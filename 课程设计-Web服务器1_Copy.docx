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4"/>
        <w:rPr>
          <w:rFonts w:ascii="Times New Roman"/>
          <w:sz w:val="18"/>
        </w:rPr>
      </w:pPr>
    </w:p>
    <w:p>
      <w:pPr>
        <w:spacing w:before="47"/>
        <w:ind w:left="2566" w:right="2067" w:firstLine="0"/>
        <w:jc w:val="center"/>
        <w:rPr>
          <w:rFonts w:hint="eastAsia" w:ascii="黑体" w:eastAsia="黑体"/>
          <w:b/>
          <w:sz w:val="29"/>
        </w:rPr>
      </w:pPr>
      <w:r>
        <w:rPr>
          <w:rFonts w:hint="eastAsia" w:ascii="黑体" w:eastAsia="黑体"/>
          <w:b/>
          <w:spacing w:val="-26"/>
          <w:sz w:val="29"/>
        </w:rPr>
        <w:t xml:space="preserve">第 </w:t>
      </w:r>
      <w:r>
        <w:rPr>
          <w:b/>
          <w:sz w:val="30"/>
        </w:rPr>
        <w:t>1</w:t>
      </w:r>
      <w:r>
        <w:rPr>
          <w:b/>
          <w:spacing w:val="12"/>
          <w:sz w:val="30"/>
        </w:rPr>
        <w:t xml:space="preserve"> </w:t>
      </w:r>
      <w:r>
        <w:rPr>
          <w:rFonts w:hint="eastAsia" w:ascii="黑体" w:eastAsia="黑体"/>
          <w:b/>
          <w:spacing w:val="-26"/>
          <w:sz w:val="29"/>
        </w:rPr>
        <w:t xml:space="preserve">章 </w:t>
      </w:r>
      <w:r>
        <w:rPr>
          <w:b/>
          <w:sz w:val="30"/>
        </w:rPr>
        <w:t>Web</w:t>
      </w:r>
      <w:r>
        <w:rPr>
          <w:b/>
          <w:spacing w:val="2"/>
          <w:sz w:val="30"/>
        </w:rPr>
        <w:t xml:space="preserve"> </w:t>
      </w:r>
      <w:r>
        <w:rPr>
          <w:rFonts w:hint="eastAsia" w:ascii="黑体" w:eastAsia="黑体"/>
          <w:b/>
          <w:sz w:val="29"/>
        </w:rPr>
        <w:t>服务器开发基</w:t>
      </w:r>
      <w:r>
        <w:rPr>
          <w:rFonts w:hint="eastAsia" w:ascii="黑体" w:eastAsia="黑体"/>
          <w:b/>
          <w:spacing w:val="-10"/>
          <w:sz w:val="29"/>
        </w:rPr>
        <w:t>础</w:t>
      </w:r>
    </w:p>
    <w:p>
      <w:pPr>
        <w:pStyle w:val="3"/>
        <w:spacing w:before="12"/>
        <w:rPr>
          <w:rFonts w:ascii="黑体"/>
          <w:b/>
          <w:sz w:val="40"/>
        </w:rPr>
      </w:pPr>
    </w:p>
    <w:p>
      <w:pPr>
        <w:pStyle w:val="7"/>
        <w:numPr>
          <w:ilvl w:val="1"/>
          <w:numId w:val="1"/>
        </w:numPr>
        <w:tabs>
          <w:tab w:val="left" w:pos="1278"/>
        </w:tabs>
        <w:spacing w:before="0" w:after="0" w:line="240" w:lineRule="auto"/>
        <w:ind w:left="1277" w:right="0" w:hanging="498"/>
        <w:jc w:val="left"/>
        <w:rPr>
          <w:rFonts w:hint="eastAsia" w:ascii="黑体" w:eastAsia="黑体"/>
          <w:b/>
          <w:sz w:val="27"/>
        </w:rPr>
      </w:pPr>
      <w:r>
        <w:rPr>
          <w:rFonts w:ascii="等线 Light" w:eastAsia="等线 Light"/>
          <w:b w:val="0"/>
          <w:sz w:val="27"/>
        </w:rPr>
        <w:t>Web</w:t>
      </w:r>
      <w:r>
        <w:rPr>
          <w:rFonts w:ascii="等线 Light" w:eastAsia="等线 Light"/>
          <w:b w:val="0"/>
          <w:spacing w:val="44"/>
          <w:sz w:val="27"/>
        </w:rPr>
        <w:t xml:space="preserve"> </w:t>
      </w:r>
      <w:r>
        <w:rPr>
          <w:rFonts w:hint="eastAsia" w:ascii="黑体" w:eastAsia="黑体"/>
          <w:b/>
          <w:sz w:val="27"/>
        </w:rPr>
        <w:t>服务器简</w:t>
      </w:r>
      <w:r>
        <w:rPr>
          <w:rFonts w:hint="eastAsia" w:ascii="黑体" w:eastAsia="黑体"/>
          <w:b/>
          <w:spacing w:val="-10"/>
          <w:sz w:val="27"/>
        </w:rPr>
        <w:t>介</w:t>
      </w:r>
    </w:p>
    <w:p>
      <w:pPr>
        <w:pStyle w:val="3"/>
        <w:spacing w:before="225" w:line="237" w:lineRule="auto"/>
        <w:ind w:left="220" w:right="316" w:firstLine="420"/>
        <w:jc w:val="both"/>
      </w:pPr>
      <w:r>
        <w:rPr>
          <w:rFonts w:ascii="Calibri" w:eastAsia="Calibri"/>
        </w:rPr>
        <w:t>Web</w:t>
      </w:r>
      <w:r>
        <w:rPr>
          <w:rFonts w:ascii="Calibri" w:eastAsia="Calibri"/>
          <w:spacing w:val="33"/>
        </w:rPr>
        <w:t xml:space="preserve"> </w:t>
      </w:r>
      <w:r>
        <w:rPr>
          <w:spacing w:val="-4"/>
        </w:rPr>
        <w:t xml:space="preserve">服务器是通过 </w:t>
      </w:r>
      <w:r>
        <w:rPr>
          <w:rFonts w:ascii="等线" w:eastAsia="等线"/>
        </w:rPr>
        <w:t xml:space="preserve">HTTP </w:t>
      </w:r>
      <w:r>
        <w:t>协议将客户端请求的文件发送到客户端的软件系统。其主要</w:t>
      </w:r>
      <w:r>
        <w:rPr>
          <w:spacing w:val="-5"/>
        </w:rPr>
        <w:t xml:space="preserve">功能是读取 </w:t>
      </w:r>
      <w:r>
        <w:rPr>
          <w:rFonts w:ascii="等线" w:eastAsia="等线"/>
        </w:rPr>
        <w:t>Web</w:t>
      </w:r>
      <w:r>
        <w:rPr>
          <w:rFonts w:ascii="等线" w:eastAsia="等线"/>
          <w:spacing w:val="-14"/>
        </w:rPr>
        <w:t xml:space="preserve"> </w:t>
      </w:r>
      <w:r>
        <w:rPr>
          <w:spacing w:val="-5"/>
        </w:rPr>
        <w:t xml:space="preserve">网页，并将 </w:t>
      </w:r>
      <w:r>
        <w:rPr>
          <w:rFonts w:ascii="等线" w:eastAsia="等线"/>
        </w:rPr>
        <w:t>Web</w:t>
      </w:r>
      <w:r>
        <w:rPr>
          <w:rFonts w:ascii="等线" w:eastAsia="等线"/>
          <w:spacing w:val="-15"/>
        </w:rPr>
        <w:t xml:space="preserve"> </w:t>
      </w:r>
      <w:r>
        <w:t>网页发送到客户端的浏览器中。</w:t>
      </w:r>
      <w:r>
        <w:rPr>
          <w:rFonts w:ascii="等线" w:eastAsia="等线"/>
        </w:rPr>
        <w:t>Web</w:t>
      </w:r>
      <w:r>
        <w:rPr>
          <w:rFonts w:ascii="等线" w:eastAsia="等线"/>
          <w:spacing w:val="-14"/>
        </w:rPr>
        <w:t xml:space="preserve"> </w:t>
      </w:r>
      <w:r>
        <w:t>服务器主要包括两</w:t>
      </w:r>
      <w:r>
        <w:rPr>
          <w:spacing w:val="-6"/>
        </w:rPr>
        <w:t xml:space="preserve">种类型：静态 </w:t>
      </w:r>
      <w:r>
        <w:rPr>
          <w:rFonts w:ascii="等线" w:eastAsia="等线"/>
          <w:spacing w:val="-2"/>
        </w:rPr>
        <w:t>Web</w:t>
      </w:r>
      <w:r>
        <w:rPr>
          <w:rFonts w:ascii="等线" w:eastAsia="等线"/>
          <w:spacing w:val="-12"/>
        </w:rPr>
        <w:t xml:space="preserve"> </w:t>
      </w:r>
      <w:r>
        <w:rPr>
          <w:spacing w:val="-6"/>
        </w:rPr>
        <w:t xml:space="preserve">服务器和动态 </w:t>
      </w:r>
      <w:r>
        <w:rPr>
          <w:rFonts w:ascii="等线" w:eastAsia="等线"/>
          <w:spacing w:val="-2"/>
        </w:rPr>
        <w:t>Web</w:t>
      </w:r>
      <w:r>
        <w:rPr>
          <w:rFonts w:ascii="等线" w:eastAsia="等线"/>
          <w:spacing w:val="-13"/>
        </w:rPr>
        <w:t xml:space="preserve"> </w:t>
      </w:r>
      <w:r>
        <w:rPr>
          <w:spacing w:val="-6"/>
        </w:rPr>
        <w:t xml:space="preserve">服务器。静态 </w:t>
      </w:r>
      <w:r>
        <w:rPr>
          <w:rFonts w:ascii="等线" w:eastAsia="等线"/>
          <w:spacing w:val="-2"/>
        </w:rPr>
        <w:t>Web</w:t>
      </w:r>
      <w:r>
        <w:rPr>
          <w:rFonts w:ascii="等线" w:eastAsia="等线"/>
          <w:spacing w:val="-12"/>
        </w:rPr>
        <w:t xml:space="preserve"> </w:t>
      </w:r>
      <w:r>
        <w:rPr>
          <w:spacing w:val="-2"/>
        </w:rPr>
        <w:t>服务器不负责代码脚本的执行，</w:t>
      </w:r>
      <w:r>
        <w:rPr>
          <w:spacing w:val="-8"/>
        </w:rPr>
        <w:t xml:space="preserve">只是将 </w:t>
      </w:r>
      <w:r>
        <w:rPr>
          <w:rFonts w:ascii="等线" w:eastAsia="等线"/>
          <w:spacing w:val="-2"/>
        </w:rPr>
        <w:t>Web</w:t>
      </w:r>
      <w:r>
        <w:rPr>
          <w:rFonts w:ascii="等线" w:eastAsia="等线"/>
          <w:spacing w:val="-12"/>
        </w:rPr>
        <w:t xml:space="preserve"> </w:t>
      </w:r>
      <w:r>
        <w:rPr>
          <w:spacing w:val="-4"/>
        </w:rPr>
        <w:t xml:space="preserve">文件发送到客户端，例如 </w:t>
      </w:r>
      <w:r>
        <w:rPr>
          <w:rFonts w:ascii="等线" w:eastAsia="等线"/>
          <w:spacing w:val="-2"/>
        </w:rPr>
        <w:t>Apache</w:t>
      </w:r>
      <w:r>
        <w:rPr>
          <w:spacing w:val="-2"/>
        </w:rPr>
        <w:t>、</w:t>
      </w:r>
      <w:r>
        <w:rPr>
          <w:rFonts w:ascii="等线" w:eastAsia="等线"/>
          <w:spacing w:val="-2"/>
        </w:rPr>
        <w:t>Nginx</w:t>
      </w:r>
      <w:r>
        <w:rPr>
          <w:rFonts w:ascii="等线" w:eastAsia="等线"/>
          <w:spacing w:val="-13"/>
        </w:rPr>
        <w:t xml:space="preserve"> </w:t>
      </w:r>
      <w:r>
        <w:rPr>
          <w:spacing w:val="-13"/>
        </w:rPr>
        <w:t xml:space="preserve">和 </w:t>
      </w:r>
      <w:r>
        <w:rPr>
          <w:rFonts w:ascii="等线" w:eastAsia="等线"/>
          <w:spacing w:val="-2"/>
        </w:rPr>
        <w:t>IIS</w:t>
      </w:r>
      <w:r>
        <w:rPr>
          <w:rFonts w:ascii="等线" w:eastAsia="等线"/>
          <w:spacing w:val="-12"/>
        </w:rPr>
        <w:t xml:space="preserve"> </w:t>
      </w:r>
      <w:r>
        <w:rPr>
          <w:spacing w:val="-14"/>
        </w:rPr>
        <w:t xml:space="preserve">等 </w:t>
      </w:r>
      <w:r>
        <w:rPr>
          <w:rFonts w:ascii="等线" w:eastAsia="等线"/>
          <w:spacing w:val="-2"/>
        </w:rPr>
        <w:t>Web</w:t>
      </w:r>
      <w:r>
        <w:rPr>
          <w:rFonts w:ascii="等线" w:eastAsia="等线"/>
          <w:spacing w:val="-12"/>
        </w:rPr>
        <w:t xml:space="preserve"> </w:t>
      </w:r>
      <w:r>
        <w:rPr>
          <w:spacing w:val="-6"/>
        </w:rPr>
        <w:t xml:space="preserve">服务器；动态 </w:t>
      </w:r>
      <w:r>
        <w:rPr>
          <w:rFonts w:ascii="等线" w:eastAsia="等线"/>
          <w:spacing w:val="-2"/>
        </w:rPr>
        <w:t>Web</w:t>
      </w:r>
      <w:r>
        <w:rPr>
          <w:rFonts w:ascii="等线" w:eastAsia="等线"/>
          <w:spacing w:val="-4"/>
        </w:rPr>
        <w:t xml:space="preserve"> </w:t>
      </w:r>
      <w:r>
        <w:rPr>
          <w:spacing w:val="-2"/>
        </w:rPr>
        <w:t>服</w:t>
      </w:r>
      <w:r>
        <w:rPr>
          <w:spacing w:val="-3"/>
        </w:rPr>
        <w:t xml:space="preserve">务器，需运行客户请求的代码脚本，并将运行结果发送到客户端。动态 </w:t>
      </w:r>
      <w:r>
        <w:rPr>
          <w:rFonts w:ascii="等线" w:eastAsia="等线"/>
          <w:spacing w:val="-2"/>
        </w:rPr>
        <w:t>Web</w:t>
      </w:r>
      <w:r>
        <w:rPr>
          <w:rFonts w:ascii="等线" w:eastAsia="等线"/>
          <w:spacing w:val="15"/>
        </w:rPr>
        <w:t xml:space="preserve"> </w:t>
      </w:r>
      <w:r>
        <w:rPr>
          <w:spacing w:val="-2"/>
        </w:rPr>
        <w:t>服务器一般也被称为应用服务器。例如，</w:t>
      </w:r>
      <w:r>
        <w:rPr>
          <w:rFonts w:ascii="等线" w:eastAsia="等线"/>
          <w:spacing w:val="-2"/>
        </w:rPr>
        <w:t>Tomcat</w:t>
      </w:r>
      <w:r>
        <w:rPr>
          <w:rFonts w:ascii="等线" w:eastAsia="等线"/>
          <w:spacing w:val="-13"/>
        </w:rPr>
        <w:t xml:space="preserve"> </w:t>
      </w:r>
      <w:r>
        <w:rPr>
          <w:spacing w:val="-5"/>
        </w:rPr>
        <w:t xml:space="preserve">应用服务器负责 </w:t>
      </w:r>
      <w:r>
        <w:rPr>
          <w:rFonts w:ascii="等线" w:eastAsia="等线"/>
          <w:spacing w:val="-2"/>
        </w:rPr>
        <w:t>JSP</w:t>
      </w:r>
      <w:r>
        <w:rPr>
          <w:rFonts w:ascii="等线" w:eastAsia="等线"/>
          <w:spacing w:val="-13"/>
        </w:rPr>
        <w:t xml:space="preserve"> </w:t>
      </w:r>
      <w:r>
        <w:rPr>
          <w:spacing w:val="-2"/>
        </w:rPr>
        <w:t>代码脚本的解析和运行；</w:t>
      </w:r>
      <w:r>
        <w:rPr>
          <w:rFonts w:ascii="等线" w:eastAsia="等线"/>
          <w:spacing w:val="-2"/>
        </w:rPr>
        <w:t>Zend</w:t>
      </w:r>
      <w:r>
        <w:rPr>
          <w:rFonts w:ascii="等线" w:eastAsia="等线"/>
          <w:spacing w:val="-12"/>
        </w:rPr>
        <w:t xml:space="preserve"> </w:t>
      </w:r>
      <w:r>
        <w:rPr>
          <w:spacing w:val="-2"/>
        </w:rPr>
        <w:t>应用</w:t>
      </w:r>
      <w:r>
        <w:rPr>
          <w:spacing w:val="-5"/>
        </w:rPr>
        <w:t xml:space="preserve">服务器服务 </w:t>
      </w:r>
      <w:r>
        <w:rPr>
          <w:rFonts w:ascii="等线" w:eastAsia="等线"/>
        </w:rPr>
        <w:t>PHP</w:t>
      </w:r>
      <w:r>
        <w:rPr>
          <w:rFonts w:ascii="等线" w:eastAsia="等线"/>
          <w:spacing w:val="-14"/>
        </w:rPr>
        <w:t xml:space="preserve"> </w:t>
      </w:r>
      <w:r>
        <w:t>代码脚本的解析和运行。在目前企业应用架构中，经常将静态服务器与动</w:t>
      </w:r>
      <w:r>
        <w:rPr>
          <w:spacing w:val="-2"/>
        </w:rPr>
        <w:t>态服务器混合，以支持灵活的企业应用。例如，</w:t>
      </w:r>
      <w:r>
        <w:rPr>
          <w:rFonts w:ascii="等线" w:eastAsia="等线"/>
          <w:spacing w:val="-2"/>
        </w:rPr>
        <w:t>Apache</w:t>
      </w:r>
      <w:r>
        <w:rPr>
          <w:spacing w:val="-2"/>
        </w:rPr>
        <w:t>、</w:t>
      </w:r>
      <w:r>
        <w:rPr>
          <w:rFonts w:ascii="等线" w:eastAsia="等线"/>
          <w:spacing w:val="-2"/>
        </w:rPr>
        <w:t>Nginx</w:t>
      </w:r>
      <w:r>
        <w:rPr>
          <w:rFonts w:ascii="等线" w:eastAsia="等线"/>
        </w:rPr>
        <w:t xml:space="preserve"> </w:t>
      </w:r>
      <w:r>
        <w:rPr>
          <w:spacing w:val="-14"/>
        </w:rPr>
        <w:t xml:space="preserve">和 </w:t>
      </w:r>
      <w:r>
        <w:rPr>
          <w:rFonts w:ascii="等线" w:eastAsia="等线"/>
          <w:spacing w:val="-2"/>
        </w:rPr>
        <w:t>IIS</w:t>
      </w:r>
      <w:r>
        <w:rPr>
          <w:rFonts w:ascii="等线" w:eastAsia="等线"/>
          <w:spacing w:val="16"/>
        </w:rPr>
        <w:t xml:space="preserve"> </w:t>
      </w:r>
      <w:r>
        <w:rPr>
          <w:spacing w:val="-2"/>
        </w:rPr>
        <w:t>等服务器可以通过配</w:t>
      </w:r>
      <w:r>
        <w:rPr>
          <w:spacing w:val="-11"/>
        </w:rPr>
        <w:t>置相关的模块，与应用服务结合来达到即能完成静态页面传输，也能完成动态页面解析运行</w:t>
      </w:r>
    </w:p>
    <w:p>
      <w:pPr>
        <w:pStyle w:val="3"/>
        <w:spacing w:before="53"/>
        <w:ind w:left="220"/>
      </w:pPr>
      <w:r>
        <w:rPr>
          <w:spacing w:val="-4"/>
        </w:rPr>
        <w:t>的功能。</w:t>
      </w:r>
    </w:p>
    <w:p>
      <w:pPr>
        <w:pStyle w:val="3"/>
        <w:spacing w:before="27" w:line="237" w:lineRule="auto"/>
        <w:ind w:left="220" w:right="317" w:firstLine="420"/>
        <w:jc w:val="both"/>
      </w:pPr>
      <w:r>
        <w:rPr>
          <w:spacing w:val="-4"/>
        </w:rPr>
        <w:t xml:space="preserve">由于本实验教程主要以实现静态 </w:t>
      </w:r>
      <w:r>
        <w:rPr>
          <w:rFonts w:ascii="等线" w:hAnsi="等线" w:eastAsia="等线"/>
          <w:spacing w:val="-2"/>
        </w:rPr>
        <w:t>Web</w:t>
      </w:r>
      <w:r>
        <w:rPr>
          <w:rFonts w:ascii="等线" w:hAnsi="等线" w:eastAsia="等线"/>
          <w:spacing w:val="10"/>
        </w:rPr>
        <w:t xml:space="preserve"> </w:t>
      </w:r>
      <w:r>
        <w:rPr>
          <w:spacing w:val="-18"/>
        </w:rPr>
        <w:t>服务器为目标，在文章以后的内容中出现的“</w:t>
      </w:r>
      <w:r>
        <w:rPr>
          <w:rFonts w:ascii="等线" w:hAnsi="等线" w:eastAsia="等线"/>
          <w:spacing w:val="-2"/>
        </w:rPr>
        <w:t>Web</w:t>
      </w:r>
      <w:r>
        <w:rPr>
          <w:spacing w:val="-7"/>
        </w:rPr>
        <w:t xml:space="preserve">服务器”特指“静态 </w:t>
      </w:r>
      <w:r>
        <w:rPr>
          <w:rFonts w:ascii="等线" w:hAnsi="等线" w:eastAsia="等线"/>
          <w:spacing w:val="-4"/>
        </w:rPr>
        <w:t>Web</w:t>
      </w:r>
      <w:r>
        <w:rPr>
          <w:rFonts w:ascii="等线" w:hAnsi="等线" w:eastAsia="等线"/>
          <w:spacing w:val="-10"/>
        </w:rPr>
        <w:t xml:space="preserve"> </w:t>
      </w:r>
      <w:r>
        <w:rPr>
          <w:spacing w:val="-25"/>
        </w:rPr>
        <w:t>服务器”。</w:t>
      </w:r>
      <w:r>
        <w:rPr>
          <w:rFonts w:ascii="等线" w:hAnsi="等线" w:eastAsia="等线"/>
          <w:spacing w:val="-4"/>
        </w:rPr>
        <w:t>Web</w:t>
      </w:r>
      <w:r>
        <w:rPr>
          <w:rFonts w:ascii="等线" w:hAnsi="等线" w:eastAsia="等线"/>
          <w:spacing w:val="3"/>
        </w:rPr>
        <w:t xml:space="preserve"> </w:t>
      </w:r>
      <w:r>
        <w:rPr>
          <w:spacing w:val="-7"/>
        </w:rPr>
        <w:t xml:space="preserve">服务器主要包括 </w:t>
      </w:r>
      <w:r>
        <w:rPr>
          <w:rFonts w:ascii="等线" w:hAnsi="等线" w:eastAsia="等线"/>
          <w:spacing w:val="-4"/>
        </w:rPr>
        <w:t>Web</w:t>
      </w:r>
      <w:r>
        <w:rPr>
          <w:rFonts w:ascii="等线" w:hAnsi="等线" w:eastAsia="等线"/>
          <w:spacing w:val="12"/>
        </w:rPr>
        <w:t xml:space="preserve"> </w:t>
      </w:r>
      <w:r>
        <w:rPr>
          <w:spacing w:val="-4"/>
        </w:rPr>
        <w:t>文件存储，客户请求路径解</w:t>
      </w:r>
      <w:r>
        <w:t>析，</w:t>
      </w:r>
      <w:r>
        <w:rPr>
          <w:rFonts w:ascii="等线" w:hAnsi="等线" w:eastAsia="等线"/>
        </w:rPr>
        <w:t>Web</w:t>
      </w:r>
      <w:r>
        <w:rPr>
          <w:rFonts w:ascii="等线" w:hAnsi="等线" w:eastAsia="等线"/>
          <w:spacing w:val="-15"/>
        </w:rPr>
        <w:t xml:space="preserve"> </w:t>
      </w:r>
      <w:r>
        <w:rPr>
          <w:spacing w:val="-5"/>
        </w:rPr>
        <w:t xml:space="preserve">文件读取和 </w:t>
      </w:r>
      <w:r>
        <w:rPr>
          <w:rFonts w:ascii="等线" w:hAnsi="等线" w:eastAsia="等线"/>
        </w:rPr>
        <w:t>Web</w:t>
      </w:r>
      <w:r>
        <w:rPr>
          <w:rFonts w:ascii="等线" w:hAnsi="等线" w:eastAsia="等线"/>
          <w:spacing w:val="-15"/>
        </w:rPr>
        <w:t xml:space="preserve"> </w:t>
      </w:r>
      <w:r>
        <w:rPr>
          <w:spacing w:val="-2"/>
        </w:rPr>
        <w:t xml:space="preserve">文件传输四个部分。用户浏览器与 </w:t>
      </w:r>
      <w:r>
        <w:rPr>
          <w:rFonts w:ascii="等线" w:hAnsi="等线" w:eastAsia="等线"/>
        </w:rPr>
        <w:t>Web</w:t>
      </w:r>
      <w:r>
        <w:rPr>
          <w:rFonts w:ascii="等线" w:hAnsi="等线" w:eastAsia="等线"/>
          <w:spacing w:val="-14"/>
        </w:rPr>
        <w:t xml:space="preserve"> </w:t>
      </w:r>
      <w:r>
        <w:t xml:space="preserve">服务器具体的交流流程如下图 </w:t>
      </w:r>
      <w:r>
        <w:rPr>
          <w:rFonts w:ascii="等线" w:hAnsi="等线" w:eastAsia="等线"/>
        </w:rPr>
        <w:t xml:space="preserve">1-1 </w:t>
      </w:r>
      <w:r>
        <w:t>所示。</w:t>
      </w:r>
    </w:p>
    <w:p>
      <w:pPr>
        <w:pStyle w:val="3"/>
        <w:rPr>
          <w:sz w:val="5"/>
        </w:rPr>
      </w:pPr>
      <w:r>
        <w:drawing>
          <wp:anchor distT="0" distB="0" distL="0" distR="0" simplePos="0" relativeHeight="251659264" behindDoc="0" locked="0" layoutInCell="1" allowOverlap="1">
            <wp:simplePos x="0" y="0"/>
            <wp:positionH relativeFrom="page">
              <wp:posOffset>1167130</wp:posOffset>
            </wp:positionH>
            <wp:positionV relativeFrom="paragraph">
              <wp:posOffset>55880</wp:posOffset>
            </wp:positionV>
            <wp:extent cx="5239385" cy="12433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239121" cy="1243584"/>
                    </a:xfrm>
                    <a:prstGeom prst="rect">
                      <a:avLst/>
                    </a:prstGeom>
                  </pic:spPr>
                </pic:pic>
              </a:graphicData>
            </a:graphic>
          </wp:anchor>
        </w:drawing>
      </w:r>
    </w:p>
    <w:p>
      <w:pPr>
        <w:spacing w:before="152"/>
        <w:ind w:left="3200" w:right="0" w:firstLine="0"/>
        <w:jc w:val="left"/>
        <w:rPr>
          <w:rFonts w:ascii="宋体" w:eastAsia="宋体"/>
          <w:sz w:val="18"/>
        </w:rPr>
      </w:pPr>
      <w:r>
        <w:rPr>
          <w:rFonts w:ascii="宋体" w:eastAsia="宋体"/>
          <w:spacing w:val="-4"/>
          <w:sz w:val="18"/>
        </w:rPr>
        <w:t xml:space="preserve">图 </w:t>
      </w:r>
      <w:r>
        <w:rPr>
          <w:rFonts w:ascii="等线 Light" w:eastAsia="等线 Light"/>
          <w:b w:val="0"/>
          <w:sz w:val="18"/>
        </w:rPr>
        <w:t>1-1</w:t>
      </w:r>
      <w:r>
        <w:rPr>
          <w:rFonts w:ascii="等线 Light" w:eastAsia="等线 Light"/>
          <w:b w:val="0"/>
          <w:spacing w:val="36"/>
          <w:sz w:val="18"/>
        </w:rPr>
        <w:t xml:space="preserve"> </w:t>
      </w:r>
      <w:r>
        <w:rPr>
          <w:rFonts w:ascii="宋体" w:eastAsia="宋体"/>
          <w:sz w:val="18"/>
        </w:rPr>
        <w:t>用户请</w:t>
      </w:r>
      <w:r>
        <w:rPr>
          <w:rFonts w:ascii="宋体" w:eastAsia="宋体"/>
          <w:spacing w:val="-24"/>
          <w:sz w:val="18"/>
        </w:rPr>
        <w:t xml:space="preserve">求 </w:t>
      </w:r>
      <w:r>
        <w:rPr>
          <w:rFonts w:ascii="等线 Light" w:eastAsia="等线 Light"/>
          <w:b w:val="0"/>
          <w:sz w:val="18"/>
        </w:rPr>
        <w:t>Web</w:t>
      </w:r>
      <w:r>
        <w:rPr>
          <w:rFonts w:ascii="等线 Light" w:eastAsia="等线 Light"/>
          <w:b w:val="0"/>
          <w:spacing w:val="-7"/>
          <w:sz w:val="18"/>
        </w:rPr>
        <w:t xml:space="preserve"> </w:t>
      </w:r>
      <w:r>
        <w:rPr>
          <w:rFonts w:ascii="宋体" w:eastAsia="宋体"/>
          <w:sz w:val="18"/>
        </w:rPr>
        <w:t>网页过程</w:t>
      </w:r>
      <w:r>
        <w:rPr>
          <w:rFonts w:ascii="宋体" w:eastAsia="宋体"/>
          <w:spacing w:val="-10"/>
          <w:sz w:val="18"/>
        </w:rPr>
        <w:t>图</w:t>
      </w:r>
    </w:p>
    <w:p>
      <w:pPr>
        <w:pStyle w:val="3"/>
        <w:spacing w:before="20" w:line="247" w:lineRule="auto"/>
        <w:ind w:left="220" w:right="213" w:firstLine="420"/>
      </w:pPr>
      <w:r>
        <w:rPr>
          <w:spacing w:val="1"/>
          <w:w w:val="100"/>
        </w:rPr>
        <w:t>用户在浏览器中输入</w:t>
      </w:r>
      <w:r>
        <w:rPr>
          <w:rFonts w:ascii="等线" w:hAnsi="等线" w:eastAsia="等线"/>
          <w:spacing w:val="-1"/>
          <w:w w:val="100"/>
        </w:rPr>
        <w:t>UR</w:t>
      </w:r>
      <w:r>
        <w:rPr>
          <w:rFonts w:ascii="等线" w:hAnsi="等线" w:eastAsia="等线"/>
          <w:w w:val="100"/>
        </w:rPr>
        <w:t>L</w:t>
      </w:r>
      <w:r>
        <w:rPr>
          <w:rFonts w:ascii="等线" w:hAnsi="等线" w:eastAsia="等线"/>
          <w:spacing w:val="-29"/>
        </w:rPr>
        <w:t xml:space="preserve"> </w:t>
      </w:r>
      <w:r>
        <w:rPr>
          <w:spacing w:val="-2"/>
          <w:w w:val="100"/>
        </w:rPr>
        <w:t>链接地址</w:t>
      </w:r>
      <w:r>
        <w:fldChar w:fldCharType="begin"/>
      </w:r>
      <w:r>
        <w:instrText xml:space="preserve"> HYPERLINK "http://abc.com/index.html" \h </w:instrText>
      </w:r>
      <w:r>
        <w:fldChar w:fldCharType="separate"/>
      </w:r>
      <w:r>
        <w:rPr>
          <w:rFonts w:ascii="等线" w:hAnsi="等线" w:eastAsia="等线"/>
          <w:spacing w:val="-2"/>
          <w:w w:val="172"/>
        </w:rPr>
        <w:t>“</w:t>
      </w:r>
      <w:r>
        <w:rPr>
          <w:rFonts w:ascii="等线" w:hAnsi="等线" w:eastAsia="等线"/>
          <w:spacing w:val="-1"/>
          <w:w w:val="172"/>
        </w:rPr>
        <w:t>h</w:t>
      </w:r>
      <w:r>
        <w:rPr>
          <w:rFonts w:ascii="等线" w:hAnsi="等线" w:eastAsia="等线"/>
          <w:spacing w:val="-1"/>
          <w:w w:val="172"/>
        </w:rPr>
        <w:fldChar w:fldCharType="end"/>
      </w:r>
      <w:r>
        <w:rPr>
          <w:rFonts w:ascii="等线" w:hAnsi="等线" w:eastAsia="等线"/>
          <w:spacing w:val="-1"/>
          <w:w w:val="100"/>
        </w:rPr>
        <w:t>t</w:t>
      </w:r>
      <w:r>
        <w:fldChar w:fldCharType="begin"/>
      </w:r>
      <w:r>
        <w:instrText xml:space="preserve"> HYPERLINK "http://abc.com/index.html" \h </w:instrText>
      </w:r>
      <w:r>
        <w:fldChar w:fldCharType="separate"/>
      </w:r>
      <w:r>
        <w:rPr>
          <w:rFonts w:ascii="等线" w:hAnsi="等线" w:eastAsia="等线"/>
          <w:spacing w:val="-1"/>
          <w:w w:val="100"/>
        </w:rPr>
        <w:t>tp://abc.co</w:t>
      </w:r>
      <w:r>
        <w:rPr>
          <w:rFonts w:ascii="等线" w:hAnsi="等线" w:eastAsia="等线"/>
          <w:spacing w:val="-2"/>
          <w:w w:val="100"/>
        </w:rPr>
        <w:t>m</w:t>
      </w:r>
      <w:r>
        <w:rPr>
          <w:rFonts w:ascii="等线" w:hAnsi="等线" w:eastAsia="等线"/>
          <w:spacing w:val="-1"/>
          <w:w w:val="100"/>
        </w:rPr>
        <w:t>/index.ht</w:t>
      </w:r>
      <w:r>
        <w:rPr>
          <w:rFonts w:ascii="等线" w:hAnsi="等线" w:eastAsia="等线"/>
          <w:spacing w:val="-2"/>
          <w:w w:val="100"/>
        </w:rPr>
        <w:t>m</w:t>
      </w:r>
      <w:r>
        <w:rPr>
          <w:rFonts w:ascii="等线" w:hAnsi="等线" w:eastAsia="等线"/>
          <w:spacing w:val="-1"/>
          <w:w w:val="100"/>
        </w:rPr>
        <w:t>l</w:t>
      </w:r>
      <w:r>
        <w:rPr>
          <w:rFonts w:ascii="等线" w:hAnsi="等线" w:eastAsia="等线"/>
          <w:spacing w:val="-1"/>
          <w:w w:val="100"/>
        </w:rPr>
        <w:fldChar w:fldCharType="end"/>
      </w:r>
      <w:r>
        <w:rPr>
          <w:rFonts w:ascii="等线" w:hAnsi="等线" w:eastAsia="等线"/>
          <w:spacing w:val="-3"/>
          <w:w w:val="282"/>
        </w:rPr>
        <w:t>”</w:t>
      </w:r>
      <w:r>
        <w:rPr>
          <w:spacing w:val="-14"/>
          <w:w w:val="100"/>
        </w:rPr>
        <w:t>，浏览器将根据此</w:t>
      </w:r>
      <w:r>
        <w:rPr>
          <w:rFonts w:ascii="等线" w:hAnsi="等线" w:eastAsia="等线"/>
          <w:spacing w:val="-1"/>
          <w:w w:val="100"/>
        </w:rPr>
        <w:t>URL</w:t>
      </w:r>
      <w:r>
        <w:rPr>
          <w:spacing w:val="-2"/>
          <w:w w:val="100"/>
        </w:rPr>
        <w:t>封装成</w:t>
      </w:r>
      <w:r>
        <w:rPr>
          <w:spacing w:val="-24"/>
        </w:rPr>
        <w:t xml:space="preserve"> </w:t>
      </w:r>
      <w:r>
        <w:rPr>
          <w:rFonts w:ascii="等线" w:hAnsi="等线" w:eastAsia="等线"/>
          <w:spacing w:val="-1"/>
          <w:w w:val="100"/>
        </w:rPr>
        <w:t>HTT</w:t>
      </w:r>
      <w:r>
        <w:rPr>
          <w:rFonts w:ascii="等线" w:hAnsi="等线" w:eastAsia="等线"/>
          <w:w w:val="100"/>
        </w:rPr>
        <w:t>P</w:t>
      </w:r>
      <w:r>
        <w:rPr>
          <w:rFonts w:ascii="等线" w:hAnsi="等线" w:eastAsia="等线"/>
          <w:spacing w:val="25"/>
        </w:rPr>
        <w:t xml:space="preserve"> </w:t>
      </w:r>
      <w:r>
        <w:rPr>
          <w:spacing w:val="-2"/>
          <w:w w:val="100"/>
        </w:rPr>
        <w:t>请求消息，并通过</w:t>
      </w:r>
      <w:r>
        <w:rPr>
          <w:spacing w:val="-24"/>
        </w:rPr>
        <w:t xml:space="preserve"> </w:t>
      </w:r>
      <w:r>
        <w:rPr>
          <w:rFonts w:ascii="等线" w:hAnsi="等线" w:eastAsia="等线"/>
          <w:spacing w:val="-1"/>
          <w:w w:val="100"/>
        </w:rPr>
        <w:t>TCP/I</w:t>
      </w:r>
      <w:r>
        <w:rPr>
          <w:rFonts w:ascii="等线" w:hAnsi="等线" w:eastAsia="等线"/>
          <w:w w:val="100"/>
        </w:rPr>
        <w:t>P</w:t>
      </w:r>
      <w:r>
        <w:rPr>
          <w:rFonts w:ascii="等线" w:hAnsi="等线" w:eastAsia="等线"/>
          <w:spacing w:val="24"/>
        </w:rPr>
        <w:t xml:space="preserve"> </w:t>
      </w:r>
      <w:r>
        <w:rPr>
          <w:spacing w:val="-2"/>
          <w:w w:val="100"/>
        </w:rPr>
        <w:t>协议将此请求消息发送到指定地址的</w:t>
      </w:r>
      <w:r>
        <w:rPr>
          <w:spacing w:val="-24"/>
        </w:rPr>
        <w:t xml:space="preserve"> </w:t>
      </w:r>
      <w:r>
        <w:rPr>
          <w:rFonts w:ascii="等线" w:hAnsi="等线" w:eastAsia="等线"/>
          <w:spacing w:val="-2"/>
          <w:w w:val="100"/>
        </w:rPr>
        <w:t>W</w:t>
      </w:r>
      <w:r>
        <w:rPr>
          <w:rFonts w:ascii="等线" w:hAnsi="等线" w:eastAsia="等线"/>
          <w:spacing w:val="-1"/>
          <w:w w:val="100"/>
        </w:rPr>
        <w:t>e</w:t>
      </w:r>
      <w:r>
        <w:rPr>
          <w:rFonts w:ascii="等线" w:hAnsi="等线" w:eastAsia="等线"/>
          <w:w w:val="100"/>
        </w:rPr>
        <w:t>b</w:t>
      </w:r>
      <w:r>
        <w:rPr>
          <w:rFonts w:ascii="等线" w:hAnsi="等线" w:eastAsia="等线"/>
          <w:spacing w:val="24"/>
        </w:rPr>
        <w:t xml:space="preserve"> </w:t>
      </w:r>
      <w:r>
        <w:rPr>
          <w:spacing w:val="-2"/>
          <w:w w:val="100"/>
        </w:rPr>
        <w:t>服务器</w:t>
      </w:r>
      <w:r>
        <w:rPr>
          <w:spacing w:val="-55"/>
          <w:w w:val="100"/>
        </w:rPr>
        <w:t>中。</w:t>
      </w:r>
      <w:r>
        <w:rPr>
          <w:rFonts w:ascii="等线" w:hAnsi="等线" w:eastAsia="等线"/>
          <w:spacing w:val="-2"/>
          <w:w w:val="100"/>
        </w:rPr>
        <w:t>W</w:t>
      </w:r>
      <w:r>
        <w:rPr>
          <w:rFonts w:ascii="等线" w:hAnsi="等线" w:eastAsia="等线"/>
          <w:spacing w:val="-1"/>
          <w:w w:val="100"/>
        </w:rPr>
        <w:t>e</w:t>
      </w:r>
      <w:r>
        <w:rPr>
          <w:rFonts w:ascii="等线" w:hAnsi="等线" w:eastAsia="等线"/>
          <w:w w:val="100"/>
        </w:rPr>
        <w:t>b</w:t>
      </w:r>
      <w:r>
        <w:rPr>
          <w:rFonts w:ascii="等线" w:hAnsi="等线" w:eastAsia="等线"/>
          <w:spacing w:val="-17"/>
        </w:rPr>
        <w:t xml:space="preserve"> </w:t>
      </w:r>
      <w:r>
        <w:rPr>
          <w:spacing w:val="-2"/>
          <w:w w:val="100"/>
        </w:rPr>
        <w:t>服务器接收到此</w:t>
      </w:r>
      <w:r>
        <w:rPr>
          <w:spacing w:val="-65"/>
        </w:rPr>
        <w:t xml:space="preserve"> </w:t>
      </w:r>
      <w:r>
        <w:rPr>
          <w:rFonts w:ascii="等线" w:hAnsi="等线" w:eastAsia="等线"/>
          <w:spacing w:val="-1"/>
          <w:w w:val="100"/>
        </w:rPr>
        <w:t>HTT</w:t>
      </w:r>
      <w:r>
        <w:rPr>
          <w:rFonts w:ascii="等线" w:hAnsi="等线" w:eastAsia="等线"/>
          <w:w w:val="100"/>
        </w:rPr>
        <w:t>P</w:t>
      </w:r>
      <w:r>
        <w:rPr>
          <w:rFonts w:ascii="等线" w:hAnsi="等线" w:eastAsia="等线"/>
          <w:spacing w:val="-17"/>
        </w:rPr>
        <w:t xml:space="preserve"> </w:t>
      </w:r>
      <w:r>
        <w:rPr>
          <w:spacing w:val="-13"/>
          <w:w w:val="100"/>
        </w:rPr>
        <w:t>请求消息后，首先进行解析并从中获得到用户需要</w:t>
      </w:r>
      <w:r>
        <w:rPr>
          <w:spacing w:val="-65"/>
        </w:rPr>
        <w:t xml:space="preserve"> </w:t>
      </w:r>
      <w:r>
        <w:rPr>
          <w:rFonts w:ascii="等线" w:hAnsi="等线" w:eastAsia="等线"/>
          <w:spacing w:val="-1"/>
          <w:w w:val="100"/>
        </w:rPr>
        <w:t>index.htm</w:t>
      </w:r>
      <w:r>
        <w:rPr>
          <w:rFonts w:ascii="等线" w:hAnsi="等线" w:eastAsia="等线"/>
          <w:w w:val="100"/>
        </w:rPr>
        <w:t>l</w:t>
      </w:r>
      <w:r>
        <w:rPr>
          <w:spacing w:val="1"/>
          <w:w w:val="100"/>
        </w:rPr>
        <w:t xml:space="preserve">文件的信息，然后在文件系统中查找此文件并读取此文件内容，然后将此文件内容封装成 </w:t>
      </w:r>
      <w:r>
        <w:rPr>
          <w:rFonts w:ascii="等线" w:hAnsi="等线" w:eastAsia="等线"/>
          <w:spacing w:val="-1"/>
          <w:w w:val="100"/>
        </w:rPr>
        <w:t>HTT</w:t>
      </w:r>
      <w:r>
        <w:rPr>
          <w:rFonts w:ascii="等线" w:hAnsi="等线" w:eastAsia="等线"/>
          <w:w w:val="100"/>
        </w:rPr>
        <w:t>P</w:t>
      </w:r>
      <w:r>
        <w:rPr>
          <w:rFonts w:ascii="等线" w:hAnsi="等线" w:eastAsia="等线"/>
          <w:spacing w:val="-2"/>
        </w:rPr>
        <w:t xml:space="preserve"> </w:t>
      </w:r>
      <w:r>
        <w:rPr>
          <w:spacing w:val="-2"/>
          <w:w w:val="100"/>
        </w:rPr>
        <w:t>消息返回给用户浏览器。浏览器在接收到返回消息后，对里面的</w:t>
      </w:r>
      <w:r>
        <w:rPr>
          <w:spacing w:val="-50"/>
        </w:rPr>
        <w:t xml:space="preserve"> </w:t>
      </w:r>
      <w:r>
        <w:rPr>
          <w:rFonts w:ascii="等线" w:hAnsi="等线" w:eastAsia="等线"/>
          <w:spacing w:val="-1"/>
          <w:w w:val="100"/>
        </w:rPr>
        <w:t>ht</w:t>
      </w:r>
      <w:r>
        <w:rPr>
          <w:rFonts w:ascii="等线" w:hAnsi="等线" w:eastAsia="等线"/>
          <w:spacing w:val="-2"/>
          <w:w w:val="100"/>
        </w:rPr>
        <w:t>m</w:t>
      </w:r>
      <w:r>
        <w:rPr>
          <w:rFonts w:ascii="等线" w:hAnsi="等线" w:eastAsia="等线"/>
          <w:w w:val="100"/>
        </w:rPr>
        <w:t>l</w:t>
      </w:r>
      <w:r>
        <w:rPr>
          <w:rFonts w:ascii="等线" w:hAnsi="等线" w:eastAsia="等线"/>
          <w:spacing w:val="-1"/>
        </w:rPr>
        <w:t xml:space="preserve"> </w:t>
      </w:r>
      <w:r>
        <w:rPr>
          <w:spacing w:val="-2"/>
          <w:w w:val="100"/>
        </w:rPr>
        <w:t>内容进行解析，并展示到浏览器界面中。</w:t>
      </w:r>
    </w:p>
    <w:p>
      <w:pPr>
        <w:pStyle w:val="3"/>
        <w:spacing w:before="6"/>
        <w:rPr>
          <w:sz w:val="19"/>
        </w:rPr>
      </w:pPr>
    </w:p>
    <w:p>
      <w:pPr>
        <w:pStyle w:val="7"/>
        <w:numPr>
          <w:ilvl w:val="1"/>
          <w:numId w:val="1"/>
        </w:numPr>
        <w:tabs>
          <w:tab w:val="left" w:pos="1278"/>
        </w:tabs>
        <w:spacing w:before="0" w:after="0" w:line="240" w:lineRule="auto"/>
        <w:ind w:left="1277" w:right="0" w:hanging="498"/>
        <w:jc w:val="left"/>
        <w:rPr>
          <w:rFonts w:hint="eastAsia" w:ascii="黑体" w:eastAsia="黑体"/>
          <w:b/>
          <w:sz w:val="27"/>
        </w:rPr>
      </w:pPr>
      <w:r>
        <w:rPr>
          <w:rFonts w:ascii="等线 Light" w:eastAsia="等线 Light"/>
          <w:b w:val="0"/>
          <w:sz w:val="27"/>
        </w:rPr>
        <w:t>TCP</w:t>
      </w:r>
      <w:r>
        <w:rPr>
          <w:rFonts w:ascii="等线 Light" w:eastAsia="等线 Light"/>
          <w:b w:val="0"/>
          <w:spacing w:val="12"/>
          <w:sz w:val="27"/>
        </w:rPr>
        <w:t xml:space="preserve"> </w:t>
      </w:r>
      <w:r>
        <w:rPr>
          <w:rFonts w:hint="eastAsia" w:ascii="黑体" w:eastAsia="黑体"/>
          <w:b/>
          <w:spacing w:val="-24"/>
          <w:sz w:val="27"/>
        </w:rPr>
        <w:t xml:space="preserve">与 </w:t>
      </w:r>
      <w:r>
        <w:rPr>
          <w:rFonts w:ascii="等线 Light" w:eastAsia="等线 Light"/>
          <w:b w:val="0"/>
          <w:sz w:val="27"/>
        </w:rPr>
        <w:t>HTTP</w:t>
      </w:r>
      <w:r>
        <w:rPr>
          <w:rFonts w:ascii="等线 Light" w:eastAsia="等线 Light"/>
          <w:b w:val="0"/>
          <w:spacing w:val="12"/>
          <w:sz w:val="27"/>
        </w:rPr>
        <w:t xml:space="preserve"> </w:t>
      </w:r>
      <w:r>
        <w:rPr>
          <w:rFonts w:hint="eastAsia" w:ascii="黑体" w:eastAsia="黑体"/>
          <w:b/>
          <w:sz w:val="27"/>
        </w:rPr>
        <w:t>协</w:t>
      </w:r>
      <w:r>
        <w:rPr>
          <w:rFonts w:hint="eastAsia" w:ascii="黑体" w:eastAsia="黑体"/>
          <w:b/>
          <w:spacing w:val="-10"/>
          <w:sz w:val="27"/>
        </w:rPr>
        <w:t>议</w:t>
      </w:r>
    </w:p>
    <w:p>
      <w:pPr>
        <w:pStyle w:val="3"/>
        <w:rPr>
          <w:rFonts w:ascii="黑体"/>
          <w:b/>
          <w:sz w:val="28"/>
        </w:rPr>
      </w:pPr>
    </w:p>
    <w:p>
      <w:pPr>
        <w:pStyle w:val="7"/>
        <w:numPr>
          <w:ilvl w:val="2"/>
          <w:numId w:val="2"/>
        </w:numPr>
        <w:tabs>
          <w:tab w:val="left" w:pos="1223"/>
        </w:tabs>
        <w:spacing w:before="0" w:after="0" w:line="240" w:lineRule="auto"/>
        <w:ind w:left="1222" w:right="0" w:hanging="583"/>
        <w:jc w:val="left"/>
        <w:rPr>
          <w:rFonts w:ascii="等线" w:eastAsia="等线"/>
          <w:b/>
          <w:sz w:val="24"/>
        </w:rPr>
      </w:pPr>
      <w:r>
        <w:rPr>
          <w:rFonts w:ascii="等线" w:eastAsia="等线"/>
          <w:b/>
          <w:sz w:val="21"/>
        </w:rPr>
        <w:t>TCP/IP</w:t>
      </w:r>
      <w:r>
        <w:rPr>
          <w:rFonts w:ascii="等线" w:eastAsia="等线"/>
          <w:b/>
          <w:spacing w:val="24"/>
          <w:sz w:val="21"/>
        </w:rPr>
        <w:t xml:space="preserve"> </w:t>
      </w:r>
      <w:r>
        <w:rPr>
          <w:rFonts w:hint="eastAsia" w:ascii="黑体" w:eastAsia="黑体"/>
          <w:b/>
          <w:sz w:val="20"/>
        </w:rPr>
        <w:t>协议族简</w:t>
      </w:r>
      <w:r>
        <w:rPr>
          <w:rFonts w:hint="eastAsia" w:ascii="黑体" w:eastAsia="黑体"/>
          <w:b/>
          <w:spacing w:val="-10"/>
          <w:sz w:val="20"/>
        </w:rPr>
        <w:t>介</w:t>
      </w:r>
    </w:p>
    <w:p>
      <w:pPr>
        <w:pStyle w:val="3"/>
        <w:spacing w:before="133" w:line="232" w:lineRule="auto"/>
        <w:ind w:left="220" w:right="316" w:firstLine="420"/>
      </w:pPr>
      <w:r>
        <w:rPr>
          <w:rFonts w:ascii="等线" w:eastAsia="等线"/>
          <w:spacing w:val="-2"/>
        </w:rPr>
        <w:t>OSI</w:t>
      </w:r>
      <w:r>
        <w:rPr>
          <w:rFonts w:ascii="等线" w:eastAsia="等线"/>
          <w:spacing w:val="9"/>
        </w:rPr>
        <w:t xml:space="preserve"> </w:t>
      </w:r>
      <w:r>
        <w:rPr>
          <w:spacing w:val="-2"/>
        </w:rPr>
        <w:t>将计算机网络体系分为七层：物理层、数据链路层、网络层、传输层、会话层、表示层和应用层</w:t>
      </w:r>
      <w:r>
        <w:rPr>
          <w:rFonts w:ascii="等线" w:eastAsia="等线"/>
          <w:spacing w:val="-2"/>
          <w:position w:val="11"/>
          <w:sz w:val="11"/>
        </w:rPr>
        <w:t>1</w:t>
      </w:r>
      <w:r>
        <w:rPr>
          <w:spacing w:val="-2"/>
        </w:rPr>
        <w:t>。</w:t>
      </w:r>
    </w:p>
    <w:p>
      <w:pPr>
        <w:pStyle w:val="3"/>
        <w:spacing w:before="2"/>
        <w:rPr>
          <w:sz w:val="29"/>
        </w:rPr>
      </w:pPr>
      <w:r>
        <w:pict>
          <v:rect id="docshape1" o:spid="_x0000_s1026" o:spt="1" style="position:absolute;left:0pt;margin-left:111.1pt;margin-top:19.9pt;height:0.45pt;width:144pt;mso-position-horizontal-relative:page;mso-wrap-distance-bottom:0pt;mso-wrap-distance-top:0pt;z-index:-251634688;mso-width-relative:page;mso-height-relative:page;" fillcolor="#000000" filled="t" stroked="f" coordsize="21600,21600">
            <v:path/>
            <v:fill on="t" focussize="0,0"/>
            <v:stroke on="f"/>
            <v:imagedata o:title=""/>
            <o:lock v:ext="edit"/>
            <w10:wrap type="topAndBottom"/>
          </v:rect>
        </w:pict>
      </w:r>
    </w:p>
    <w:p>
      <w:pPr>
        <w:spacing w:before="114"/>
        <w:ind w:left="580" w:right="0" w:firstLine="0"/>
        <w:jc w:val="left"/>
        <w:rPr>
          <w:rFonts w:ascii="微软雅黑" w:eastAsia="微软雅黑"/>
          <w:sz w:val="15"/>
        </w:rPr>
      </w:pPr>
      <w:r>
        <w:rPr>
          <w:position w:val="9"/>
          <w:sz w:val="9"/>
        </w:rPr>
        <w:t>1</w:t>
      </w:r>
      <w:r>
        <w:rPr>
          <w:spacing w:val="79"/>
          <w:position w:val="9"/>
          <w:sz w:val="9"/>
        </w:rPr>
        <w:t xml:space="preserve"> </w:t>
      </w:r>
      <w:r>
        <w:rPr>
          <w:sz w:val="18"/>
        </w:rPr>
        <w:t>OSI</w:t>
      </w:r>
      <w:r>
        <w:rPr>
          <w:spacing w:val="7"/>
          <w:sz w:val="18"/>
        </w:rPr>
        <w:t xml:space="preserve"> </w:t>
      </w:r>
      <w:r>
        <w:rPr>
          <w:rFonts w:ascii="Arial" w:eastAsia="Arial"/>
          <w:sz w:val="15"/>
        </w:rPr>
        <w:t>Model---https://zh.wikipedia.org/wiki/OSI</w:t>
      </w:r>
      <w:r>
        <w:rPr>
          <w:rFonts w:ascii="Arial" w:eastAsia="Arial"/>
          <w:spacing w:val="12"/>
          <w:sz w:val="15"/>
        </w:rPr>
        <w:t xml:space="preserve"> </w:t>
      </w:r>
      <w:r>
        <w:rPr>
          <w:rFonts w:ascii="微软雅黑" w:eastAsia="微软雅黑"/>
          <w:sz w:val="15"/>
        </w:rPr>
        <w:t>模</w:t>
      </w:r>
      <w:r>
        <w:rPr>
          <w:rFonts w:ascii="微软雅黑" w:eastAsia="微软雅黑"/>
          <w:spacing w:val="-10"/>
          <w:sz w:val="15"/>
        </w:rPr>
        <w:t>型</w:t>
      </w:r>
    </w:p>
    <w:p>
      <w:pPr>
        <w:spacing w:after="0"/>
        <w:jc w:val="left"/>
        <w:rPr>
          <w:rFonts w:ascii="微软雅黑" w:eastAsia="微软雅黑"/>
          <w:sz w:val="15"/>
        </w:rPr>
        <w:sectPr>
          <w:type w:val="continuous"/>
          <w:pgSz w:w="11900" w:h="16840"/>
          <w:pgMar w:top="1940" w:right="1480" w:bottom="280" w:left="1580" w:header="720" w:footer="720" w:gutter="0"/>
          <w:cols w:space="720" w:num="1"/>
        </w:sectPr>
      </w:pPr>
    </w:p>
    <w:p>
      <w:pPr>
        <w:pStyle w:val="3"/>
        <w:spacing w:before="51" w:line="268" w:lineRule="auto"/>
        <w:ind w:left="220" w:right="315" w:firstLine="420"/>
        <w:jc w:val="both"/>
      </w:pPr>
      <w:r>
        <w:rPr>
          <w:spacing w:val="-13"/>
        </w:rPr>
        <w:t xml:space="preserve">在 </w:t>
      </w:r>
      <w:r>
        <w:rPr>
          <w:rFonts w:ascii="等线" w:eastAsia="等线"/>
          <w:spacing w:val="-4"/>
        </w:rPr>
        <w:t>Internet</w:t>
      </w:r>
      <w:r>
        <w:rPr>
          <w:rFonts w:ascii="等线" w:eastAsia="等线"/>
          <w:spacing w:val="27"/>
        </w:rPr>
        <w:t xml:space="preserve"> </w:t>
      </w:r>
      <w:r>
        <w:rPr>
          <w:spacing w:val="-4"/>
        </w:rPr>
        <w:t>网络中使用的是五层网络模型：物理层、网络接口层、网络层、传输层和应用层。物理层对应网络的基本硬件；网络接口层中的协议定义了网络中传输的帧格式；网络</w:t>
      </w:r>
      <w:r>
        <w:rPr>
          <w:spacing w:val="-2"/>
        </w:rPr>
        <w:t>层中协议定义了信息包的格式以及这些信息包在网络中的转发机制；传输层中协议用于网络中两个终端之间的信息传输；应用层中协议指定了具体应用中的信息格式。</w:t>
      </w:r>
    </w:p>
    <w:p>
      <w:pPr>
        <w:pStyle w:val="3"/>
        <w:spacing w:line="237" w:lineRule="auto"/>
        <w:ind w:left="220" w:right="211" w:firstLine="420"/>
      </w:pPr>
      <w:r>
        <w:rPr>
          <w:rFonts w:ascii="等线" w:eastAsia="等线"/>
        </w:rPr>
        <w:t>TCP/IP</w:t>
      </w:r>
      <w:r>
        <w:rPr>
          <w:rFonts w:ascii="等线" w:eastAsia="等线"/>
          <w:spacing w:val="-15"/>
        </w:rPr>
        <w:t xml:space="preserve"> </w:t>
      </w:r>
      <w:r>
        <w:rPr>
          <w:spacing w:val="-8"/>
        </w:rPr>
        <w:t xml:space="preserve">协议族是支撑 </w:t>
      </w:r>
      <w:r>
        <w:rPr>
          <w:rFonts w:ascii="等线" w:eastAsia="等线"/>
        </w:rPr>
        <w:t>Internet</w:t>
      </w:r>
      <w:r>
        <w:rPr>
          <w:rFonts w:ascii="等线" w:eastAsia="等线"/>
          <w:spacing w:val="-14"/>
        </w:rPr>
        <w:t xml:space="preserve"> </w:t>
      </w:r>
      <w:r>
        <w:rPr>
          <w:spacing w:val="-3"/>
        </w:rPr>
        <w:t xml:space="preserve">网络的主要协议组，其中应用层包括 </w:t>
      </w:r>
      <w:r>
        <w:rPr>
          <w:rFonts w:ascii="等线" w:eastAsia="等线"/>
        </w:rPr>
        <w:t>DNS</w:t>
      </w:r>
      <w:r>
        <w:t>、</w:t>
      </w:r>
      <w:r>
        <w:rPr>
          <w:rFonts w:ascii="等线" w:eastAsia="等线"/>
        </w:rPr>
        <w:t>FTP</w:t>
      </w:r>
      <w:r>
        <w:t>、</w:t>
      </w:r>
      <w:r>
        <w:rPr>
          <w:rFonts w:ascii="等线" w:eastAsia="等线"/>
        </w:rPr>
        <w:t>HTTP</w:t>
      </w:r>
      <w:r>
        <w:t xml:space="preserve">、 </w:t>
      </w:r>
      <w:r>
        <w:rPr>
          <w:rFonts w:ascii="等线" w:eastAsia="等线"/>
        </w:rPr>
        <w:t>IMAP</w:t>
      </w:r>
      <w:r>
        <w:t>、</w:t>
      </w:r>
      <w:r>
        <w:rPr>
          <w:rFonts w:ascii="等线" w:eastAsia="等线"/>
        </w:rPr>
        <w:t>LDAP</w:t>
      </w:r>
      <w:r>
        <w:t>、</w:t>
      </w:r>
      <w:r>
        <w:rPr>
          <w:rFonts w:ascii="等线" w:eastAsia="等线"/>
        </w:rPr>
        <w:t>RTP</w:t>
      </w:r>
      <w:r>
        <w:t>、</w:t>
      </w:r>
      <w:r>
        <w:rPr>
          <w:rFonts w:ascii="等线" w:eastAsia="等线"/>
        </w:rPr>
        <w:t>SSH</w:t>
      </w:r>
      <w:r>
        <w:t>、</w:t>
      </w:r>
      <w:r>
        <w:rPr>
          <w:rFonts w:ascii="等线" w:eastAsia="等线"/>
        </w:rPr>
        <w:t>Telnet</w:t>
      </w:r>
      <w:r>
        <w:t>、</w:t>
      </w:r>
      <w:r>
        <w:rPr>
          <w:rFonts w:ascii="等线" w:eastAsia="等线"/>
        </w:rPr>
        <w:t xml:space="preserve">TLS/SSL </w:t>
      </w:r>
      <w:r>
        <w:rPr>
          <w:spacing w:val="-3"/>
        </w:rPr>
        <w:t xml:space="preserve">等协议；传输层包括 </w:t>
      </w:r>
      <w:r>
        <w:rPr>
          <w:rFonts w:ascii="等线" w:eastAsia="等线"/>
        </w:rPr>
        <w:t>TCP</w:t>
      </w:r>
      <w:r>
        <w:t>、</w:t>
      </w:r>
      <w:r>
        <w:rPr>
          <w:rFonts w:ascii="等线" w:eastAsia="等线"/>
        </w:rPr>
        <w:t>UDP</w:t>
      </w:r>
      <w:r>
        <w:t>、</w:t>
      </w:r>
      <w:r>
        <w:rPr>
          <w:rFonts w:ascii="等线" w:eastAsia="等线"/>
        </w:rPr>
        <w:t>RSVP</w:t>
      </w:r>
      <w:r>
        <w:t>、</w:t>
      </w:r>
      <w:r>
        <w:rPr>
          <w:rFonts w:ascii="等线" w:eastAsia="等线"/>
        </w:rPr>
        <w:t>SCTP</w:t>
      </w:r>
      <w:r>
        <w:rPr>
          <w:spacing w:val="-9"/>
        </w:rPr>
        <w:t xml:space="preserve">等协议；网络层包括 </w:t>
      </w:r>
      <w:r>
        <w:rPr>
          <w:rFonts w:ascii="等线" w:eastAsia="等线"/>
          <w:spacing w:val="-4"/>
        </w:rPr>
        <w:t>IP(IPv4,IPv6)</w:t>
      </w:r>
      <w:r>
        <w:rPr>
          <w:spacing w:val="-4"/>
        </w:rPr>
        <w:t>、</w:t>
      </w:r>
      <w:r>
        <w:rPr>
          <w:rFonts w:ascii="等线" w:eastAsia="等线"/>
          <w:spacing w:val="-4"/>
        </w:rPr>
        <w:t>ICMP</w:t>
      </w:r>
      <w:r>
        <w:rPr>
          <w:spacing w:val="-4"/>
        </w:rPr>
        <w:t>、</w:t>
      </w:r>
      <w:r>
        <w:rPr>
          <w:rFonts w:ascii="等线" w:eastAsia="等线"/>
          <w:spacing w:val="-4"/>
        </w:rPr>
        <w:t>ECN</w:t>
      </w:r>
      <w:r>
        <w:rPr>
          <w:spacing w:val="-4"/>
        </w:rPr>
        <w:t>、</w:t>
      </w:r>
      <w:r>
        <w:rPr>
          <w:rFonts w:ascii="等线" w:eastAsia="等线"/>
          <w:spacing w:val="-4"/>
        </w:rPr>
        <w:t xml:space="preserve">IGMP </w:t>
      </w:r>
      <w:r>
        <w:rPr>
          <w:spacing w:val="-8"/>
        </w:rPr>
        <w:t xml:space="preserve">等协议；网络接口层包括 </w:t>
      </w:r>
      <w:r>
        <w:rPr>
          <w:rFonts w:ascii="等线" w:eastAsia="等线"/>
          <w:spacing w:val="-4"/>
        </w:rPr>
        <w:t>ARP</w:t>
      </w:r>
      <w:r>
        <w:rPr>
          <w:spacing w:val="-4"/>
        </w:rPr>
        <w:t>、</w:t>
      </w:r>
      <w:r>
        <w:rPr>
          <w:rFonts w:ascii="等线" w:eastAsia="等线"/>
          <w:spacing w:val="-4"/>
        </w:rPr>
        <w:t>PPP</w:t>
      </w:r>
      <w:r>
        <w:rPr>
          <w:spacing w:val="-4"/>
        </w:rPr>
        <w:t xml:space="preserve">、 </w:t>
      </w:r>
      <w:r>
        <w:rPr>
          <w:rFonts w:ascii="等线" w:eastAsia="等线"/>
        </w:rPr>
        <w:t>Ethernet</w:t>
      </w:r>
      <w:r>
        <w:t>、</w:t>
      </w:r>
      <w:r>
        <w:rPr>
          <w:rFonts w:ascii="等线" w:eastAsia="等线"/>
        </w:rPr>
        <w:t>DSL</w:t>
      </w:r>
      <w:r>
        <w:t>、</w:t>
      </w:r>
      <w:r>
        <w:rPr>
          <w:rFonts w:ascii="等线" w:eastAsia="等线"/>
        </w:rPr>
        <w:t>ISDN</w:t>
      </w:r>
      <w:r>
        <w:t>、</w:t>
      </w:r>
      <w:r>
        <w:rPr>
          <w:rFonts w:ascii="等线" w:eastAsia="等线"/>
        </w:rPr>
        <w:t>FDDI</w:t>
      </w:r>
      <w:r>
        <w:rPr>
          <w:rFonts w:ascii="等线" w:eastAsia="等线"/>
          <w:spacing w:val="-15"/>
        </w:rPr>
        <w:t xml:space="preserve"> </w:t>
      </w:r>
      <w:r>
        <w:rPr>
          <w:spacing w:val="-4"/>
        </w:rPr>
        <w:t xml:space="preserve">等协议。具体包含协议情况详见 </w:t>
      </w:r>
      <w:r>
        <w:rPr>
          <w:rFonts w:ascii="等线" w:eastAsia="等线"/>
        </w:rPr>
        <w:t>Wikipedia</w:t>
      </w:r>
      <w:r>
        <w:rPr>
          <w:rFonts w:ascii="等线" w:eastAsia="等线"/>
          <w:spacing w:val="-10"/>
        </w:rPr>
        <w:t xml:space="preserve"> </w:t>
      </w:r>
      <w:r>
        <w:rPr>
          <w:spacing w:val="-16"/>
        </w:rPr>
        <w:t xml:space="preserve">中的 </w:t>
      </w:r>
      <w:r>
        <w:rPr>
          <w:rFonts w:ascii="等线" w:eastAsia="等线"/>
        </w:rPr>
        <w:t>TCP/IP</w:t>
      </w:r>
      <w:r>
        <w:rPr>
          <w:rFonts w:ascii="等线" w:eastAsia="等线"/>
          <w:spacing w:val="-6"/>
        </w:rPr>
        <w:t xml:space="preserve"> </w:t>
      </w:r>
      <w:r>
        <w:t>词条。</w:t>
      </w:r>
    </w:p>
    <w:p>
      <w:pPr>
        <w:pStyle w:val="3"/>
        <w:spacing w:line="237" w:lineRule="auto"/>
        <w:ind w:left="220" w:right="292" w:firstLine="420"/>
        <w:jc w:val="both"/>
      </w:pPr>
      <w:r>
        <w:rPr>
          <w:rFonts w:ascii="等线" w:eastAsia="等线"/>
        </w:rPr>
        <w:t>TCP/IP</w:t>
      </w:r>
      <w:r>
        <w:rPr>
          <w:rFonts w:ascii="等线" w:eastAsia="等线"/>
          <w:spacing w:val="45"/>
        </w:rPr>
        <w:t xml:space="preserve"> </w:t>
      </w:r>
      <w:r>
        <w:rPr>
          <w:spacing w:val="18"/>
        </w:rPr>
        <w:t xml:space="preserve">协议族以传输层中的 </w:t>
      </w:r>
      <w:r>
        <w:rPr>
          <w:rFonts w:ascii="等线" w:eastAsia="等线"/>
        </w:rPr>
        <w:t>TCP(Transmission Control Protocol</w:t>
      </w:r>
      <w:r>
        <w:rPr>
          <w:rFonts w:ascii="等线" w:eastAsia="等线"/>
          <w:spacing w:val="-8"/>
        </w:rPr>
        <w:t xml:space="preserve">) </w:t>
      </w:r>
      <w:r>
        <w:rPr>
          <w:spacing w:val="24"/>
        </w:rPr>
        <w:t xml:space="preserve">和互联网层中的 </w:t>
      </w:r>
      <w:r>
        <w:rPr>
          <w:rFonts w:ascii="等线" w:eastAsia="等线"/>
          <w:spacing w:val="-2"/>
        </w:rPr>
        <w:t>IP(Internet</w:t>
      </w:r>
      <w:r>
        <w:rPr>
          <w:rFonts w:ascii="等线" w:eastAsia="等线"/>
          <w:spacing w:val="-3"/>
        </w:rPr>
        <w:t xml:space="preserve"> </w:t>
      </w:r>
      <w:r>
        <w:rPr>
          <w:rFonts w:ascii="等线" w:eastAsia="等线"/>
          <w:spacing w:val="-2"/>
        </w:rPr>
        <w:t>Protocol)</w:t>
      </w:r>
      <w:r>
        <w:rPr>
          <w:spacing w:val="-15"/>
        </w:rPr>
        <w:t>来命名，足以说明这两个协议的重要性。其中，</w:t>
      </w:r>
      <w:r>
        <w:rPr>
          <w:rFonts w:ascii="等线" w:eastAsia="等线"/>
          <w:spacing w:val="-2"/>
        </w:rPr>
        <w:t xml:space="preserve">TCP </w:t>
      </w:r>
      <w:r>
        <w:rPr>
          <w:spacing w:val="-2"/>
        </w:rPr>
        <w:t>是一种面向连接的、</w:t>
      </w:r>
      <w:r>
        <w:t>可靠的、基于字节流的传输协议；</w:t>
      </w:r>
      <w:r>
        <w:rPr>
          <w:rFonts w:ascii="等线" w:eastAsia="等线"/>
        </w:rPr>
        <w:t xml:space="preserve">IP </w:t>
      </w:r>
      <w:r>
        <w:t>定义了寻址方法和数据包的封装结构。</w:t>
      </w:r>
    </w:p>
    <w:p>
      <w:pPr>
        <w:pStyle w:val="7"/>
        <w:numPr>
          <w:ilvl w:val="2"/>
          <w:numId w:val="2"/>
        </w:numPr>
        <w:tabs>
          <w:tab w:val="left" w:pos="1226"/>
        </w:tabs>
        <w:spacing w:before="163" w:after="0" w:line="240" w:lineRule="auto"/>
        <w:ind w:left="1225" w:right="0" w:hanging="586"/>
        <w:jc w:val="left"/>
        <w:rPr>
          <w:rFonts w:ascii="Tahoma" w:eastAsia="Tahoma"/>
          <w:b/>
          <w:sz w:val="24"/>
        </w:rPr>
      </w:pPr>
      <w:r>
        <w:rPr>
          <w:rFonts w:ascii="等线" w:eastAsia="等线"/>
          <w:b/>
          <w:sz w:val="21"/>
        </w:rPr>
        <w:t xml:space="preserve">HTTP </w:t>
      </w:r>
      <w:r>
        <w:rPr>
          <w:rFonts w:hint="eastAsia" w:ascii="黑体" w:eastAsia="黑体"/>
          <w:b/>
          <w:sz w:val="20"/>
        </w:rPr>
        <w:t>协</w:t>
      </w:r>
      <w:r>
        <w:rPr>
          <w:rFonts w:hint="eastAsia" w:ascii="黑体" w:eastAsia="黑体"/>
          <w:b/>
          <w:spacing w:val="-10"/>
          <w:sz w:val="20"/>
        </w:rPr>
        <w:t>议</w:t>
      </w:r>
    </w:p>
    <w:p>
      <w:pPr>
        <w:pStyle w:val="3"/>
        <w:spacing w:before="106"/>
        <w:ind w:left="220" w:right="317" w:firstLine="420"/>
        <w:jc w:val="both"/>
      </w:pPr>
      <w:r>
        <w:rPr>
          <w:rFonts w:ascii="等线" w:eastAsia="等线"/>
          <w:spacing w:val="-2"/>
        </w:rPr>
        <w:t>HTTP(Hypertext Transfer Protocol)</w:t>
      </w:r>
      <w:r>
        <w:rPr>
          <w:spacing w:val="-18"/>
        </w:rPr>
        <w:t>协议，是应用层协议，主要负责超文本的交互与传输。</w:t>
      </w:r>
      <w:r>
        <w:rPr>
          <w:spacing w:val="-7"/>
        </w:rPr>
        <w:t xml:space="preserve">而超文本是结构化的文档，其中使用超链接来关联不同站点上的文件。例如，在网站 </w:t>
      </w:r>
      <w:r>
        <w:rPr>
          <w:rFonts w:ascii="等线" w:eastAsia="等线"/>
          <w:spacing w:val="-6"/>
        </w:rPr>
        <w:t>A</w:t>
      </w:r>
      <w:r>
        <w:rPr>
          <w:rFonts w:ascii="等线" w:eastAsia="等线"/>
          <w:spacing w:val="32"/>
        </w:rPr>
        <w:t xml:space="preserve"> </w:t>
      </w:r>
      <w:r>
        <w:rPr>
          <w:spacing w:val="-6"/>
        </w:rPr>
        <w:t>上网</w:t>
      </w:r>
      <w:r>
        <w:rPr>
          <w:w w:val="95"/>
        </w:rPr>
        <w:t xml:space="preserve">页 </w:t>
      </w:r>
      <w:r>
        <w:rPr>
          <w:rFonts w:ascii="等线" w:eastAsia="等线"/>
          <w:w w:val="95"/>
        </w:rPr>
        <w:t>w1</w:t>
      </w:r>
      <w:r>
        <w:rPr>
          <w:rFonts w:ascii="等线" w:eastAsia="等线"/>
          <w:spacing w:val="40"/>
        </w:rPr>
        <w:t xml:space="preserve"> </w:t>
      </w:r>
      <w:r>
        <w:rPr>
          <w:w w:val="95"/>
        </w:rPr>
        <w:t xml:space="preserve">上可以通过点击一个超链接，来打开另一个网页 </w:t>
      </w:r>
      <w:r>
        <w:rPr>
          <w:rFonts w:ascii="等线" w:eastAsia="等线"/>
          <w:w w:val="95"/>
        </w:rPr>
        <w:t>w2</w:t>
      </w:r>
      <w:r>
        <w:rPr>
          <w:w w:val="95"/>
        </w:rPr>
        <w:t xml:space="preserve">，这个网页 </w:t>
      </w:r>
      <w:r>
        <w:rPr>
          <w:rFonts w:ascii="等线" w:eastAsia="等线"/>
          <w:w w:val="95"/>
        </w:rPr>
        <w:t>w2</w:t>
      </w:r>
      <w:r>
        <w:rPr>
          <w:rFonts w:ascii="等线" w:eastAsia="等线"/>
          <w:spacing w:val="40"/>
        </w:rPr>
        <w:t xml:space="preserve"> </w:t>
      </w:r>
      <w:r>
        <w:rPr>
          <w:w w:val="95"/>
        </w:rPr>
        <w:t xml:space="preserve">可以来自于网站 </w:t>
      </w:r>
      <w:r>
        <w:rPr>
          <w:rFonts w:ascii="等线" w:eastAsia="等线"/>
          <w:w w:val="95"/>
        </w:rPr>
        <w:t>A</w:t>
      </w:r>
      <w:r>
        <w:rPr>
          <w:spacing w:val="-4"/>
        </w:rPr>
        <w:t xml:space="preserve">也可以来自于其它网站。而 </w:t>
      </w:r>
      <w:r>
        <w:rPr>
          <w:rFonts w:ascii="等线" w:eastAsia="等线"/>
          <w:spacing w:val="-2"/>
        </w:rPr>
        <w:t>HTTP</w:t>
      </w:r>
      <w:r>
        <w:rPr>
          <w:rFonts w:ascii="等线" w:eastAsia="等线"/>
          <w:spacing w:val="-12"/>
        </w:rPr>
        <w:t xml:space="preserve"> </w:t>
      </w:r>
      <w:r>
        <w:rPr>
          <w:spacing w:val="-2"/>
        </w:rPr>
        <w:t>协议能够保证这些网页之间的无缝链接，把点击链接的相应网页或其它文件发送到用户的浏览器中。</w:t>
      </w:r>
    </w:p>
    <w:p>
      <w:pPr>
        <w:pStyle w:val="3"/>
        <w:spacing w:before="30" w:line="235" w:lineRule="auto"/>
        <w:ind w:left="220" w:right="318" w:firstLine="420"/>
        <w:jc w:val="both"/>
      </w:pPr>
      <w:r>
        <w:rPr>
          <w:rFonts w:ascii="等线" w:eastAsia="等线"/>
          <w:spacing w:val="-2"/>
        </w:rPr>
        <w:t xml:space="preserve">HTTP </w:t>
      </w:r>
      <w:r>
        <w:rPr>
          <w:spacing w:val="-2"/>
        </w:rPr>
        <w:t>协议是请求响应式协议，即客户端向服务器发出请求消息，服务器根据请求消息</w:t>
      </w:r>
      <w:r>
        <w:rPr>
          <w:spacing w:val="-12"/>
        </w:rPr>
        <w:t>方法和自身状态来做成响应，并把响应消息发送给客户端。</w:t>
      </w:r>
      <w:r>
        <w:rPr>
          <w:rFonts w:ascii="等线" w:eastAsia="等线"/>
          <w:spacing w:val="-2"/>
        </w:rPr>
        <w:t>HTTP</w:t>
      </w:r>
      <w:r>
        <w:rPr>
          <w:rFonts w:ascii="等线" w:eastAsia="等线"/>
          <w:spacing w:val="-1"/>
        </w:rPr>
        <w:t xml:space="preserve"> </w:t>
      </w:r>
      <w:r>
        <w:rPr>
          <w:spacing w:val="-6"/>
        </w:rPr>
        <w:t xml:space="preserve">协议消息使用 </w:t>
      </w:r>
      <w:r>
        <w:rPr>
          <w:rFonts w:ascii="等线" w:eastAsia="等线"/>
          <w:spacing w:val="-2"/>
        </w:rPr>
        <w:t>ASCII</w:t>
      </w:r>
      <w:r>
        <w:rPr>
          <w:rFonts w:ascii="等线" w:eastAsia="等线"/>
          <w:spacing w:val="12"/>
        </w:rPr>
        <w:t xml:space="preserve"> </w:t>
      </w:r>
      <w:r>
        <w:rPr>
          <w:spacing w:val="-2"/>
        </w:rPr>
        <w:t>编码，</w:t>
      </w:r>
      <w:r>
        <w:rPr>
          <w:spacing w:val="-8"/>
        </w:rPr>
        <w:t xml:space="preserve">其 </w:t>
      </w:r>
      <w:r>
        <w:rPr>
          <w:rFonts w:ascii="等线" w:eastAsia="等线"/>
        </w:rPr>
        <w:t xml:space="preserve">1.1 </w:t>
      </w:r>
      <w:r>
        <w:t>版本具体格式按增强巴斯特范式</w:t>
      </w:r>
      <w:r>
        <w:rPr>
          <w:rFonts w:ascii="等线" w:eastAsia="等线"/>
        </w:rPr>
        <w:t>(Augmented BNF)</w:t>
      </w:r>
      <w:r>
        <w:t>定义为如下</w:t>
      </w:r>
      <w:r>
        <w:rPr>
          <w:rFonts w:ascii="等线" w:eastAsia="等线"/>
          <w:position w:val="11"/>
          <w:sz w:val="11"/>
        </w:rPr>
        <w:t>2</w:t>
      </w:r>
      <w:r>
        <w:t>。</w:t>
      </w:r>
    </w:p>
    <w:p>
      <w:pPr>
        <w:pStyle w:val="3"/>
        <w:rPr>
          <w:sz w:val="22"/>
        </w:rPr>
      </w:pPr>
      <w:r>
        <w:pict>
          <v:group id="docshapegroup2" o:spid="_x0000_s1027" o:spt="203" style="position:absolute;left:0pt;margin-left:84.2pt;margin-top:15.3pt;height:320.4pt;width:426.5pt;mso-position-horizontal-relative:page;mso-wrap-distance-bottom:0pt;mso-wrap-distance-top:0pt;z-index:-251633664;mso-width-relative:page;mso-height-relative:page;" coordorigin="1685,307" coordsize="8530,6408">
            <o:lock v:ext="edit"/>
            <v:rect id="docshape3" o:spid="_x0000_s1028" o:spt="1" style="position:absolute;left:1694;top:316;height:240;width:8511;" fillcolor="#D9D9D9" filled="t" stroked="f" coordsize="21600,21600">
              <v:path/>
              <v:fill on="t" focussize="0,0"/>
              <v:stroke on="f"/>
              <v:imagedata o:title=""/>
              <o:lock v:ext="edit"/>
            </v:rect>
            <v:shape id="docshape4" o:spid="_x0000_s1029" style="position:absolute;left:1684;top:306;height:250;width:8530;" fillcolor="#000000" filled="t" stroked="f" coordorigin="1685,307" coordsize="8530,250" path="m10214,307l10205,307,1694,307,1685,307,1685,316,1685,556,1694,556,1694,316,10205,316,10205,556,10214,556,10214,316,10214,307xe">
              <v:path arrowok="t"/>
              <v:fill on="t" focussize="0,0"/>
              <v:stroke on="f"/>
              <v:imagedata o:title=""/>
              <o:lock v:ext="edit"/>
            </v:shape>
            <v:rect id="docshape5" o:spid="_x0000_s1030" o:spt="1" style="position:absolute;left:1694;top:556;height:221;width:8511;" fillcolor="#D9D9D9" filled="t" stroked="f" coordsize="21600,21600">
              <v:path/>
              <v:fill on="t" focussize="0,0"/>
              <v:stroke on="f"/>
              <v:imagedata o:title=""/>
              <o:lock v:ext="edit"/>
            </v:rect>
            <v:shape id="docshape6" o:spid="_x0000_s1031" style="position:absolute;left:1684;top:556;height:221;width:8530;" fillcolor="#000000" filled="t" stroked="f" coordorigin="1685,556" coordsize="8530,221" path="m1694,556l1685,556,1685,777,1694,777,1694,556xm10214,556l10205,556,10205,777,10214,777,10214,556xe">
              <v:path arrowok="t"/>
              <v:fill on="t" focussize="0,0"/>
              <v:stroke on="f"/>
              <v:imagedata o:title=""/>
              <o:lock v:ext="edit"/>
            </v:shape>
            <v:rect id="docshape7" o:spid="_x0000_s1032" o:spt="1" style="position:absolute;left:1694;top:777;height:221;width:8511;" fillcolor="#D9D9D9" filled="t" stroked="f" coordsize="21600,21600">
              <v:path/>
              <v:fill on="t" focussize="0,0"/>
              <v:stroke on="f"/>
              <v:imagedata o:title=""/>
              <o:lock v:ext="edit"/>
            </v:rect>
            <v:shape id="docshape8" o:spid="_x0000_s1033" style="position:absolute;left:1684;top:777;height:221;width:8530;" fillcolor="#000000" filled="t" stroked="f" coordorigin="1685,777" coordsize="8530,221" path="m1694,777l1685,777,1685,998,1694,998,1694,777xm10214,777l10205,777,10205,998,10214,998,10214,777xe">
              <v:path arrowok="t"/>
              <v:fill on="t" focussize="0,0"/>
              <v:stroke on="f"/>
              <v:imagedata o:title=""/>
              <o:lock v:ext="edit"/>
            </v:shape>
            <v:rect id="docshape9" o:spid="_x0000_s1034" o:spt="1" style="position:absolute;left:1694;top:998;height:221;width:8511;" fillcolor="#D9D9D9" filled="t" stroked="f" coordsize="21600,21600">
              <v:path/>
              <v:fill on="t" focussize="0,0"/>
              <v:stroke on="f"/>
              <v:imagedata o:title=""/>
              <o:lock v:ext="edit"/>
            </v:rect>
            <v:shape id="docshape10" o:spid="_x0000_s1035" style="position:absolute;left:1684;top:998;height:221;width:8530;" fillcolor="#000000" filled="t" stroked="f" coordorigin="1685,998" coordsize="8530,221" path="m1694,998l1685,998,1685,1219,1694,1219,1694,998xm10214,998l10205,998,10205,1219,10214,1219,10214,998xe">
              <v:path arrowok="t"/>
              <v:fill on="t" focussize="0,0"/>
              <v:stroke on="f"/>
              <v:imagedata o:title=""/>
              <o:lock v:ext="edit"/>
            </v:shape>
            <v:rect id="docshape11" o:spid="_x0000_s1036" o:spt="1" style="position:absolute;left:1694;top:1218;height:216;width:8511;" fillcolor="#D9D9D9" filled="t" stroked="f" coordsize="21600,21600">
              <v:path/>
              <v:fill on="t" focussize="0,0"/>
              <v:stroke on="f"/>
              <v:imagedata o:title=""/>
              <o:lock v:ext="edit"/>
            </v:rect>
            <v:shape id="docshape12" o:spid="_x0000_s1037" style="position:absolute;left:1684;top:1218;height:216;width:8530;" fillcolor="#000000" filled="t" stroked="f" coordorigin="1685,1219" coordsize="8530,216" path="m1694,1219l1685,1219,1685,1435,1694,1435,1694,1219xm10214,1219l10205,1219,10205,1435,10214,1435,10214,1219xe">
              <v:path arrowok="t"/>
              <v:fill on="t" focussize="0,0"/>
              <v:stroke on="f"/>
              <v:imagedata o:title=""/>
              <o:lock v:ext="edit"/>
            </v:shape>
            <v:rect id="docshape13" o:spid="_x0000_s1038" o:spt="1" style="position:absolute;left:1694;top:1434;height:221;width:8511;" fillcolor="#D9D9D9" filled="t" stroked="f" coordsize="21600,21600">
              <v:path/>
              <v:fill on="t" focussize="0,0"/>
              <v:stroke on="f"/>
              <v:imagedata o:title=""/>
              <o:lock v:ext="edit"/>
            </v:rect>
            <v:shape id="docshape14" o:spid="_x0000_s1039" style="position:absolute;left:1684;top:1434;height:221;width:8530;" fillcolor="#000000" filled="t" stroked="f" coordorigin="1685,1435" coordsize="8530,221" path="m1694,1435l1685,1435,1685,1656,1694,1656,1694,1435xm10214,1435l10205,1435,10205,1656,10214,1656,10214,1435xe">
              <v:path arrowok="t"/>
              <v:fill on="t" focussize="0,0"/>
              <v:stroke on="f"/>
              <v:imagedata o:title=""/>
              <o:lock v:ext="edit"/>
            </v:shape>
            <v:rect id="docshape15" o:spid="_x0000_s1040" o:spt="1" style="position:absolute;left:1694;top:1655;height:221;width:8511;" fillcolor="#D9D9D9" filled="t" stroked="f" coordsize="21600,21600">
              <v:path/>
              <v:fill on="t" focussize="0,0"/>
              <v:stroke on="f"/>
              <v:imagedata o:title=""/>
              <o:lock v:ext="edit"/>
            </v:rect>
            <v:shape id="docshape16" o:spid="_x0000_s1041" style="position:absolute;left:1684;top:1655;height:221;width:8530;" fillcolor="#000000" filled="t" stroked="f" coordorigin="1685,1656" coordsize="8530,221" path="m1694,1656l1685,1656,1685,1876,1694,1876,1694,1656xm10214,1656l10205,1656,10205,1876,10214,1876,10214,1656xe">
              <v:path arrowok="t"/>
              <v:fill on="t" focussize="0,0"/>
              <v:stroke on="f"/>
              <v:imagedata o:title=""/>
              <o:lock v:ext="edit"/>
            </v:shape>
            <v:rect id="docshape17" o:spid="_x0000_s1042" o:spt="1" style="position:absolute;left:1694;top:1876;height:221;width:8511;" fillcolor="#D9D9D9" filled="t" stroked="f" coordsize="21600,21600">
              <v:path/>
              <v:fill on="t" focussize="0,0"/>
              <v:stroke on="f"/>
              <v:imagedata o:title=""/>
              <o:lock v:ext="edit"/>
            </v:rect>
            <v:shape id="docshape18" o:spid="_x0000_s1043" style="position:absolute;left:1684;top:1876;height:221;width:8530;" fillcolor="#000000" filled="t" stroked="f" coordorigin="1685,1876" coordsize="8530,221" path="m1694,1876l1685,1876,1685,2097,1694,2097,1694,1876xm10214,1876l10205,1876,10205,2097,10214,2097,10214,1876xe">
              <v:path arrowok="t"/>
              <v:fill on="t" focussize="0,0"/>
              <v:stroke on="f"/>
              <v:imagedata o:title=""/>
              <o:lock v:ext="edit"/>
            </v:shape>
            <v:rect id="docshape19" o:spid="_x0000_s1044" o:spt="1" style="position:absolute;left:1694;top:2097;height:221;width:8511;" fillcolor="#D9D9D9" filled="t" stroked="f" coordsize="21600,21600">
              <v:path/>
              <v:fill on="t" focussize="0,0"/>
              <v:stroke on="f"/>
              <v:imagedata o:title=""/>
              <o:lock v:ext="edit"/>
            </v:rect>
            <v:shape id="docshape20" o:spid="_x0000_s1045" style="position:absolute;left:1684;top:2097;height:221;width:8530;" fillcolor="#000000" filled="t" stroked="f" coordorigin="1685,2097" coordsize="8530,221" path="m1694,2097l1685,2097,1685,2318,1694,2318,1694,2097xm10214,2097l10205,2097,10205,2318,10214,2318,10214,2097xe">
              <v:path arrowok="t"/>
              <v:fill on="t" focussize="0,0"/>
              <v:stroke on="f"/>
              <v:imagedata o:title=""/>
              <o:lock v:ext="edit"/>
            </v:shape>
            <v:rect id="docshape21" o:spid="_x0000_s1046" o:spt="1" style="position:absolute;left:1694;top:2318;height:221;width:8511;" fillcolor="#D9D9D9" filled="t" stroked="f" coordsize="21600,21600">
              <v:path/>
              <v:fill on="t" focussize="0,0"/>
              <v:stroke on="f"/>
              <v:imagedata o:title=""/>
              <o:lock v:ext="edit"/>
            </v:rect>
            <v:shape id="docshape22" o:spid="_x0000_s1047" style="position:absolute;left:1684;top:2318;height:221;width:8530;" fillcolor="#000000" filled="t" stroked="f" coordorigin="1685,2318" coordsize="8530,221" path="m1694,2318l1685,2318,1685,2539,1694,2539,1694,2318xm10214,2318l10205,2318,10205,2539,10214,2539,10214,2318xe">
              <v:path arrowok="t"/>
              <v:fill on="t" focussize="0,0"/>
              <v:stroke on="f"/>
              <v:imagedata o:title=""/>
              <o:lock v:ext="edit"/>
            </v:shape>
            <v:rect id="docshape23" o:spid="_x0000_s1048" o:spt="1" style="position:absolute;left:1694;top:2538;height:216;width:8511;" fillcolor="#D9D9D9" filled="t" stroked="f" coordsize="21600,21600">
              <v:path/>
              <v:fill on="t" focussize="0,0"/>
              <v:stroke on="f"/>
              <v:imagedata o:title=""/>
              <o:lock v:ext="edit"/>
            </v:rect>
            <v:shape id="docshape24" o:spid="_x0000_s1049" style="position:absolute;left:1684;top:2538;height:216;width:8530;" fillcolor="#000000" filled="t" stroked="f" coordorigin="1685,2539" coordsize="8530,216" path="m1694,2539l1685,2539,1685,2755,1694,2755,1694,2539xm10214,2539l10205,2539,10205,2755,10214,2755,10214,2539xe">
              <v:path arrowok="t"/>
              <v:fill on="t" focussize="0,0"/>
              <v:stroke on="f"/>
              <v:imagedata o:title=""/>
              <o:lock v:ext="edit"/>
            </v:shape>
            <v:rect id="docshape25" o:spid="_x0000_s1050" o:spt="1" style="position:absolute;left:1694;top:2754;height:221;width:8511;" fillcolor="#D9D9D9" filled="t" stroked="f" coordsize="21600,21600">
              <v:path/>
              <v:fill on="t" focussize="0,0"/>
              <v:stroke on="f"/>
              <v:imagedata o:title=""/>
              <o:lock v:ext="edit"/>
            </v:rect>
            <v:shape id="docshape26" o:spid="_x0000_s1051" style="position:absolute;left:1684;top:2754;height:221;width:8530;" fillcolor="#000000" filled="t" stroked="f" coordorigin="1685,2755" coordsize="8530,221" path="m1694,2755l1685,2755,1685,2976,1694,2976,1694,2755xm10214,2755l10205,2755,10205,2976,10214,2976,10214,2755xe">
              <v:path arrowok="t"/>
              <v:fill on="t" focussize="0,0"/>
              <v:stroke on="f"/>
              <v:imagedata o:title=""/>
              <o:lock v:ext="edit"/>
            </v:shape>
            <v:rect id="docshape27" o:spid="_x0000_s1052" o:spt="1" style="position:absolute;left:1694;top:2975;height:221;width:8511;" fillcolor="#D9D9D9" filled="t" stroked="f" coordsize="21600,21600">
              <v:path/>
              <v:fill on="t" focussize="0,0"/>
              <v:stroke on="f"/>
              <v:imagedata o:title=""/>
              <o:lock v:ext="edit"/>
            </v:rect>
            <v:shape id="docshape28" o:spid="_x0000_s1053" style="position:absolute;left:1684;top:2975;height:221;width:8530;" fillcolor="#000000" filled="t" stroked="f" coordorigin="1685,2976" coordsize="8530,221" path="m1694,2976l1685,2976,1685,3196,1694,3196,1694,2976xm10214,2976l10205,2976,10205,3196,10214,3196,10214,2976xe">
              <v:path arrowok="t"/>
              <v:fill on="t" focussize="0,0"/>
              <v:stroke on="f"/>
              <v:imagedata o:title=""/>
              <o:lock v:ext="edit"/>
            </v:shape>
            <v:rect id="docshape29" o:spid="_x0000_s1054" o:spt="1" style="position:absolute;left:1694;top:3196;height:221;width:8511;" fillcolor="#D9D9D9" filled="t" stroked="f" coordsize="21600,21600">
              <v:path/>
              <v:fill on="t" focussize="0,0"/>
              <v:stroke on="f"/>
              <v:imagedata o:title=""/>
              <o:lock v:ext="edit"/>
            </v:rect>
            <v:shape id="docshape30" o:spid="_x0000_s1055" style="position:absolute;left:1684;top:3196;height:221;width:8530;" fillcolor="#000000" filled="t" stroked="f" coordorigin="1685,3196" coordsize="8530,221" path="m1694,3196l1685,3196,1685,3417,1694,3417,1694,3196xm10214,3196l10205,3196,10205,3417,10214,3417,10214,3196xe">
              <v:path arrowok="t"/>
              <v:fill on="t" focussize="0,0"/>
              <v:stroke on="f"/>
              <v:imagedata o:title=""/>
              <o:lock v:ext="edit"/>
            </v:shape>
            <v:rect id="docshape31" o:spid="_x0000_s1056" o:spt="1" style="position:absolute;left:1694;top:3417;height:221;width:8511;" fillcolor="#D9D9D9" filled="t" stroked="f" coordsize="21600,21600">
              <v:path/>
              <v:fill on="t" focussize="0,0"/>
              <v:stroke on="f"/>
              <v:imagedata o:title=""/>
              <o:lock v:ext="edit"/>
            </v:rect>
            <v:shape id="docshape32" o:spid="_x0000_s1057" style="position:absolute;left:1684;top:3417;height:221;width:8530;" fillcolor="#000000" filled="t" stroked="f" coordorigin="1685,3417" coordsize="8530,221" path="m1694,3417l1685,3417,1685,3638,1694,3638,1694,3417xm10214,3417l10205,3417,10205,3638,10214,3638,10214,3417xe">
              <v:path arrowok="t"/>
              <v:fill on="t" focussize="0,0"/>
              <v:stroke on="f"/>
              <v:imagedata o:title=""/>
              <o:lock v:ext="edit"/>
            </v:shape>
            <v:rect id="docshape33" o:spid="_x0000_s1058" o:spt="1" style="position:absolute;left:1694;top:3638;height:221;width:8511;" fillcolor="#D9D9D9" filled="t" stroked="f" coordsize="21600,21600">
              <v:path/>
              <v:fill on="t" focussize="0,0"/>
              <v:stroke on="f"/>
              <v:imagedata o:title=""/>
              <o:lock v:ext="edit"/>
            </v:rect>
            <v:shape id="docshape34" o:spid="_x0000_s1059" style="position:absolute;left:1684;top:3638;height:221;width:8530;" fillcolor="#000000" filled="t" stroked="f" coordorigin="1685,3638" coordsize="8530,221" path="m1694,3638l1685,3638,1685,3859,1694,3859,1694,3638xm10214,3638l10205,3638,10205,3859,10214,3859,10214,3638xe">
              <v:path arrowok="t"/>
              <v:fill on="t" focussize="0,0"/>
              <v:stroke on="f"/>
              <v:imagedata o:title=""/>
              <o:lock v:ext="edit"/>
            </v:shape>
            <v:rect id="docshape35" o:spid="_x0000_s1060" o:spt="1" style="position:absolute;left:1694;top:3858;height:216;width:8511;" fillcolor="#D9D9D9" filled="t" stroked="f" coordsize="21600,21600">
              <v:path/>
              <v:fill on="t" focussize="0,0"/>
              <v:stroke on="f"/>
              <v:imagedata o:title=""/>
              <o:lock v:ext="edit"/>
            </v:rect>
            <v:shape id="docshape36" o:spid="_x0000_s1061" style="position:absolute;left:1684;top:3858;height:216;width:8530;" fillcolor="#000000" filled="t" stroked="f" coordorigin="1685,3859" coordsize="8530,216" path="m1694,3859l1685,3859,1685,4075,1694,4075,1694,3859xm10214,3859l10205,3859,10205,4075,10214,4075,10214,3859xe">
              <v:path arrowok="t"/>
              <v:fill on="t" focussize="0,0"/>
              <v:stroke on="f"/>
              <v:imagedata o:title=""/>
              <o:lock v:ext="edit"/>
            </v:shape>
            <v:rect id="docshape37" o:spid="_x0000_s1062" o:spt="1" style="position:absolute;left:1694;top:4074;height:221;width:8511;" fillcolor="#D9D9D9" filled="t" stroked="f" coordsize="21600,21600">
              <v:path/>
              <v:fill on="t" focussize="0,0"/>
              <v:stroke on="f"/>
              <v:imagedata o:title=""/>
              <o:lock v:ext="edit"/>
            </v:rect>
            <v:shape id="docshape38" o:spid="_x0000_s1063" style="position:absolute;left:1684;top:4074;height:221;width:8530;" fillcolor="#000000" filled="t" stroked="f" coordorigin="1685,4075" coordsize="8530,221" path="m1694,4075l1685,4075,1685,4296,1694,4296,1694,4075xm10214,4075l10205,4075,10205,4296,10214,4296,10214,4075xe">
              <v:path arrowok="t"/>
              <v:fill on="t" focussize="0,0"/>
              <v:stroke on="f"/>
              <v:imagedata o:title=""/>
              <o:lock v:ext="edit"/>
            </v:shape>
            <v:rect id="docshape39" o:spid="_x0000_s1064" o:spt="1" style="position:absolute;left:1694;top:4295;height:221;width:8511;" fillcolor="#D9D9D9" filled="t" stroked="f" coordsize="21600,21600">
              <v:path/>
              <v:fill on="t" focussize="0,0"/>
              <v:stroke on="f"/>
              <v:imagedata o:title=""/>
              <o:lock v:ext="edit"/>
            </v:rect>
            <v:shape id="docshape40" o:spid="_x0000_s1065" style="position:absolute;left:1684;top:4295;height:221;width:8530;" fillcolor="#000000" filled="t" stroked="f" coordorigin="1685,4296" coordsize="8530,221" path="m1694,4296l1685,4296,1685,4516,1694,4516,1694,4296xm10214,4296l10205,4296,10205,4516,10214,4516,10214,4296xe">
              <v:path arrowok="t"/>
              <v:fill on="t" focussize="0,0"/>
              <v:stroke on="f"/>
              <v:imagedata o:title=""/>
              <o:lock v:ext="edit"/>
            </v:shape>
            <v:rect id="docshape41" o:spid="_x0000_s1066" o:spt="1" style="position:absolute;left:1694;top:4516;height:221;width:8511;" fillcolor="#D9D9D9" filled="t" stroked="f" coordsize="21600,21600">
              <v:path/>
              <v:fill on="t" focussize="0,0"/>
              <v:stroke on="f"/>
              <v:imagedata o:title=""/>
              <o:lock v:ext="edit"/>
            </v:rect>
            <v:shape id="docshape42" o:spid="_x0000_s1067" style="position:absolute;left:1684;top:4516;height:221;width:8530;" fillcolor="#000000" filled="t" stroked="f" coordorigin="1685,4516" coordsize="8530,221" path="m1694,4516l1685,4516,1685,4737,1694,4737,1694,4516xm10214,4516l10205,4516,10205,4737,10214,4737,10214,4516xe">
              <v:path arrowok="t"/>
              <v:fill on="t" focussize="0,0"/>
              <v:stroke on="f"/>
              <v:imagedata o:title=""/>
              <o:lock v:ext="edit"/>
            </v:shape>
            <v:rect id="docshape43" o:spid="_x0000_s1068" o:spt="1" style="position:absolute;left:1694;top:4737;height:221;width:8511;" fillcolor="#D9D9D9" filled="t" stroked="f" coordsize="21600,21600">
              <v:path/>
              <v:fill on="t" focussize="0,0"/>
              <v:stroke on="f"/>
              <v:imagedata o:title=""/>
              <o:lock v:ext="edit"/>
            </v:rect>
            <v:shape id="docshape44" o:spid="_x0000_s1069" style="position:absolute;left:1684;top:4737;height:221;width:8530;" fillcolor="#000000" filled="t" stroked="f" coordorigin="1685,4737" coordsize="8530,221" path="m1694,4737l1685,4737,1685,4958,1694,4958,1694,4737xm10214,4737l10205,4737,10205,4958,10214,4958,10214,4737xe">
              <v:path arrowok="t"/>
              <v:fill on="t" focussize="0,0"/>
              <v:stroke on="f"/>
              <v:imagedata o:title=""/>
              <o:lock v:ext="edit"/>
            </v:shape>
            <v:rect id="docshape45" o:spid="_x0000_s1070" o:spt="1" style="position:absolute;left:1694;top:4958;height:221;width:8511;" fillcolor="#D9D9D9" filled="t" stroked="f" coordsize="21600,21600">
              <v:path/>
              <v:fill on="t" focussize="0,0"/>
              <v:stroke on="f"/>
              <v:imagedata o:title=""/>
              <o:lock v:ext="edit"/>
            </v:rect>
            <v:shape id="docshape46" o:spid="_x0000_s1071" style="position:absolute;left:1684;top:4958;height:221;width:8530;" fillcolor="#000000" filled="t" stroked="f" coordorigin="1685,4958" coordsize="8530,221" path="m1694,4958l1685,4958,1685,5179,1694,5179,1694,4958xm10214,4958l10205,4958,10205,5179,10214,5179,10214,4958xe">
              <v:path arrowok="t"/>
              <v:fill on="t" focussize="0,0"/>
              <v:stroke on="f"/>
              <v:imagedata o:title=""/>
              <o:lock v:ext="edit"/>
            </v:shape>
            <v:rect id="docshape47" o:spid="_x0000_s1072" o:spt="1" style="position:absolute;left:1694;top:5178;height:216;width:8511;" fillcolor="#D9D9D9" filled="t" stroked="f" coordsize="21600,21600">
              <v:path/>
              <v:fill on="t" focussize="0,0"/>
              <v:stroke on="f"/>
              <v:imagedata o:title=""/>
              <o:lock v:ext="edit"/>
            </v:rect>
            <v:shape id="docshape48" o:spid="_x0000_s1073" style="position:absolute;left:1684;top:5178;height:216;width:8530;" fillcolor="#000000" filled="t" stroked="f" coordorigin="1685,5179" coordsize="8530,216" path="m1694,5179l1685,5179,1685,5395,1694,5395,1694,5179xm10214,5179l10205,5179,10205,5395,10214,5395,10214,5179xe">
              <v:path arrowok="t"/>
              <v:fill on="t" focussize="0,0"/>
              <v:stroke on="f"/>
              <v:imagedata o:title=""/>
              <o:lock v:ext="edit"/>
            </v:shape>
            <v:rect id="docshape49" o:spid="_x0000_s1074" o:spt="1" style="position:absolute;left:1694;top:5394;height:221;width:8511;" fillcolor="#D9D9D9" filled="t" stroked="f" coordsize="21600,21600">
              <v:path/>
              <v:fill on="t" focussize="0,0"/>
              <v:stroke on="f"/>
              <v:imagedata o:title=""/>
              <o:lock v:ext="edit"/>
            </v:rect>
            <v:shape id="docshape50" o:spid="_x0000_s1075" style="position:absolute;left:1684;top:5394;height:221;width:8530;" fillcolor="#000000" filled="t" stroked="f" coordorigin="1685,5395" coordsize="8530,221" path="m1694,5395l1685,5395,1685,5616,1694,5616,1694,5395xm10214,5395l10205,5395,10205,5616,10214,5616,10214,5395xe">
              <v:path arrowok="t"/>
              <v:fill on="t" focussize="0,0"/>
              <v:stroke on="f"/>
              <v:imagedata o:title=""/>
              <o:lock v:ext="edit"/>
            </v:shape>
            <v:rect id="docshape51" o:spid="_x0000_s1076" o:spt="1" style="position:absolute;left:1694;top:5615;height:221;width:8511;" fillcolor="#D9D9D9" filled="t" stroked="f" coordsize="21600,21600">
              <v:path/>
              <v:fill on="t" focussize="0,0"/>
              <v:stroke on="f"/>
              <v:imagedata o:title=""/>
              <o:lock v:ext="edit"/>
            </v:rect>
            <v:shape id="docshape52" o:spid="_x0000_s1077" style="position:absolute;left:1684;top:5615;height:221;width:8530;" fillcolor="#000000" filled="t" stroked="f" coordorigin="1685,5616" coordsize="8530,221" path="m1694,5616l1685,5616,1685,5836,1694,5836,1694,5616xm10214,5616l10205,5616,10205,5836,10214,5836,10214,5616xe">
              <v:path arrowok="t"/>
              <v:fill on="t" focussize="0,0"/>
              <v:stroke on="f"/>
              <v:imagedata o:title=""/>
              <o:lock v:ext="edit"/>
            </v:shape>
            <v:rect id="docshape53" o:spid="_x0000_s1078" o:spt="1" style="position:absolute;left:1694;top:5836;height:221;width:8511;" fillcolor="#D9D9D9" filled="t" stroked="f" coordsize="21600,21600">
              <v:path/>
              <v:fill on="t" focussize="0,0"/>
              <v:stroke on="f"/>
              <v:imagedata o:title=""/>
              <o:lock v:ext="edit"/>
            </v:rect>
            <v:shape id="docshape54" o:spid="_x0000_s1079" style="position:absolute;left:1684;top:5836;height:221;width:8530;" fillcolor="#000000" filled="t" stroked="f" coordorigin="1685,5836" coordsize="8530,221" path="m1694,5836l1685,5836,1685,6057,1694,6057,1694,5836xm10214,5836l10205,5836,10205,6057,10214,6057,10214,5836xe">
              <v:path arrowok="t"/>
              <v:fill on="t" focussize="0,0"/>
              <v:stroke on="f"/>
              <v:imagedata o:title=""/>
              <o:lock v:ext="edit"/>
            </v:shape>
            <v:rect id="docshape55" o:spid="_x0000_s1080" o:spt="1" style="position:absolute;left:1694;top:6057;height:221;width:8511;" fillcolor="#D9D9D9" filled="t" stroked="f" coordsize="21600,21600">
              <v:path/>
              <v:fill on="t" focussize="0,0"/>
              <v:stroke on="f"/>
              <v:imagedata o:title=""/>
              <o:lock v:ext="edit"/>
            </v:rect>
            <v:shape id="docshape56" o:spid="_x0000_s1081" style="position:absolute;left:1684;top:6057;height:221;width:8530;" fillcolor="#000000" filled="t" stroked="f" coordorigin="1685,6057" coordsize="8530,221" path="m1694,6057l1685,6057,1685,6278,1694,6278,1694,6057xm10214,6057l10205,6057,10205,6278,10214,6278,10214,6057xe">
              <v:path arrowok="t"/>
              <v:fill on="t" focussize="0,0"/>
              <v:stroke on="f"/>
              <v:imagedata o:title=""/>
              <o:lock v:ext="edit"/>
            </v:shape>
            <v:rect id="docshape57" o:spid="_x0000_s1082" o:spt="1" style="position:absolute;left:1694;top:6278;height:221;width:8511;" fillcolor="#D9D9D9" filled="t" stroked="f" coordsize="21600,21600">
              <v:path/>
              <v:fill on="t" focussize="0,0"/>
              <v:stroke on="f"/>
              <v:imagedata o:title=""/>
              <o:lock v:ext="edit"/>
            </v:rect>
            <v:shape id="docshape58" o:spid="_x0000_s1083" style="position:absolute;left:1684;top:6278;height:221;width:8530;" fillcolor="#000000" filled="t" stroked="f" coordorigin="1685,6278" coordsize="8530,221" path="m1694,6278l1685,6278,1685,6499,1694,6499,1694,6278xm10214,6278l10205,6278,10205,6499,10214,6499,10214,6278xe">
              <v:path arrowok="t"/>
              <v:fill on="t" focussize="0,0"/>
              <v:stroke on="f"/>
              <v:imagedata o:title=""/>
              <o:lock v:ext="edit"/>
            </v:shape>
            <v:rect id="docshape59" o:spid="_x0000_s1084" o:spt="1" style="position:absolute;left:1694;top:6498;height:216;width:8511;" fillcolor="#D9D9D9" filled="t" stroked="f" coordsize="21600,21600">
              <v:path/>
              <v:fill on="t" focussize="0,0"/>
              <v:stroke on="f"/>
              <v:imagedata o:title=""/>
              <o:lock v:ext="edit"/>
            </v:rect>
            <v:shape id="docshape60" o:spid="_x0000_s1085" style="position:absolute;left:1684;top:6498;height:216;width:8530;" fillcolor="#000000" filled="t" stroked="f" coordorigin="1685,6499" coordsize="8530,216" path="m1694,6499l1685,6499,1685,6715,1694,6715,1694,6499xm10214,6499l10205,6499,10205,6715,10214,6715,10214,6499xe">
              <v:path arrowok="t"/>
              <v:fill on="t" focussize="0,0"/>
              <v:stroke on="f"/>
              <v:imagedata o:title=""/>
              <o:lock v:ext="edit"/>
            </v:shape>
            <v:shape id="docshape61" o:spid="_x0000_s1086" o:spt="202" type="#_x0000_t202" style="position:absolute;left:2160;top:365;height:1511;width:4008;" filled="f" stroked="f" coordsize="21600,21600">
              <v:path/>
              <v:fill on="f" focussize="0,0"/>
              <v:stroke on="f" joinstyle="miter"/>
              <v:imagedata o:title=""/>
              <o:lock v:ext="edit"/>
              <v:textbox inset="0mm,0mm,0mm,0mm">
                <w:txbxContent>
                  <w:p>
                    <w:pPr>
                      <w:tabs>
                        <w:tab w:val="left" w:pos="1251"/>
                        <w:tab w:val="left" w:pos="1446"/>
                      </w:tabs>
                      <w:spacing w:before="0" w:line="194" w:lineRule="auto"/>
                      <w:ind w:left="0" w:right="885" w:firstLine="0"/>
                      <w:jc w:val="left"/>
                      <w:rPr>
                        <w:sz w:val="18"/>
                      </w:rPr>
                    </w:pPr>
                    <w:r>
                      <w:rPr>
                        <w:spacing w:val="-2"/>
                        <w:sz w:val="18"/>
                      </w:rPr>
                      <w:t>HTTP-message</w:t>
                    </w:r>
                    <w:r>
                      <w:rPr>
                        <w:sz w:val="18"/>
                      </w:rPr>
                      <w:tab/>
                    </w:r>
                    <w:r>
                      <w:rPr>
                        <w:sz w:val="18"/>
                      </w:rPr>
                      <w:tab/>
                    </w:r>
                    <w:r>
                      <w:rPr>
                        <w:sz w:val="18"/>
                      </w:rPr>
                      <w:t>=</w:t>
                    </w:r>
                    <w:r>
                      <w:rPr>
                        <w:spacing w:val="-13"/>
                        <w:sz w:val="18"/>
                      </w:rPr>
                      <w:t xml:space="preserve"> </w:t>
                    </w:r>
                    <w:r>
                      <w:rPr>
                        <w:sz w:val="18"/>
                      </w:rPr>
                      <w:t>Request</w:t>
                    </w:r>
                    <w:r>
                      <w:rPr>
                        <w:spacing w:val="-11"/>
                        <w:sz w:val="18"/>
                      </w:rPr>
                      <w:t xml:space="preserve"> </w:t>
                    </w:r>
                    <w:r>
                      <w:rPr>
                        <w:sz w:val="18"/>
                      </w:rPr>
                      <w:t>|</w:t>
                    </w:r>
                    <w:r>
                      <w:rPr>
                        <w:spacing w:val="-12"/>
                        <w:sz w:val="18"/>
                      </w:rPr>
                      <w:t xml:space="preserve"> </w:t>
                    </w:r>
                    <w:r>
                      <w:rPr>
                        <w:sz w:val="18"/>
                      </w:rPr>
                      <w:t xml:space="preserve">Response </w:t>
                    </w:r>
                    <w:r>
                      <w:rPr>
                        <w:spacing w:val="-2"/>
                        <w:sz w:val="18"/>
                      </w:rPr>
                      <w:t>Request</w:t>
                    </w:r>
                    <w:r>
                      <w:rPr>
                        <w:sz w:val="18"/>
                      </w:rPr>
                      <w:tab/>
                    </w:r>
                    <w:r>
                      <w:rPr>
                        <w:sz w:val="18"/>
                      </w:rPr>
                      <w:t>= Request-Line</w:t>
                    </w:r>
                  </w:p>
                  <w:p>
                    <w:pPr>
                      <w:spacing w:before="0" w:line="213" w:lineRule="exact"/>
                      <w:ind w:left="2160" w:right="0" w:firstLine="0"/>
                      <w:jc w:val="left"/>
                      <w:rPr>
                        <w:sz w:val="18"/>
                      </w:rPr>
                    </w:pPr>
                    <w:r>
                      <w:rPr>
                        <w:sz w:val="18"/>
                      </w:rPr>
                      <w:t>*((</w:t>
                    </w:r>
                    <w:r>
                      <w:rPr>
                        <w:spacing w:val="-9"/>
                        <w:sz w:val="18"/>
                      </w:rPr>
                      <w:t xml:space="preserve"> </w:t>
                    </w:r>
                    <w:r>
                      <w:rPr>
                        <w:sz w:val="18"/>
                      </w:rPr>
                      <w:t>general-</w:t>
                    </w:r>
                    <w:r>
                      <w:rPr>
                        <w:spacing w:val="-2"/>
                        <w:sz w:val="18"/>
                      </w:rPr>
                      <w:t>header</w:t>
                    </w:r>
                  </w:p>
                  <w:p>
                    <w:pPr>
                      <w:spacing w:before="0" w:line="218" w:lineRule="exact"/>
                      <w:ind w:left="2250" w:right="0" w:firstLine="0"/>
                      <w:jc w:val="left"/>
                      <w:rPr>
                        <w:sz w:val="18"/>
                      </w:rPr>
                    </w:pPr>
                    <w:r>
                      <w:rPr>
                        <w:sz w:val="18"/>
                      </w:rPr>
                      <w:t>|</w:t>
                    </w:r>
                    <w:r>
                      <w:rPr>
                        <w:spacing w:val="-7"/>
                        <w:sz w:val="18"/>
                      </w:rPr>
                      <w:t xml:space="preserve"> </w:t>
                    </w:r>
                    <w:r>
                      <w:rPr>
                        <w:sz w:val="18"/>
                      </w:rPr>
                      <w:t>request-</w:t>
                    </w:r>
                    <w:r>
                      <w:rPr>
                        <w:spacing w:val="-2"/>
                        <w:sz w:val="18"/>
                      </w:rPr>
                      <w:t>header</w:t>
                    </w:r>
                  </w:p>
                  <w:p>
                    <w:pPr>
                      <w:spacing w:before="4" w:line="194" w:lineRule="auto"/>
                      <w:ind w:left="2160" w:right="0" w:firstLine="90"/>
                      <w:jc w:val="left"/>
                      <w:rPr>
                        <w:sz w:val="18"/>
                      </w:rPr>
                    </w:pPr>
                    <w:r>
                      <w:rPr>
                        <w:sz w:val="18"/>
                      </w:rPr>
                      <w:t>|</w:t>
                    </w:r>
                    <w:r>
                      <w:rPr>
                        <w:spacing w:val="-13"/>
                        <w:sz w:val="18"/>
                      </w:rPr>
                      <w:t xml:space="preserve"> </w:t>
                    </w:r>
                    <w:r>
                      <w:rPr>
                        <w:sz w:val="18"/>
                      </w:rPr>
                      <w:t>entity-header</w:t>
                    </w:r>
                    <w:r>
                      <w:rPr>
                        <w:spacing w:val="-12"/>
                        <w:sz w:val="18"/>
                      </w:rPr>
                      <w:t xml:space="preserve"> </w:t>
                    </w:r>
                    <w:r>
                      <w:rPr>
                        <w:sz w:val="18"/>
                      </w:rPr>
                      <w:t>)</w:t>
                    </w:r>
                    <w:r>
                      <w:rPr>
                        <w:spacing w:val="-12"/>
                        <w:sz w:val="18"/>
                      </w:rPr>
                      <w:t xml:space="preserve"> </w:t>
                    </w:r>
                    <w:r>
                      <w:rPr>
                        <w:sz w:val="18"/>
                      </w:rPr>
                      <w:t xml:space="preserve">CRLF) </w:t>
                    </w:r>
                    <w:r>
                      <w:rPr>
                        <w:spacing w:val="-4"/>
                        <w:sz w:val="18"/>
                      </w:rPr>
                      <w:t>CRLF</w:t>
                    </w:r>
                  </w:p>
                  <w:p>
                    <w:pPr>
                      <w:spacing w:before="0" w:line="197" w:lineRule="exact"/>
                      <w:ind w:left="2160" w:right="0" w:firstLine="0"/>
                      <w:jc w:val="left"/>
                      <w:rPr>
                        <w:sz w:val="18"/>
                      </w:rPr>
                    </w:pPr>
                    <w:r>
                      <w:rPr>
                        <w:sz w:val="18"/>
                      </w:rPr>
                      <w:t>[</w:t>
                    </w:r>
                    <w:r>
                      <w:rPr>
                        <w:spacing w:val="-6"/>
                        <w:sz w:val="18"/>
                      </w:rPr>
                      <w:t xml:space="preserve"> </w:t>
                    </w:r>
                    <w:r>
                      <w:rPr>
                        <w:sz w:val="18"/>
                      </w:rPr>
                      <w:t>message-body</w:t>
                    </w:r>
                    <w:r>
                      <w:rPr>
                        <w:spacing w:val="-6"/>
                        <w:sz w:val="18"/>
                      </w:rPr>
                      <w:t xml:space="preserve"> </w:t>
                    </w:r>
                    <w:r>
                      <w:rPr>
                        <w:spacing w:val="-10"/>
                        <w:sz w:val="18"/>
                      </w:rPr>
                      <w:t>]</w:t>
                    </w:r>
                  </w:p>
                </w:txbxContent>
              </v:textbox>
            </v:shape>
            <v:shape id="docshape62" o:spid="_x0000_s1087" o:spt="202" type="#_x0000_t202" style="position:absolute;left:2160;top:2127;height:1731;width:1049;" filled="f" stroked="f" coordsize="21600,21600">
              <v:path/>
              <v:fill on="f" focussize="0,0"/>
              <v:stroke on="f" joinstyle="miter"/>
              <v:imagedata o:title=""/>
              <o:lock v:ext="edit"/>
              <v:textbox inset="0mm,0mm,0mm,0mm">
                <w:txbxContent>
                  <w:p>
                    <w:pPr>
                      <w:spacing w:before="0" w:line="231" w:lineRule="exact"/>
                      <w:ind w:left="90" w:right="0" w:firstLine="0"/>
                      <w:jc w:val="left"/>
                      <w:rPr>
                        <w:sz w:val="18"/>
                      </w:rPr>
                    </w:pPr>
                    <w:r>
                      <w:rPr>
                        <w:spacing w:val="-2"/>
                        <w:sz w:val="18"/>
                      </w:rPr>
                      <w:t>Response</w:t>
                    </w:r>
                  </w:p>
                  <w:p>
                    <w:pPr>
                      <w:spacing w:before="0" w:line="240" w:lineRule="auto"/>
                      <w:rPr>
                        <w:sz w:val="18"/>
                      </w:rPr>
                    </w:pPr>
                  </w:p>
                  <w:p>
                    <w:pPr>
                      <w:spacing w:before="0" w:line="240" w:lineRule="auto"/>
                      <w:rPr>
                        <w:sz w:val="18"/>
                      </w:rPr>
                    </w:pPr>
                  </w:p>
                  <w:p>
                    <w:pPr>
                      <w:spacing w:before="0" w:line="240" w:lineRule="auto"/>
                      <w:rPr>
                        <w:sz w:val="18"/>
                      </w:rPr>
                    </w:pPr>
                  </w:p>
                  <w:p>
                    <w:pPr>
                      <w:spacing w:before="12" w:line="240" w:lineRule="auto"/>
                      <w:rPr>
                        <w:sz w:val="17"/>
                      </w:rPr>
                    </w:pPr>
                  </w:p>
                  <w:p>
                    <w:pPr>
                      <w:spacing w:before="0" w:line="194" w:lineRule="auto"/>
                      <w:ind w:left="0" w:right="0" w:firstLine="0"/>
                      <w:jc w:val="left"/>
                      <w:rPr>
                        <w:sz w:val="18"/>
                      </w:rPr>
                    </w:pPr>
                    <w:r>
                      <w:rPr>
                        <w:spacing w:val="-2"/>
                        <w:sz w:val="18"/>
                      </w:rPr>
                      <w:t>Request-Line Method</w:t>
                    </w:r>
                  </w:p>
                </w:txbxContent>
              </v:textbox>
            </v:shape>
            <v:shape id="docshape63" o:spid="_x0000_s1088" o:spt="202" type="#_x0000_t202" style="position:absolute;left:3456;top:2127;height:1511;width:3877;" filled="f" stroked="f" coordsize="21600,21600">
              <v:path/>
              <v:fill on="f" focussize="0,0"/>
              <v:stroke on="f" joinstyle="miter"/>
              <v:imagedata o:title=""/>
              <o:lock v:ext="edit"/>
              <v:textbox inset="0mm,0mm,0mm,0mm">
                <w:txbxContent>
                  <w:p>
                    <w:pPr>
                      <w:spacing w:before="0" w:line="206" w:lineRule="exact"/>
                      <w:ind w:left="73" w:right="0" w:firstLine="0"/>
                      <w:jc w:val="left"/>
                      <w:rPr>
                        <w:sz w:val="18"/>
                      </w:rPr>
                    </w:pPr>
                    <w:r>
                      <w:rPr>
                        <w:sz w:val="18"/>
                      </w:rPr>
                      <w:t>=</w:t>
                    </w:r>
                    <w:r>
                      <w:rPr>
                        <w:spacing w:val="-7"/>
                        <w:sz w:val="18"/>
                      </w:rPr>
                      <w:t xml:space="preserve"> </w:t>
                    </w:r>
                    <w:r>
                      <w:rPr>
                        <w:sz w:val="18"/>
                      </w:rPr>
                      <w:t>Status-</w:t>
                    </w:r>
                    <w:r>
                      <w:rPr>
                        <w:spacing w:val="-4"/>
                        <w:sz w:val="18"/>
                      </w:rPr>
                      <w:t>Line</w:t>
                    </w:r>
                  </w:p>
                  <w:p>
                    <w:pPr>
                      <w:spacing w:before="0" w:line="218" w:lineRule="exact"/>
                      <w:ind w:left="773" w:right="0" w:firstLine="0"/>
                      <w:jc w:val="left"/>
                      <w:rPr>
                        <w:sz w:val="18"/>
                      </w:rPr>
                    </w:pPr>
                    <w:r>
                      <w:rPr>
                        <w:sz w:val="18"/>
                      </w:rPr>
                      <w:t>*((</w:t>
                    </w:r>
                    <w:r>
                      <w:rPr>
                        <w:spacing w:val="-9"/>
                        <w:sz w:val="18"/>
                      </w:rPr>
                      <w:t xml:space="preserve"> </w:t>
                    </w:r>
                    <w:r>
                      <w:rPr>
                        <w:sz w:val="18"/>
                      </w:rPr>
                      <w:t>general-</w:t>
                    </w:r>
                    <w:r>
                      <w:rPr>
                        <w:spacing w:val="-2"/>
                        <w:sz w:val="18"/>
                      </w:rPr>
                      <w:t>header</w:t>
                    </w:r>
                  </w:p>
                  <w:p>
                    <w:pPr>
                      <w:spacing w:before="0" w:line="218" w:lineRule="exact"/>
                      <w:ind w:left="863" w:right="0" w:firstLine="0"/>
                      <w:jc w:val="left"/>
                      <w:rPr>
                        <w:sz w:val="18"/>
                      </w:rPr>
                    </w:pPr>
                    <w:r>
                      <w:rPr>
                        <w:sz w:val="18"/>
                      </w:rPr>
                      <w:t>|</w:t>
                    </w:r>
                    <w:r>
                      <w:rPr>
                        <w:spacing w:val="-8"/>
                        <w:sz w:val="18"/>
                      </w:rPr>
                      <w:t xml:space="preserve"> </w:t>
                    </w:r>
                    <w:r>
                      <w:rPr>
                        <w:sz w:val="18"/>
                      </w:rPr>
                      <w:t>response-</w:t>
                    </w:r>
                    <w:r>
                      <w:rPr>
                        <w:spacing w:val="-2"/>
                        <w:sz w:val="18"/>
                      </w:rPr>
                      <w:t>header</w:t>
                    </w:r>
                  </w:p>
                  <w:p>
                    <w:pPr>
                      <w:spacing w:before="10" w:line="194" w:lineRule="auto"/>
                      <w:ind w:left="773" w:right="963" w:firstLine="90"/>
                      <w:jc w:val="left"/>
                      <w:rPr>
                        <w:sz w:val="18"/>
                      </w:rPr>
                    </w:pPr>
                    <w:r>
                      <w:rPr>
                        <w:sz w:val="18"/>
                      </w:rPr>
                      <w:t>|</w:t>
                    </w:r>
                    <w:r>
                      <w:rPr>
                        <w:spacing w:val="-13"/>
                        <w:sz w:val="18"/>
                      </w:rPr>
                      <w:t xml:space="preserve"> </w:t>
                    </w:r>
                    <w:r>
                      <w:rPr>
                        <w:sz w:val="18"/>
                      </w:rPr>
                      <w:t>entity-header</w:t>
                    </w:r>
                    <w:r>
                      <w:rPr>
                        <w:spacing w:val="-12"/>
                        <w:sz w:val="18"/>
                      </w:rPr>
                      <w:t xml:space="preserve"> </w:t>
                    </w:r>
                    <w:r>
                      <w:rPr>
                        <w:sz w:val="18"/>
                      </w:rPr>
                      <w:t>)</w:t>
                    </w:r>
                    <w:r>
                      <w:rPr>
                        <w:spacing w:val="-12"/>
                        <w:sz w:val="18"/>
                      </w:rPr>
                      <w:t xml:space="preserve"> </w:t>
                    </w:r>
                    <w:r>
                      <w:rPr>
                        <w:sz w:val="18"/>
                      </w:rPr>
                      <w:t xml:space="preserve">CRLF) </w:t>
                    </w:r>
                    <w:r>
                      <w:rPr>
                        <w:spacing w:val="-4"/>
                        <w:sz w:val="18"/>
                      </w:rPr>
                      <w:t>CRLF</w:t>
                    </w:r>
                  </w:p>
                  <w:p>
                    <w:pPr>
                      <w:spacing w:before="0" w:line="213" w:lineRule="exact"/>
                      <w:ind w:left="773" w:right="0" w:firstLine="0"/>
                      <w:jc w:val="left"/>
                      <w:rPr>
                        <w:sz w:val="18"/>
                      </w:rPr>
                    </w:pPr>
                    <w:r>
                      <w:rPr>
                        <w:sz w:val="18"/>
                      </w:rPr>
                      <w:t>[</w:t>
                    </w:r>
                    <w:r>
                      <w:rPr>
                        <w:spacing w:val="-6"/>
                        <w:sz w:val="18"/>
                      </w:rPr>
                      <w:t xml:space="preserve"> </w:t>
                    </w:r>
                    <w:r>
                      <w:rPr>
                        <w:sz w:val="18"/>
                      </w:rPr>
                      <w:t>message-body</w:t>
                    </w:r>
                    <w:r>
                      <w:rPr>
                        <w:spacing w:val="-6"/>
                        <w:sz w:val="18"/>
                      </w:rPr>
                      <w:t xml:space="preserve"> </w:t>
                    </w:r>
                    <w:r>
                      <w:rPr>
                        <w:spacing w:val="-10"/>
                        <w:sz w:val="18"/>
                      </w:rPr>
                      <w:t>]</w:t>
                    </w:r>
                  </w:p>
                  <w:p>
                    <w:pPr>
                      <w:spacing w:before="0" w:line="205" w:lineRule="exact"/>
                      <w:ind w:left="0" w:right="0" w:firstLine="0"/>
                      <w:jc w:val="left"/>
                      <w:rPr>
                        <w:sz w:val="18"/>
                      </w:rPr>
                    </w:pPr>
                    <w:r>
                      <w:rPr>
                        <w:sz w:val="18"/>
                      </w:rPr>
                      <w:t>=</w:t>
                    </w:r>
                    <w:r>
                      <w:rPr>
                        <w:spacing w:val="-6"/>
                        <w:sz w:val="18"/>
                      </w:rPr>
                      <w:t xml:space="preserve"> </w:t>
                    </w:r>
                    <w:r>
                      <w:rPr>
                        <w:sz w:val="18"/>
                      </w:rPr>
                      <w:t>Method</w:t>
                    </w:r>
                    <w:r>
                      <w:rPr>
                        <w:spacing w:val="-5"/>
                        <w:sz w:val="18"/>
                      </w:rPr>
                      <w:t xml:space="preserve"> </w:t>
                    </w:r>
                    <w:r>
                      <w:rPr>
                        <w:sz w:val="18"/>
                      </w:rPr>
                      <w:t>SP</w:t>
                    </w:r>
                    <w:r>
                      <w:rPr>
                        <w:spacing w:val="-5"/>
                        <w:sz w:val="18"/>
                      </w:rPr>
                      <w:t xml:space="preserve"> </w:t>
                    </w:r>
                    <w:r>
                      <w:rPr>
                        <w:sz w:val="18"/>
                      </w:rPr>
                      <w:t>Request-URI</w:t>
                    </w:r>
                    <w:r>
                      <w:rPr>
                        <w:spacing w:val="-4"/>
                        <w:sz w:val="18"/>
                      </w:rPr>
                      <w:t xml:space="preserve"> </w:t>
                    </w:r>
                    <w:r>
                      <w:rPr>
                        <w:sz w:val="18"/>
                      </w:rPr>
                      <w:t>SP</w:t>
                    </w:r>
                    <w:r>
                      <w:rPr>
                        <w:spacing w:val="-6"/>
                        <w:sz w:val="18"/>
                      </w:rPr>
                      <w:t xml:space="preserve"> </w:t>
                    </w:r>
                    <w:r>
                      <w:rPr>
                        <w:sz w:val="18"/>
                      </w:rPr>
                      <w:t>HTTP-Version</w:t>
                    </w:r>
                    <w:r>
                      <w:rPr>
                        <w:spacing w:val="-5"/>
                        <w:sz w:val="18"/>
                      </w:rPr>
                      <w:t xml:space="preserve"> </w:t>
                    </w:r>
                    <w:r>
                      <w:rPr>
                        <w:spacing w:val="-4"/>
                        <w:sz w:val="18"/>
                      </w:rPr>
                      <w:t>CRLF</w:t>
                    </w:r>
                  </w:p>
                </w:txbxContent>
              </v:textbox>
            </v:shape>
            <v:shape id="docshape64" o:spid="_x0000_s1089" o:spt="202" type="#_x0000_t202" style="position:absolute;left:3581;top:3667;height:191;width:142;"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w w:val="101"/>
                        <w:sz w:val="18"/>
                      </w:rPr>
                      <w:t>=</w:t>
                    </w:r>
                  </w:p>
                </w:txbxContent>
              </v:textbox>
            </v:shape>
            <v:shape id="docshape65" o:spid="_x0000_s1090" o:spt="202" type="#_x0000_t202" style="position:absolute;left:4140;top:3667;height:1947;width:1546;" filled="f" stroked="f" coordsize="21600,21600">
              <v:path/>
              <v:fill on="f" focussize="0,0"/>
              <v:stroke on="f" joinstyle="miter"/>
              <v:imagedata o:title=""/>
              <o:lock v:ext="edit"/>
              <v:textbox inset="0mm,0mm,0mm,0mm">
                <w:txbxContent>
                  <w:p>
                    <w:pPr>
                      <w:spacing w:before="0" w:line="204" w:lineRule="exact"/>
                      <w:ind w:left="191" w:right="0" w:firstLine="0"/>
                      <w:jc w:val="left"/>
                      <w:rPr>
                        <w:sz w:val="18"/>
                      </w:rPr>
                    </w:pPr>
                    <w:r>
                      <w:rPr>
                        <w:spacing w:val="-2"/>
                        <w:sz w:val="18"/>
                      </w:rPr>
                      <w:t>"OPTIONS"</w:t>
                    </w:r>
                  </w:p>
                  <w:p>
                    <w:pPr>
                      <w:spacing w:before="0" w:line="218" w:lineRule="exact"/>
                      <w:ind w:left="0" w:right="0" w:firstLine="0"/>
                      <w:jc w:val="left"/>
                      <w:rPr>
                        <w:sz w:val="18"/>
                      </w:rPr>
                    </w:pPr>
                    <w:r>
                      <w:rPr>
                        <w:sz w:val="18"/>
                      </w:rPr>
                      <w:t>|</w:t>
                    </w:r>
                    <w:r>
                      <w:rPr>
                        <w:spacing w:val="-1"/>
                        <w:sz w:val="18"/>
                      </w:rPr>
                      <w:t xml:space="preserve"> </w:t>
                    </w:r>
                    <w:r>
                      <w:rPr>
                        <w:spacing w:val="-4"/>
                        <w:sz w:val="18"/>
                      </w:rPr>
                      <w:t>"GET"</w:t>
                    </w:r>
                  </w:p>
                  <w:p>
                    <w:pPr>
                      <w:spacing w:before="0" w:line="221" w:lineRule="exact"/>
                      <w:ind w:left="0" w:right="0" w:firstLine="0"/>
                      <w:jc w:val="left"/>
                      <w:rPr>
                        <w:sz w:val="18"/>
                      </w:rPr>
                    </w:pPr>
                    <w:r>
                      <w:rPr>
                        <w:sz w:val="18"/>
                      </w:rPr>
                      <w:t>|</w:t>
                    </w:r>
                    <w:r>
                      <w:rPr>
                        <w:spacing w:val="-1"/>
                        <w:sz w:val="18"/>
                      </w:rPr>
                      <w:t xml:space="preserve"> </w:t>
                    </w:r>
                    <w:r>
                      <w:rPr>
                        <w:spacing w:val="-2"/>
                        <w:sz w:val="18"/>
                      </w:rPr>
                      <w:t>"HEAD"</w:t>
                    </w:r>
                  </w:p>
                  <w:p>
                    <w:pPr>
                      <w:spacing w:before="0" w:line="221" w:lineRule="exact"/>
                      <w:ind w:left="0" w:right="0" w:firstLine="0"/>
                      <w:jc w:val="left"/>
                      <w:rPr>
                        <w:sz w:val="18"/>
                      </w:rPr>
                    </w:pPr>
                    <w:r>
                      <w:rPr>
                        <w:sz w:val="18"/>
                      </w:rPr>
                      <w:t>|</w:t>
                    </w:r>
                    <w:r>
                      <w:rPr>
                        <w:spacing w:val="-1"/>
                        <w:sz w:val="18"/>
                      </w:rPr>
                      <w:t xml:space="preserve"> </w:t>
                    </w:r>
                    <w:r>
                      <w:rPr>
                        <w:spacing w:val="-2"/>
                        <w:sz w:val="18"/>
                      </w:rPr>
                      <w:t>"POST"</w:t>
                    </w:r>
                  </w:p>
                  <w:p>
                    <w:pPr>
                      <w:spacing w:before="0" w:line="221" w:lineRule="exact"/>
                      <w:ind w:left="0" w:right="0" w:firstLine="0"/>
                      <w:jc w:val="left"/>
                      <w:rPr>
                        <w:sz w:val="18"/>
                      </w:rPr>
                    </w:pPr>
                    <w:r>
                      <w:rPr>
                        <w:sz w:val="18"/>
                      </w:rPr>
                      <w:t>|</w:t>
                    </w:r>
                    <w:r>
                      <w:rPr>
                        <w:spacing w:val="-1"/>
                        <w:sz w:val="18"/>
                      </w:rPr>
                      <w:t xml:space="preserve"> </w:t>
                    </w:r>
                    <w:r>
                      <w:rPr>
                        <w:spacing w:val="-4"/>
                        <w:sz w:val="18"/>
                      </w:rPr>
                      <w:t>"PUT"</w:t>
                    </w:r>
                  </w:p>
                  <w:p>
                    <w:pPr>
                      <w:spacing w:before="0" w:line="221" w:lineRule="exact"/>
                      <w:ind w:left="0" w:right="0" w:firstLine="0"/>
                      <w:jc w:val="left"/>
                      <w:rPr>
                        <w:sz w:val="18"/>
                      </w:rPr>
                    </w:pPr>
                    <w:r>
                      <w:rPr>
                        <w:sz w:val="18"/>
                      </w:rPr>
                      <w:t>|</w:t>
                    </w:r>
                    <w:r>
                      <w:rPr>
                        <w:spacing w:val="-1"/>
                        <w:sz w:val="18"/>
                      </w:rPr>
                      <w:t xml:space="preserve"> </w:t>
                    </w:r>
                    <w:r>
                      <w:rPr>
                        <w:spacing w:val="-2"/>
                        <w:sz w:val="18"/>
                      </w:rPr>
                      <w:t>"DELETE"</w:t>
                    </w:r>
                  </w:p>
                  <w:p>
                    <w:pPr>
                      <w:spacing w:before="0" w:line="218" w:lineRule="exact"/>
                      <w:ind w:left="0" w:right="0" w:firstLine="0"/>
                      <w:jc w:val="left"/>
                      <w:rPr>
                        <w:sz w:val="18"/>
                      </w:rPr>
                    </w:pPr>
                    <w:r>
                      <w:rPr>
                        <w:sz w:val="18"/>
                      </w:rPr>
                      <w:t>|</w:t>
                    </w:r>
                    <w:r>
                      <w:rPr>
                        <w:spacing w:val="-1"/>
                        <w:sz w:val="18"/>
                      </w:rPr>
                      <w:t xml:space="preserve"> </w:t>
                    </w:r>
                    <w:r>
                      <w:rPr>
                        <w:spacing w:val="-2"/>
                        <w:sz w:val="18"/>
                      </w:rPr>
                      <w:t>"TRACE"</w:t>
                    </w:r>
                  </w:p>
                  <w:p>
                    <w:pPr>
                      <w:spacing w:before="0" w:line="218" w:lineRule="exact"/>
                      <w:ind w:left="0" w:right="0" w:firstLine="0"/>
                      <w:jc w:val="left"/>
                      <w:rPr>
                        <w:sz w:val="18"/>
                      </w:rPr>
                    </w:pPr>
                    <w:r>
                      <w:rPr>
                        <w:sz w:val="18"/>
                      </w:rPr>
                      <w:t>|</w:t>
                    </w:r>
                    <w:r>
                      <w:rPr>
                        <w:spacing w:val="-1"/>
                        <w:sz w:val="18"/>
                      </w:rPr>
                      <w:t xml:space="preserve"> </w:t>
                    </w:r>
                    <w:r>
                      <w:rPr>
                        <w:spacing w:val="-2"/>
                        <w:sz w:val="18"/>
                      </w:rPr>
                      <w:t>"CONNECT"</w:t>
                    </w:r>
                  </w:p>
                  <w:p>
                    <w:pPr>
                      <w:spacing w:before="0" w:line="205" w:lineRule="exact"/>
                      <w:ind w:left="0" w:right="0" w:firstLine="0"/>
                      <w:jc w:val="left"/>
                      <w:rPr>
                        <w:sz w:val="18"/>
                      </w:rPr>
                    </w:pPr>
                    <w:r>
                      <w:rPr>
                        <w:sz w:val="18"/>
                      </w:rPr>
                      <w:t>|</w:t>
                    </w:r>
                    <w:r>
                      <w:rPr>
                        <w:spacing w:val="-10"/>
                        <w:sz w:val="18"/>
                      </w:rPr>
                      <w:t xml:space="preserve"> </w:t>
                    </w:r>
                    <w:r>
                      <w:rPr>
                        <w:sz w:val="18"/>
                      </w:rPr>
                      <w:t>extension-</w:t>
                    </w:r>
                    <w:r>
                      <w:rPr>
                        <w:spacing w:val="-2"/>
                        <w:sz w:val="18"/>
                      </w:rPr>
                      <w:t>method</w:t>
                    </w:r>
                  </w:p>
                </w:txbxContent>
              </v:textbox>
            </v:shape>
            <v:shape id="docshape66" o:spid="_x0000_s1091" o:spt="202" type="#_x0000_t202" style="position:absolute;left:2160;top:5645;height:191;width:2110;"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extension-method</w:t>
                    </w:r>
                    <w:r>
                      <w:rPr>
                        <w:spacing w:val="-8"/>
                        <w:sz w:val="18"/>
                      </w:rPr>
                      <w:t xml:space="preserve"> </w:t>
                    </w:r>
                    <w:r>
                      <w:rPr>
                        <w:sz w:val="18"/>
                      </w:rPr>
                      <w:t>=</w:t>
                    </w:r>
                    <w:r>
                      <w:rPr>
                        <w:spacing w:val="-7"/>
                        <w:sz w:val="18"/>
                      </w:rPr>
                      <w:t xml:space="preserve"> </w:t>
                    </w:r>
                    <w:r>
                      <w:rPr>
                        <w:spacing w:val="-4"/>
                        <w:sz w:val="18"/>
                      </w:rPr>
                      <w:t>token</w:t>
                    </w:r>
                  </w:p>
                </w:txbxContent>
              </v:textbox>
            </v:shape>
            <v:shape id="docshape67" o:spid="_x0000_s1092" o:spt="202" type="#_x0000_t202" style="position:absolute;left:2160;top:5866;height:191;width:999;"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pacing w:val="-2"/>
                        <w:sz w:val="18"/>
                      </w:rPr>
                      <w:t>Request-</w:t>
                    </w:r>
                    <w:r>
                      <w:rPr>
                        <w:spacing w:val="-5"/>
                        <w:sz w:val="18"/>
                      </w:rPr>
                      <w:t>URI</w:t>
                    </w:r>
                  </w:p>
                </w:txbxContent>
              </v:textbox>
            </v:shape>
            <v:shape id="docshape68" o:spid="_x0000_s1093" o:spt="202" type="#_x0000_t202" style="position:absolute;left:3679;top:5866;height:191;width:3127;"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w:t>
                    </w:r>
                    <w:r>
                      <w:rPr>
                        <w:spacing w:val="-4"/>
                        <w:sz w:val="18"/>
                      </w:rPr>
                      <w:t xml:space="preserve"> </w:t>
                    </w:r>
                    <w:r>
                      <w:rPr>
                        <w:sz w:val="18"/>
                      </w:rPr>
                      <w:t>"*"</w:t>
                    </w:r>
                    <w:r>
                      <w:rPr>
                        <w:spacing w:val="-3"/>
                        <w:sz w:val="18"/>
                      </w:rPr>
                      <w:t xml:space="preserve"> </w:t>
                    </w:r>
                    <w:r>
                      <w:rPr>
                        <w:sz w:val="18"/>
                      </w:rPr>
                      <w:t>|</w:t>
                    </w:r>
                    <w:r>
                      <w:rPr>
                        <w:spacing w:val="-2"/>
                        <w:sz w:val="18"/>
                      </w:rPr>
                      <w:t xml:space="preserve"> </w:t>
                    </w:r>
                    <w:r>
                      <w:rPr>
                        <w:sz w:val="18"/>
                      </w:rPr>
                      <w:t>absoluteURI</w:t>
                    </w:r>
                    <w:r>
                      <w:rPr>
                        <w:spacing w:val="-3"/>
                        <w:sz w:val="18"/>
                      </w:rPr>
                      <w:t xml:space="preserve"> </w:t>
                    </w:r>
                    <w:r>
                      <w:rPr>
                        <w:sz w:val="18"/>
                      </w:rPr>
                      <w:t>|</w:t>
                    </w:r>
                    <w:r>
                      <w:rPr>
                        <w:spacing w:val="-3"/>
                        <w:sz w:val="18"/>
                      </w:rPr>
                      <w:t xml:space="preserve"> </w:t>
                    </w:r>
                    <w:r>
                      <w:rPr>
                        <w:sz w:val="18"/>
                      </w:rPr>
                      <w:t>abs_path</w:t>
                    </w:r>
                    <w:r>
                      <w:rPr>
                        <w:spacing w:val="-3"/>
                        <w:sz w:val="18"/>
                      </w:rPr>
                      <w:t xml:space="preserve"> </w:t>
                    </w:r>
                    <w:r>
                      <w:rPr>
                        <w:sz w:val="18"/>
                      </w:rPr>
                      <w:t>|</w:t>
                    </w:r>
                    <w:r>
                      <w:rPr>
                        <w:spacing w:val="-3"/>
                        <w:sz w:val="18"/>
                      </w:rPr>
                      <w:t xml:space="preserve"> </w:t>
                    </w:r>
                    <w:r>
                      <w:rPr>
                        <w:spacing w:val="-2"/>
                        <w:sz w:val="18"/>
                      </w:rPr>
                      <w:t>authority</w:t>
                    </w:r>
                  </w:p>
                </w:txbxContent>
              </v:textbox>
            </v:shape>
            <v:shape id="docshape69" o:spid="_x0000_s1094" o:spt="202" type="#_x0000_t202" style="position:absolute;left:2160;top:6307;height:191;width:1398;"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pacing w:val="-2"/>
                        <w:sz w:val="18"/>
                      </w:rPr>
                      <w:t>general-header</w:t>
                    </w:r>
                    <w:r>
                      <w:rPr>
                        <w:spacing w:val="15"/>
                        <w:sz w:val="18"/>
                      </w:rPr>
                      <w:t xml:space="preserve"> </w:t>
                    </w:r>
                    <w:r>
                      <w:rPr>
                        <w:spacing w:val="-10"/>
                        <w:sz w:val="18"/>
                      </w:rPr>
                      <w:t>=</w:t>
                    </w:r>
                  </w:p>
                </w:txbxContent>
              </v:textbox>
            </v:shape>
            <v:shape id="docshape70" o:spid="_x0000_s1095" o:spt="202" type="#_x0000_t202" style="position:absolute;left:4140;top:6307;height:407;width:1278;" filled="f" stroked="f" coordsize="21600,21600">
              <v:path/>
              <v:fill on="f" focussize="0,0"/>
              <v:stroke on="f" joinstyle="miter"/>
              <v:imagedata o:title=""/>
              <o:lock v:ext="edit"/>
              <v:textbox inset="0mm,0mm,0mm,0mm">
                <w:txbxContent>
                  <w:p>
                    <w:pPr>
                      <w:spacing w:before="0" w:line="204" w:lineRule="exact"/>
                      <w:ind w:left="115" w:right="0" w:firstLine="0"/>
                      <w:jc w:val="left"/>
                      <w:rPr>
                        <w:sz w:val="18"/>
                      </w:rPr>
                    </w:pPr>
                    <w:r>
                      <w:rPr>
                        <w:spacing w:val="-2"/>
                        <w:sz w:val="18"/>
                      </w:rPr>
                      <w:t>Cache-Control</w:t>
                    </w:r>
                  </w:p>
                  <w:p>
                    <w:pPr>
                      <w:spacing w:before="0" w:line="202" w:lineRule="exact"/>
                      <w:ind w:left="0" w:right="0" w:firstLine="0"/>
                      <w:jc w:val="left"/>
                      <w:rPr>
                        <w:sz w:val="18"/>
                      </w:rPr>
                    </w:pPr>
                    <w:r>
                      <w:rPr>
                        <w:sz w:val="18"/>
                      </w:rPr>
                      <w:t>|</w:t>
                    </w:r>
                    <w:r>
                      <w:rPr>
                        <w:spacing w:val="-1"/>
                        <w:sz w:val="18"/>
                      </w:rPr>
                      <w:t xml:space="preserve"> </w:t>
                    </w:r>
                    <w:r>
                      <w:rPr>
                        <w:spacing w:val="-2"/>
                        <w:sz w:val="18"/>
                      </w:rPr>
                      <w:t>Connection</w:t>
                    </w:r>
                  </w:p>
                </w:txbxContent>
              </v:textbox>
            </v:shape>
            <w10:wrap type="topAndBottom"/>
          </v:group>
        </w:pict>
      </w:r>
      <w:r>
        <w:pict>
          <v:rect id="docshape71" o:spid="_x0000_s1096" o:spt="1" style="position:absolute;left:0pt;margin-left:111.1pt;margin-top:351.1pt;height:0.45pt;width:144pt;mso-position-horizontal-relative:page;mso-wrap-distance-bottom:0pt;mso-wrap-distance-top:0pt;z-index:-251633664;mso-width-relative:page;mso-height-relative:page;" fillcolor="#000000" filled="t" stroked="f" coordsize="21600,21600">
            <v:path/>
            <v:fill on="t" focussize="0,0"/>
            <v:stroke on="f"/>
            <v:imagedata o:title=""/>
            <o:lock v:ext="edit"/>
            <w10:wrap type="topAndBottom"/>
          </v:rect>
        </w:pict>
      </w:r>
    </w:p>
    <w:p>
      <w:pPr>
        <w:pStyle w:val="3"/>
        <w:spacing w:before="1"/>
        <w:rPr>
          <w:sz w:val="22"/>
        </w:rPr>
      </w:pPr>
    </w:p>
    <w:p>
      <w:pPr>
        <w:spacing w:before="110"/>
        <w:ind w:left="580" w:right="0" w:firstLine="0"/>
        <w:jc w:val="left"/>
        <w:rPr>
          <w:sz w:val="18"/>
        </w:rPr>
      </w:pPr>
      <w:r>
        <w:rPr>
          <w:position w:val="9"/>
          <w:sz w:val="9"/>
        </w:rPr>
        <w:t>2</w:t>
      </w:r>
      <w:r>
        <w:rPr>
          <w:spacing w:val="64"/>
          <w:position w:val="9"/>
          <w:sz w:val="9"/>
        </w:rPr>
        <w:t xml:space="preserve"> </w:t>
      </w:r>
      <w:r>
        <w:rPr>
          <w:spacing w:val="-2"/>
          <w:sz w:val="18"/>
        </w:rPr>
        <w:t>https://</w:t>
      </w:r>
      <w:r>
        <w:fldChar w:fldCharType="begin"/>
      </w:r>
      <w:r>
        <w:instrText xml:space="preserve"> HYPERLINK "http://www.ietf.org/rfc/rfc2616.txt" \h </w:instrText>
      </w:r>
      <w:r>
        <w:fldChar w:fldCharType="separate"/>
      </w:r>
      <w:r>
        <w:rPr>
          <w:spacing w:val="-2"/>
          <w:sz w:val="18"/>
        </w:rPr>
        <w:t>www.ietf.org/rfc/rfc2616.txt</w:t>
      </w:r>
      <w:r>
        <w:rPr>
          <w:spacing w:val="-2"/>
          <w:sz w:val="18"/>
        </w:rPr>
        <w:fldChar w:fldCharType="end"/>
      </w:r>
    </w:p>
    <w:p>
      <w:pPr>
        <w:spacing w:after="0"/>
        <w:jc w:val="left"/>
        <w:rPr>
          <w:sz w:val="18"/>
        </w:rPr>
        <w:sectPr>
          <w:pgSz w:w="11900" w:h="16840"/>
          <w:pgMar w:top="1400" w:right="1480" w:bottom="280" w:left="1580" w:header="720" w:footer="720" w:gutter="0"/>
          <w:cols w:space="720" w:num="1"/>
        </w:sectPr>
      </w:pPr>
    </w:p>
    <w:p>
      <w:pPr>
        <w:spacing w:before="0" w:line="240" w:lineRule="auto"/>
        <w:rPr>
          <w:sz w:val="2"/>
        </w:rPr>
      </w:pPr>
    </w:p>
    <w:tbl>
      <w:tblPr>
        <w:tblStyle w:val="4"/>
        <w:tblW w:w="0" w:type="auto"/>
        <w:tblInd w:w="1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21"/>
        <w:gridCol w:w="475"/>
        <w:gridCol w:w="860"/>
        <w:gridCol w:w="55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24" w:hRule="atLeast"/>
        </w:trPr>
        <w:tc>
          <w:tcPr>
            <w:tcW w:w="8519" w:type="dxa"/>
            <w:gridSpan w:val="4"/>
            <w:tcBorders>
              <w:left w:val="single" w:color="000000" w:sz="4" w:space="0"/>
              <w:right w:val="single" w:color="000000" w:sz="4" w:space="0"/>
            </w:tcBorders>
            <w:shd w:val="clear" w:color="auto" w:fill="D9D9D9"/>
          </w:tcPr>
          <w:p>
            <w:pPr>
              <w:pStyle w:val="8"/>
              <w:spacing w:line="236" w:lineRule="exact"/>
              <w:ind w:left="2450"/>
              <w:rPr>
                <w:sz w:val="18"/>
              </w:rPr>
            </w:pPr>
            <w:r>
              <w:rPr>
                <w:sz w:val="18"/>
              </w:rPr>
              <w:t>|</w:t>
            </w:r>
            <w:r>
              <w:rPr>
                <w:spacing w:val="-1"/>
                <w:sz w:val="18"/>
              </w:rPr>
              <w:t xml:space="preserve"> </w:t>
            </w:r>
            <w:r>
              <w:rPr>
                <w:spacing w:val="-4"/>
                <w:sz w:val="18"/>
              </w:rPr>
              <w:t>Date</w:t>
            </w:r>
          </w:p>
          <w:p>
            <w:pPr>
              <w:pStyle w:val="8"/>
              <w:spacing w:line="221" w:lineRule="exact"/>
              <w:ind w:left="2450"/>
              <w:rPr>
                <w:sz w:val="18"/>
              </w:rPr>
            </w:pPr>
            <w:r>
              <w:rPr>
                <w:sz w:val="18"/>
              </w:rPr>
              <w:t>|</w:t>
            </w:r>
            <w:r>
              <w:rPr>
                <w:spacing w:val="-1"/>
                <w:sz w:val="18"/>
              </w:rPr>
              <w:t xml:space="preserve"> </w:t>
            </w:r>
            <w:r>
              <w:rPr>
                <w:spacing w:val="-2"/>
                <w:sz w:val="18"/>
              </w:rPr>
              <w:t>Pragma</w:t>
            </w:r>
          </w:p>
          <w:p>
            <w:pPr>
              <w:pStyle w:val="8"/>
              <w:spacing w:line="218" w:lineRule="exact"/>
              <w:ind w:left="2450"/>
              <w:rPr>
                <w:sz w:val="18"/>
              </w:rPr>
            </w:pPr>
            <w:r>
              <w:rPr>
                <w:sz w:val="18"/>
              </w:rPr>
              <w:t>|</w:t>
            </w:r>
            <w:r>
              <w:rPr>
                <w:spacing w:val="-1"/>
                <w:sz w:val="18"/>
              </w:rPr>
              <w:t xml:space="preserve"> </w:t>
            </w:r>
            <w:r>
              <w:rPr>
                <w:spacing w:val="-2"/>
                <w:sz w:val="18"/>
              </w:rPr>
              <w:t>Trailer</w:t>
            </w:r>
          </w:p>
          <w:p>
            <w:pPr>
              <w:pStyle w:val="8"/>
              <w:spacing w:line="218" w:lineRule="exact"/>
              <w:ind w:left="2450"/>
              <w:rPr>
                <w:sz w:val="18"/>
              </w:rPr>
            </w:pPr>
            <w:r>
              <w:rPr>
                <w:sz w:val="18"/>
              </w:rPr>
              <w:t>|</w:t>
            </w:r>
            <w:r>
              <w:rPr>
                <w:spacing w:val="-8"/>
                <w:sz w:val="18"/>
              </w:rPr>
              <w:t xml:space="preserve"> </w:t>
            </w:r>
            <w:r>
              <w:rPr>
                <w:sz w:val="18"/>
              </w:rPr>
              <w:t>Transfer-</w:t>
            </w:r>
            <w:r>
              <w:rPr>
                <w:spacing w:val="-2"/>
                <w:sz w:val="18"/>
              </w:rPr>
              <w:t>Encoding</w:t>
            </w:r>
          </w:p>
          <w:p>
            <w:pPr>
              <w:pStyle w:val="8"/>
              <w:spacing w:line="221" w:lineRule="exact"/>
              <w:ind w:left="2450"/>
              <w:rPr>
                <w:sz w:val="18"/>
              </w:rPr>
            </w:pPr>
            <w:r>
              <w:rPr>
                <w:sz w:val="18"/>
              </w:rPr>
              <w:t>|</w:t>
            </w:r>
            <w:r>
              <w:rPr>
                <w:spacing w:val="-1"/>
                <w:sz w:val="18"/>
              </w:rPr>
              <w:t xml:space="preserve"> </w:t>
            </w:r>
            <w:r>
              <w:rPr>
                <w:spacing w:val="-2"/>
                <w:sz w:val="18"/>
              </w:rPr>
              <w:t>Upgrade</w:t>
            </w:r>
          </w:p>
          <w:p>
            <w:pPr>
              <w:pStyle w:val="8"/>
              <w:spacing w:line="221" w:lineRule="exact"/>
              <w:ind w:left="2450"/>
              <w:rPr>
                <w:sz w:val="18"/>
              </w:rPr>
            </w:pPr>
            <w:r>
              <w:rPr>
                <w:sz w:val="18"/>
              </w:rPr>
              <w:t>|</w:t>
            </w:r>
            <w:r>
              <w:rPr>
                <w:spacing w:val="-1"/>
                <w:sz w:val="18"/>
              </w:rPr>
              <w:t xml:space="preserve"> </w:t>
            </w:r>
            <w:r>
              <w:rPr>
                <w:spacing w:val="-5"/>
                <w:sz w:val="18"/>
              </w:rPr>
              <w:t>Via</w:t>
            </w:r>
          </w:p>
          <w:p>
            <w:pPr>
              <w:pStyle w:val="8"/>
              <w:spacing w:line="246" w:lineRule="exact"/>
              <w:ind w:left="2450"/>
              <w:rPr>
                <w:sz w:val="18"/>
              </w:rPr>
            </w:pPr>
            <w:r>
              <w:rPr>
                <w:sz w:val="18"/>
              </w:rPr>
              <w:t>|</w:t>
            </w:r>
            <w:r>
              <w:rPr>
                <w:spacing w:val="-1"/>
                <w:sz w:val="18"/>
              </w:rPr>
              <w:t xml:space="preserve"> </w:t>
            </w:r>
            <w:r>
              <w:rPr>
                <w:spacing w:val="-2"/>
                <w:sz w:val="18"/>
              </w:rPr>
              <w:t>Warning</w:t>
            </w:r>
          </w:p>
          <w:p>
            <w:pPr>
              <w:pStyle w:val="8"/>
              <w:spacing w:before="4" w:line="240" w:lineRule="auto"/>
              <w:rPr>
                <w:sz w:val="11"/>
              </w:rPr>
            </w:pPr>
          </w:p>
          <w:p>
            <w:pPr>
              <w:pStyle w:val="8"/>
              <w:tabs>
                <w:tab w:val="left" w:pos="2565"/>
              </w:tabs>
              <w:spacing w:before="1" w:line="244" w:lineRule="exact"/>
              <w:ind w:left="470"/>
              <w:rPr>
                <w:sz w:val="18"/>
              </w:rPr>
            </w:pPr>
            <w:r>
              <w:rPr>
                <w:spacing w:val="-2"/>
                <w:sz w:val="18"/>
              </w:rPr>
              <w:t>request-header</w:t>
            </w:r>
            <w:r>
              <w:rPr>
                <w:spacing w:val="15"/>
                <w:sz w:val="18"/>
              </w:rPr>
              <w:t xml:space="preserve"> </w:t>
            </w:r>
            <w:r>
              <w:rPr>
                <w:spacing w:val="-10"/>
                <w:sz w:val="18"/>
              </w:rPr>
              <w:t>=</w:t>
            </w:r>
            <w:r>
              <w:rPr>
                <w:sz w:val="18"/>
              </w:rPr>
              <w:tab/>
            </w:r>
            <w:r>
              <w:rPr>
                <w:spacing w:val="-2"/>
                <w:sz w:val="18"/>
              </w:rPr>
              <w:t>Accept</w:t>
            </w:r>
          </w:p>
          <w:p>
            <w:pPr>
              <w:pStyle w:val="8"/>
              <w:spacing w:line="218" w:lineRule="exact"/>
              <w:ind w:left="2450"/>
              <w:rPr>
                <w:sz w:val="18"/>
              </w:rPr>
            </w:pPr>
            <w:r>
              <w:rPr>
                <w:sz w:val="18"/>
              </w:rPr>
              <w:t>|</w:t>
            </w:r>
            <w:r>
              <w:rPr>
                <w:spacing w:val="-8"/>
                <w:sz w:val="18"/>
              </w:rPr>
              <w:t xml:space="preserve"> </w:t>
            </w:r>
            <w:r>
              <w:rPr>
                <w:sz w:val="18"/>
              </w:rPr>
              <w:t>Accept-</w:t>
            </w:r>
            <w:r>
              <w:rPr>
                <w:spacing w:val="-2"/>
                <w:sz w:val="18"/>
              </w:rPr>
              <w:t>Charset</w:t>
            </w:r>
          </w:p>
          <w:p>
            <w:pPr>
              <w:pStyle w:val="8"/>
              <w:spacing w:line="221" w:lineRule="exact"/>
              <w:ind w:left="2450"/>
              <w:rPr>
                <w:sz w:val="18"/>
              </w:rPr>
            </w:pPr>
            <w:r>
              <w:rPr>
                <w:sz w:val="18"/>
              </w:rPr>
              <w:t>|</w:t>
            </w:r>
            <w:r>
              <w:rPr>
                <w:spacing w:val="-8"/>
                <w:sz w:val="18"/>
              </w:rPr>
              <w:t xml:space="preserve"> </w:t>
            </w:r>
            <w:r>
              <w:rPr>
                <w:sz w:val="18"/>
              </w:rPr>
              <w:t>Accept-</w:t>
            </w:r>
            <w:r>
              <w:rPr>
                <w:spacing w:val="-2"/>
                <w:sz w:val="18"/>
              </w:rPr>
              <w:t>Encoding</w:t>
            </w:r>
          </w:p>
          <w:p>
            <w:pPr>
              <w:pStyle w:val="8"/>
              <w:spacing w:line="221" w:lineRule="exact"/>
              <w:ind w:left="2450"/>
              <w:rPr>
                <w:sz w:val="18"/>
              </w:rPr>
            </w:pPr>
            <w:r>
              <w:rPr>
                <w:sz w:val="18"/>
              </w:rPr>
              <w:t>|</w:t>
            </w:r>
            <w:r>
              <w:rPr>
                <w:spacing w:val="-8"/>
                <w:sz w:val="18"/>
              </w:rPr>
              <w:t xml:space="preserve"> </w:t>
            </w:r>
            <w:r>
              <w:rPr>
                <w:sz w:val="18"/>
              </w:rPr>
              <w:t>Accept-</w:t>
            </w:r>
            <w:r>
              <w:rPr>
                <w:spacing w:val="-2"/>
                <w:sz w:val="18"/>
              </w:rPr>
              <w:t>Language</w:t>
            </w:r>
          </w:p>
          <w:p>
            <w:pPr>
              <w:pStyle w:val="8"/>
              <w:spacing w:line="221" w:lineRule="exact"/>
              <w:ind w:left="2450"/>
              <w:rPr>
                <w:sz w:val="18"/>
              </w:rPr>
            </w:pPr>
            <w:r>
              <w:rPr>
                <w:sz w:val="18"/>
              </w:rPr>
              <w:t>|</w:t>
            </w:r>
            <w:r>
              <w:rPr>
                <w:spacing w:val="-1"/>
                <w:sz w:val="18"/>
              </w:rPr>
              <w:t xml:space="preserve"> </w:t>
            </w:r>
            <w:r>
              <w:rPr>
                <w:spacing w:val="-2"/>
                <w:sz w:val="18"/>
              </w:rPr>
              <w:t>Authorization</w:t>
            </w:r>
          </w:p>
          <w:p>
            <w:pPr>
              <w:pStyle w:val="8"/>
              <w:spacing w:line="221" w:lineRule="exact"/>
              <w:ind w:left="2450"/>
              <w:rPr>
                <w:sz w:val="18"/>
              </w:rPr>
            </w:pPr>
            <w:r>
              <w:rPr>
                <w:sz w:val="18"/>
              </w:rPr>
              <w:t>|</w:t>
            </w:r>
            <w:r>
              <w:rPr>
                <w:spacing w:val="-1"/>
                <w:sz w:val="18"/>
              </w:rPr>
              <w:t xml:space="preserve"> </w:t>
            </w:r>
            <w:r>
              <w:rPr>
                <w:spacing w:val="-2"/>
                <w:sz w:val="18"/>
              </w:rPr>
              <w:t>Expect</w:t>
            </w:r>
          </w:p>
          <w:p>
            <w:pPr>
              <w:pStyle w:val="8"/>
              <w:spacing w:line="218" w:lineRule="exact"/>
              <w:ind w:left="2450"/>
              <w:rPr>
                <w:sz w:val="18"/>
              </w:rPr>
            </w:pPr>
            <w:r>
              <w:rPr>
                <w:sz w:val="18"/>
              </w:rPr>
              <w:t>|</w:t>
            </w:r>
            <w:r>
              <w:rPr>
                <w:spacing w:val="-1"/>
                <w:sz w:val="18"/>
              </w:rPr>
              <w:t xml:space="preserve"> </w:t>
            </w:r>
            <w:r>
              <w:rPr>
                <w:spacing w:val="-4"/>
                <w:sz w:val="18"/>
              </w:rPr>
              <w:t>From</w:t>
            </w:r>
          </w:p>
          <w:p>
            <w:pPr>
              <w:pStyle w:val="8"/>
              <w:spacing w:line="218" w:lineRule="exact"/>
              <w:ind w:left="2450"/>
              <w:rPr>
                <w:sz w:val="18"/>
              </w:rPr>
            </w:pPr>
            <w:r>
              <w:rPr>
                <w:sz w:val="18"/>
              </w:rPr>
              <w:t>|</w:t>
            </w:r>
            <w:r>
              <w:rPr>
                <w:spacing w:val="-1"/>
                <w:sz w:val="18"/>
              </w:rPr>
              <w:t xml:space="preserve"> </w:t>
            </w:r>
            <w:r>
              <w:rPr>
                <w:spacing w:val="-4"/>
                <w:sz w:val="18"/>
              </w:rPr>
              <w:t>Host</w:t>
            </w:r>
          </w:p>
          <w:p>
            <w:pPr>
              <w:pStyle w:val="8"/>
              <w:spacing w:line="221" w:lineRule="exact"/>
              <w:ind w:left="2450"/>
              <w:rPr>
                <w:sz w:val="18"/>
              </w:rPr>
            </w:pPr>
            <w:r>
              <w:rPr>
                <w:sz w:val="18"/>
              </w:rPr>
              <w:t>|</w:t>
            </w:r>
            <w:r>
              <w:rPr>
                <w:spacing w:val="-3"/>
                <w:sz w:val="18"/>
              </w:rPr>
              <w:t xml:space="preserve"> </w:t>
            </w:r>
            <w:r>
              <w:rPr>
                <w:sz w:val="18"/>
              </w:rPr>
              <w:t>If-</w:t>
            </w:r>
            <w:r>
              <w:rPr>
                <w:spacing w:val="-2"/>
                <w:sz w:val="18"/>
              </w:rPr>
              <w:t>Match</w:t>
            </w:r>
          </w:p>
          <w:p>
            <w:pPr>
              <w:pStyle w:val="8"/>
              <w:tabs>
                <w:tab w:val="left" w:pos="2548"/>
              </w:tabs>
              <w:spacing w:line="221" w:lineRule="exact"/>
              <w:ind w:left="470"/>
              <w:rPr>
                <w:sz w:val="18"/>
              </w:rPr>
            </w:pPr>
            <w:r>
              <w:rPr>
                <w:sz w:val="18"/>
              </w:rPr>
              <w:t>entity-header</w:t>
            </w:r>
            <w:r>
              <w:rPr>
                <w:spacing w:val="34"/>
                <w:sz w:val="18"/>
              </w:rPr>
              <w:t xml:space="preserve">  </w:t>
            </w:r>
            <w:r>
              <w:rPr>
                <w:spacing w:val="-10"/>
                <w:sz w:val="18"/>
              </w:rPr>
              <w:t>=</w:t>
            </w:r>
            <w:r>
              <w:rPr>
                <w:sz w:val="18"/>
              </w:rPr>
              <w:tab/>
            </w:r>
            <w:r>
              <w:rPr>
                <w:spacing w:val="-2"/>
                <w:sz w:val="18"/>
              </w:rPr>
              <w:t>Allow</w:t>
            </w:r>
          </w:p>
          <w:p>
            <w:pPr>
              <w:pStyle w:val="8"/>
              <w:spacing w:line="221" w:lineRule="exact"/>
              <w:ind w:left="2450"/>
              <w:rPr>
                <w:sz w:val="18"/>
              </w:rPr>
            </w:pPr>
            <w:r>
              <w:rPr>
                <w:sz w:val="18"/>
              </w:rPr>
              <w:t>|</w:t>
            </w:r>
            <w:r>
              <w:rPr>
                <w:spacing w:val="-8"/>
                <w:sz w:val="18"/>
              </w:rPr>
              <w:t xml:space="preserve"> </w:t>
            </w:r>
            <w:r>
              <w:rPr>
                <w:sz w:val="18"/>
              </w:rPr>
              <w:t>Content-</w:t>
            </w:r>
            <w:r>
              <w:rPr>
                <w:spacing w:val="-2"/>
                <w:sz w:val="18"/>
              </w:rPr>
              <w:t>Encoding</w:t>
            </w:r>
          </w:p>
          <w:p>
            <w:pPr>
              <w:pStyle w:val="8"/>
              <w:spacing w:line="221" w:lineRule="exact"/>
              <w:ind w:left="2450"/>
              <w:rPr>
                <w:sz w:val="18"/>
              </w:rPr>
            </w:pPr>
            <w:r>
              <w:rPr>
                <w:sz w:val="18"/>
              </w:rPr>
              <w:t>|</w:t>
            </w:r>
            <w:r>
              <w:rPr>
                <w:spacing w:val="-8"/>
                <w:sz w:val="18"/>
              </w:rPr>
              <w:t xml:space="preserve"> </w:t>
            </w:r>
            <w:r>
              <w:rPr>
                <w:sz w:val="18"/>
              </w:rPr>
              <w:t>Content-</w:t>
            </w:r>
            <w:r>
              <w:rPr>
                <w:spacing w:val="-2"/>
                <w:sz w:val="18"/>
              </w:rPr>
              <w:t>Language</w:t>
            </w:r>
          </w:p>
          <w:p>
            <w:pPr>
              <w:pStyle w:val="8"/>
              <w:spacing w:line="218" w:lineRule="exact"/>
              <w:ind w:left="2450"/>
              <w:rPr>
                <w:sz w:val="18"/>
              </w:rPr>
            </w:pPr>
            <w:r>
              <w:rPr>
                <w:sz w:val="18"/>
              </w:rPr>
              <w:t>|</w:t>
            </w:r>
            <w:r>
              <w:rPr>
                <w:spacing w:val="-8"/>
                <w:sz w:val="18"/>
              </w:rPr>
              <w:t xml:space="preserve"> </w:t>
            </w:r>
            <w:r>
              <w:rPr>
                <w:sz w:val="18"/>
              </w:rPr>
              <w:t>Content-</w:t>
            </w:r>
            <w:r>
              <w:rPr>
                <w:spacing w:val="-2"/>
                <w:sz w:val="18"/>
              </w:rPr>
              <w:t>Length</w:t>
            </w:r>
          </w:p>
          <w:p>
            <w:pPr>
              <w:pStyle w:val="8"/>
              <w:spacing w:line="218" w:lineRule="exact"/>
              <w:ind w:left="2450"/>
              <w:rPr>
                <w:sz w:val="18"/>
              </w:rPr>
            </w:pPr>
            <w:r>
              <w:rPr>
                <w:sz w:val="18"/>
              </w:rPr>
              <w:t>|</w:t>
            </w:r>
            <w:r>
              <w:rPr>
                <w:spacing w:val="-8"/>
                <w:sz w:val="18"/>
              </w:rPr>
              <w:t xml:space="preserve"> </w:t>
            </w:r>
            <w:r>
              <w:rPr>
                <w:sz w:val="18"/>
              </w:rPr>
              <w:t>Content-</w:t>
            </w:r>
            <w:r>
              <w:rPr>
                <w:spacing w:val="-2"/>
                <w:sz w:val="18"/>
              </w:rPr>
              <w:t>Location</w:t>
            </w:r>
          </w:p>
          <w:p>
            <w:pPr>
              <w:pStyle w:val="8"/>
              <w:spacing w:line="221" w:lineRule="exact"/>
              <w:ind w:left="2450"/>
              <w:rPr>
                <w:sz w:val="18"/>
              </w:rPr>
            </w:pPr>
            <w:r>
              <w:rPr>
                <w:sz w:val="18"/>
              </w:rPr>
              <w:t>|</w:t>
            </w:r>
            <w:r>
              <w:rPr>
                <w:spacing w:val="-8"/>
                <w:sz w:val="18"/>
              </w:rPr>
              <w:t xml:space="preserve"> </w:t>
            </w:r>
            <w:r>
              <w:rPr>
                <w:sz w:val="18"/>
              </w:rPr>
              <w:t>Content-</w:t>
            </w:r>
            <w:r>
              <w:rPr>
                <w:spacing w:val="-5"/>
                <w:sz w:val="18"/>
              </w:rPr>
              <w:t>MD5</w:t>
            </w:r>
          </w:p>
          <w:p>
            <w:pPr>
              <w:pStyle w:val="8"/>
              <w:spacing w:line="221" w:lineRule="exact"/>
              <w:ind w:left="2450"/>
              <w:rPr>
                <w:sz w:val="18"/>
              </w:rPr>
            </w:pPr>
            <w:r>
              <w:rPr>
                <w:sz w:val="18"/>
              </w:rPr>
              <w:t>|</w:t>
            </w:r>
            <w:r>
              <w:rPr>
                <w:spacing w:val="-8"/>
                <w:sz w:val="18"/>
              </w:rPr>
              <w:t xml:space="preserve"> </w:t>
            </w:r>
            <w:r>
              <w:rPr>
                <w:sz w:val="18"/>
              </w:rPr>
              <w:t>Content-</w:t>
            </w:r>
            <w:r>
              <w:rPr>
                <w:spacing w:val="-2"/>
                <w:sz w:val="18"/>
              </w:rPr>
              <w:t>Range</w:t>
            </w:r>
          </w:p>
          <w:p>
            <w:pPr>
              <w:pStyle w:val="8"/>
              <w:spacing w:line="221" w:lineRule="exact"/>
              <w:ind w:left="2450"/>
              <w:rPr>
                <w:sz w:val="18"/>
              </w:rPr>
            </w:pPr>
            <w:r>
              <w:rPr>
                <w:sz w:val="18"/>
              </w:rPr>
              <w:t>|</w:t>
            </w:r>
            <w:r>
              <w:rPr>
                <w:spacing w:val="-8"/>
                <w:sz w:val="18"/>
              </w:rPr>
              <w:t xml:space="preserve"> </w:t>
            </w:r>
            <w:r>
              <w:rPr>
                <w:sz w:val="18"/>
              </w:rPr>
              <w:t>Content-</w:t>
            </w:r>
            <w:r>
              <w:rPr>
                <w:spacing w:val="-4"/>
                <w:sz w:val="18"/>
              </w:rPr>
              <w:t>Type</w:t>
            </w:r>
          </w:p>
          <w:p>
            <w:pPr>
              <w:pStyle w:val="8"/>
              <w:spacing w:line="221" w:lineRule="exact"/>
              <w:ind w:left="2450"/>
              <w:rPr>
                <w:sz w:val="18"/>
              </w:rPr>
            </w:pPr>
            <w:r>
              <w:rPr>
                <w:sz w:val="18"/>
              </w:rPr>
              <w:t>|</w:t>
            </w:r>
            <w:r>
              <w:rPr>
                <w:spacing w:val="-1"/>
                <w:sz w:val="18"/>
              </w:rPr>
              <w:t xml:space="preserve"> </w:t>
            </w:r>
            <w:r>
              <w:rPr>
                <w:spacing w:val="-2"/>
                <w:sz w:val="18"/>
              </w:rPr>
              <w:t>Expires</w:t>
            </w:r>
          </w:p>
          <w:p>
            <w:pPr>
              <w:pStyle w:val="8"/>
              <w:spacing w:line="218" w:lineRule="exact"/>
              <w:ind w:left="2450"/>
              <w:rPr>
                <w:sz w:val="18"/>
              </w:rPr>
            </w:pPr>
            <w:r>
              <w:rPr>
                <w:sz w:val="18"/>
              </w:rPr>
              <w:t>|</w:t>
            </w:r>
            <w:r>
              <w:rPr>
                <w:spacing w:val="-5"/>
                <w:sz w:val="18"/>
              </w:rPr>
              <w:t xml:space="preserve"> </w:t>
            </w:r>
            <w:r>
              <w:rPr>
                <w:sz w:val="18"/>
              </w:rPr>
              <w:t>Last-</w:t>
            </w:r>
            <w:r>
              <w:rPr>
                <w:spacing w:val="-2"/>
                <w:sz w:val="18"/>
              </w:rPr>
              <w:t>Modified</w:t>
            </w:r>
          </w:p>
          <w:p>
            <w:pPr>
              <w:pStyle w:val="8"/>
              <w:spacing w:line="244" w:lineRule="exact"/>
              <w:ind w:left="2450"/>
              <w:rPr>
                <w:sz w:val="18"/>
              </w:rPr>
            </w:pPr>
            <w:r>
              <w:rPr>
                <w:sz w:val="18"/>
              </w:rPr>
              <w:t>|</w:t>
            </w:r>
            <w:r>
              <w:rPr>
                <w:spacing w:val="-10"/>
                <w:sz w:val="18"/>
              </w:rPr>
              <w:t xml:space="preserve"> </w:t>
            </w:r>
            <w:r>
              <w:rPr>
                <w:sz w:val="18"/>
              </w:rPr>
              <w:t>extension-</w:t>
            </w:r>
            <w:r>
              <w:rPr>
                <w:spacing w:val="-2"/>
                <w:sz w:val="18"/>
              </w:rPr>
              <w:t>header</w:t>
            </w:r>
          </w:p>
          <w:p>
            <w:pPr>
              <w:pStyle w:val="8"/>
              <w:spacing w:before="4" w:line="240" w:lineRule="auto"/>
              <w:rPr>
                <w:sz w:val="11"/>
              </w:rPr>
            </w:pPr>
          </w:p>
          <w:p>
            <w:pPr>
              <w:pStyle w:val="8"/>
              <w:tabs>
                <w:tab w:val="left" w:pos="1704"/>
              </w:tabs>
              <w:spacing w:before="1" w:line="240" w:lineRule="auto"/>
              <w:ind w:left="470"/>
              <w:rPr>
                <w:sz w:val="18"/>
              </w:rPr>
            </w:pPr>
            <w:r>
              <w:rPr>
                <w:spacing w:val="-2"/>
                <w:sz w:val="18"/>
              </w:rPr>
              <w:t>Status-</w:t>
            </w:r>
            <w:r>
              <w:rPr>
                <w:spacing w:val="-4"/>
                <w:sz w:val="18"/>
              </w:rPr>
              <w:t>Line</w:t>
            </w:r>
            <w:r>
              <w:rPr>
                <w:sz w:val="18"/>
              </w:rPr>
              <w:tab/>
            </w:r>
            <w:r>
              <w:rPr>
                <w:sz w:val="18"/>
              </w:rPr>
              <w:t>=</w:t>
            </w:r>
            <w:r>
              <w:rPr>
                <w:spacing w:val="-7"/>
                <w:sz w:val="18"/>
              </w:rPr>
              <w:t xml:space="preserve"> </w:t>
            </w:r>
            <w:r>
              <w:rPr>
                <w:sz w:val="18"/>
              </w:rPr>
              <w:t>HTTP-Version</w:t>
            </w:r>
            <w:r>
              <w:rPr>
                <w:spacing w:val="-6"/>
                <w:sz w:val="18"/>
              </w:rPr>
              <w:t xml:space="preserve"> </w:t>
            </w:r>
            <w:r>
              <w:rPr>
                <w:sz w:val="18"/>
              </w:rPr>
              <w:t>SP</w:t>
            </w:r>
            <w:r>
              <w:rPr>
                <w:spacing w:val="-6"/>
                <w:sz w:val="18"/>
              </w:rPr>
              <w:t xml:space="preserve"> </w:t>
            </w:r>
            <w:r>
              <w:rPr>
                <w:sz w:val="18"/>
              </w:rPr>
              <w:t>Status-Code</w:t>
            </w:r>
            <w:r>
              <w:rPr>
                <w:spacing w:val="-6"/>
                <w:sz w:val="18"/>
              </w:rPr>
              <w:t xml:space="preserve"> </w:t>
            </w:r>
            <w:r>
              <w:rPr>
                <w:sz w:val="18"/>
              </w:rPr>
              <w:t>SP</w:t>
            </w:r>
            <w:r>
              <w:rPr>
                <w:spacing w:val="-6"/>
                <w:sz w:val="18"/>
              </w:rPr>
              <w:t xml:space="preserve"> </w:t>
            </w:r>
            <w:r>
              <w:rPr>
                <w:sz w:val="18"/>
              </w:rPr>
              <w:t>Reason-Phrase</w:t>
            </w:r>
            <w:r>
              <w:rPr>
                <w:spacing w:val="-6"/>
                <w:sz w:val="18"/>
              </w:rPr>
              <w:t xml:space="preserve"> </w:t>
            </w:r>
            <w:r>
              <w:rPr>
                <w:spacing w:val="-4"/>
                <w:sz w:val="18"/>
              </w:rPr>
              <w:t>CRLF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1621" w:type="dxa"/>
            <w:tcBorders>
              <w:left w:val="single" w:color="000000" w:sz="4" w:space="0"/>
            </w:tcBorders>
            <w:shd w:val="clear" w:color="auto" w:fill="D9D9D9"/>
          </w:tcPr>
          <w:p>
            <w:pPr>
              <w:pStyle w:val="8"/>
              <w:spacing w:before="86" w:line="225" w:lineRule="exact"/>
              <w:ind w:left="470"/>
              <w:rPr>
                <w:sz w:val="18"/>
              </w:rPr>
            </w:pPr>
            <w:r>
              <w:rPr>
                <w:spacing w:val="-2"/>
                <w:sz w:val="18"/>
              </w:rPr>
              <w:t>Status-</w:t>
            </w:r>
            <w:r>
              <w:rPr>
                <w:spacing w:val="-4"/>
                <w:sz w:val="18"/>
              </w:rPr>
              <w:t>Code</w:t>
            </w:r>
          </w:p>
        </w:tc>
        <w:tc>
          <w:tcPr>
            <w:tcW w:w="475" w:type="dxa"/>
            <w:shd w:val="clear" w:color="auto" w:fill="D9D9D9"/>
          </w:tcPr>
          <w:p>
            <w:pPr>
              <w:pStyle w:val="8"/>
              <w:spacing w:before="86" w:line="225" w:lineRule="exact"/>
              <w:ind w:left="14"/>
              <w:jc w:val="center"/>
              <w:rPr>
                <w:sz w:val="18"/>
              </w:rPr>
            </w:pPr>
            <w:r>
              <w:rPr>
                <w:w w:val="101"/>
                <w:sz w:val="18"/>
              </w:rPr>
              <w:t>=</w:t>
            </w:r>
          </w:p>
        </w:tc>
        <w:tc>
          <w:tcPr>
            <w:tcW w:w="860" w:type="dxa"/>
            <w:shd w:val="clear" w:color="auto" w:fill="D9D9D9"/>
          </w:tcPr>
          <w:p>
            <w:pPr>
              <w:pStyle w:val="8"/>
              <w:spacing w:before="86" w:line="225" w:lineRule="exact"/>
              <w:ind w:left="278"/>
              <w:rPr>
                <w:sz w:val="18"/>
              </w:rPr>
            </w:pPr>
            <w:r>
              <w:rPr>
                <w:spacing w:val="-2"/>
                <w:sz w:val="18"/>
              </w:rPr>
              <w:t>"100"</w:t>
            </w:r>
          </w:p>
        </w:tc>
        <w:tc>
          <w:tcPr>
            <w:tcW w:w="5563" w:type="dxa"/>
            <w:tcBorders>
              <w:right w:val="single" w:color="000000" w:sz="4" w:space="0"/>
            </w:tcBorders>
            <w:shd w:val="clear" w:color="auto" w:fill="D9D9D9"/>
          </w:tcPr>
          <w:p>
            <w:pPr>
              <w:pStyle w:val="8"/>
              <w:spacing w:before="86" w:line="225" w:lineRule="exact"/>
              <w:ind w:left="278"/>
              <w:rPr>
                <w:sz w:val="18"/>
              </w:rPr>
            </w:pPr>
            <w:r>
              <w:rPr>
                <w:sz w:val="18"/>
              </w:rPr>
              <w:t>;</w:t>
            </w:r>
            <w:r>
              <w:rPr>
                <w:spacing w:val="-1"/>
                <w:sz w:val="18"/>
              </w:rPr>
              <w:t xml:space="preserve"> </w:t>
            </w:r>
            <w:r>
              <w:rPr>
                <w:spacing w:val="-2"/>
                <w:sz w:val="18"/>
              </w:rPr>
              <w:t>Continue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spacing w:line="198" w:lineRule="exact"/>
              <w:ind w:left="269"/>
              <w:rPr>
                <w:sz w:val="18"/>
              </w:rPr>
            </w:pPr>
            <w:r>
              <w:rPr>
                <w:sz w:val="18"/>
              </w:rPr>
              <w:t>|</w:t>
            </w:r>
            <w:r>
              <w:rPr>
                <w:spacing w:val="-1"/>
                <w:sz w:val="18"/>
              </w:rPr>
              <w:t xml:space="preserve"> </w:t>
            </w:r>
            <w:r>
              <w:rPr>
                <w:spacing w:val="-4"/>
                <w:sz w:val="18"/>
              </w:rPr>
              <w:t>"101"</w:t>
            </w:r>
          </w:p>
        </w:tc>
        <w:tc>
          <w:tcPr>
            <w:tcW w:w="5563" w:type="dxa"/>
            <w:tcBorders>
              <w:right w:val="single" w:color="000000" w:sz="4" w:space="0"/>
            </w:tcBorders>
            <w:shd w:val="clear" w:color="auto" w:fill="D9D9D9"/>
          </w:tcPr>
          <w:p>
            <w:pPr>
              <w:pStyle w:val="8"/>
              <w:spacing w:line="198" w:lineRule="exact"/>
              <w:ind w:left="270"/>
              <w:rPr>
                <w:sz w:val="18"/>
              </w:rPr>
            </w:pPr>
            <w:r>
              <w:rPr>
                <w:sz w:val="18"/>
              </w:rPr>
              <w:t>;</w:t>
            </w:r>
            <w:r>
              <w:rPr>
                <w:spacing w:val="-4"/>
                <w:sz w:val="18"/>
              </w:rPr>
              <w:t xml:space="preserve"> </w:t>
            </w:r>
            <w:r>
              <w:rPr>
                <w:sz w:val="18"/>
              </w:rPr>
              <w:t>Switching</w:t>
            </w:r>
            <w:r>
              <w:rPr>
                <w:spacing w:val="-5"/>
                <w:sz w:val="18"/>
              </w:rPr>
              <w:t xml:space="preserve"> </w:t>
            </w:r>
            <w:r>
              <w:rPr>
                <w:spacing w:val="-2"/>
                <w:sz w:val="18"/>
              </w:rPr>
              <w:t>Protocols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spacing w:line="198" w:lineRule="exact"/>
              <w:ind w:left="269"/>
              <w:rPr>
                <w:sz w:val="18"/>
              </w:rPr>
            </w:pPr>
            <w:r>
              <w:rPr>
                <w:sz w:val="18"/>
              </w:rPr>
              <w:t>|</w:t>
            </w:r>
            <w:r>
              <w:rPr>
                <w:spacing w:val="-1"/>
                <w:sz w:val="18"/>
              </w:rPr>
              <w:t xml:space="preserve"> </w:t>
            </w:r>
            <w:r>
              <w:rPr>
                <w:spacing w:val="-4"/>
                <w:sz w:val="18"/>
              </w:rPr>
              <w:t>"200"</w:t>
            </w:r>
          </w:p>
        </w:tc>
        <w:tc>
          <w:tcPr>
            <w:tcW w:w="5563" w:type="dxa"/>
            <w:tcBorders>
              <w:right w:val="single" w:color="000000" w:sz="4" w:space="0"/>
            </w:tcBorders>
            <w:shd w:val="clear" w:color="auto" w:fill="D9D9D9"/>
          </w:tcPr>
          <w:p>
            <w:pPr>
              <w:pStyle w:val="8"/>
              <w:spacing w:line="198" w:lineRule="exact"/>
              <w:ind w:left="90"/>
              <w:rPr>
                <w:sz w:val="18"/>
              </w:rPr>
            </w:pPr>
            <w:r>
              <w:rPr>
                <w:sz w:val="18"/>
              </w:rPr>
              <w:t>;</w:t>
            </w:r>
            <w:r>
              <w:rPr>
                <w:spacing w:val="-1"/>
                <w:sz w:val="18"/>
              </w:rPr>
              <w:t xml:space="preserve"> </w:t>
            </w:r>
            <w:r>
              <w:rPr>
                <w:spacing w:val="-7"/>
                <w:sz w:val="18"/>
              </w:rPr>
              <w:t>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"201"</w:t>
            </w:r>
          </w:p>
        </w:tc>
        <w:tc>
          <w:tcPr>
            <w:tcW w:w="5563" w:type="dxa"/>
            <w:tcBorders>
              <w:right w:val="single" w:color="000000" w:sz="4" w:space="0"/>
            </w:tcBorders>
            <w:shd w:val="clear" w:color="auto" w:fill="D9D9D9"/>
          </w:tcPr>
          <w:p>
            <w:pPr>
              <w:pStyle w:val="8"/>
              <w:ind w:left="90"/>
              <w:rPr>
                <w:sz w:val="18"/>
              </w:rPr>
            </w:pPr>
            <w:r>
              <w:rPr>
                <w:sz w:val="18"/>
              </w:rPr>
              <w:t>;</w:t>
            </w:r>
            <w:r>
              <w:rPr>
                <w:spacing w:val="-1"/>
                <w:sz w:val="18"/>
              </w:rPr>
              <w:t xml:space="preserve"> </w:t>
            </w:r>
            <w:r>
              <w:rPr>
                <w:spacing w:val="-2"/>
                <w:sz w:val="18"/>
              </w:rPr>
              <w:t>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"202"</w:t>
            </w:r>
          </w:p>
        </w:tc>
        <w:tc>
          <w:tcPr>
            <w:tcW w:w="5563" w:type="dxa"/>
            <w:tcBorders>
              <w:right w:val="single" w:color="000000" w:sz="4" w:space="0"/>
            </w:tcBorders>
            <w:shd w:val="clear" w:color="auto" w:fill="D9D9D9"/>
          </w:tcPr>
          <w:p>
            <w:pPr>
              <w:pStyle w:val="8"/>
              <w:ind w:left="90"/>
              <w:rPr>
                <w:sz w:val="18"/>
              </w:rPr>
            </w:pPr>
            <w:r>
              <w:rPr>
                <w:sz w:val="18"/>
              </w:rPr>
              <w:t>;</w:t>
            </w:r>
            <w:r>
              <w:rPr>
                <w:spacing w:val="-1"/>
                <w:sz w:val="18"/>
              </w:rPr>
              <w:t xml:space="preserve"> </w:t>
            </w:r>
            <w:r>
              <w:rPr>
                <w:spacing w:val="-2"/>
                <w:sz w:val="18"/>
              </w:rPr>
              <w:t>Accepted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"203"</w:t>
            </w:r>
          </w:p>
        </w:tc>
        <w:tc>
          <w:tcPr>
            <w:tcW w:w="5563" w:type="dxa"/>
            <w:tcBorders>
              <w:right w:val="single" w:color="000000" w:sz="4" w:space="0"/>
            </w:tcBorders>
            <w:shd w:val="clear" w:color="auto" w:fill="D9D9D9"/>
          </w:tcPr>
          <w:p>
            <w:pPr>
              <w:pStyle w:val="8"/>
              <w:ind w:left="90"/>
              <w:rPr>
                <w:sz w:val="18"/>
              </w:rPr>
            </w:pPr>
            <w:r>
              <w:rPr>
                <w:sz w:val="18"/>
              </w:rPr>
              <w:t>;</w:t>
            </w:r>
            <w:r>
              <w:rPr>
                <w:spacing w:val="-7"/>
                <w:sz w:val="18"/>
              </w:rPr>
              <w:t xml:space="preserve"> </w:t>
            </w:r>
            <w:r>
              <w:rPr>
                <w:sz w:val="18"/>
              </w:rPr>
              <w:t>Non-Authoritative</w:t>
            </w:r>
            <w:r>
              <w:rPr>
                <w:spacing w:val="-7"/>
                <w:sz w:val="18"/>
              </w:rPr>
              <w:t xml:space="preserve"> </w:t>
            </w:r>
            <w:r>
              <w:rPr>
                <w:spacing w:val="-2"/>
                <w:sz w:val="18"/>
              </w:rPr>
              <w:t>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"204"</w:t>
            </w:r>
          </w:p>
        </w:tc>
        <w:tc>
          <w:tcPr>
            <w:tcW w:w="5563" w:type="dxa"/>
            <w:tcBorders>
              <w:right w:val="single" w:color="000000" w:sz="4" w:space="0"/>
            </w:tcBorders>
            <w:shd w:val="clear" w:color="auto" w:fill="D9D9D9"/>
          </w:tcPr>
          <w:p>
            <w:pPr>
              <w:pStyle w:val="8"/>
              <w:ind w:left="90"/>
              <w:rPr>
                <w:sz w:val="18"/>
              </w:rPr>
            </w:pPr>
            <w:r>
              <w:rPr>
                <w:sz w:val="18"/>
              </w:rPr>
              <w:t>;</w:t>
            </w:r>
            <w:r>
              <w:rPr>
                <w:spacing w:val="-1"/>
                <w:sz w:val="18"/>
              </w:rPr>
              <w:t xml:space="preserve"> </w:t>
            </w:r>
            <w:r>
              <w:rPr>
                <w:sz w:val="18"/>
              </w:rPr>
              <w:t>No</w:t>
            </w:r>
            <w:r>
              <w:rPr>
                <w:spacing w:val="-2"/>
                <w:sz w:val="18"/>
              </w:rPr>
              <w:t xml:space="preserve">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spacing w:line="198" w:lineRule="exact"/>
              <w:ind w:left="269"/>
              <w:rPr>
                <w:sz w:val="18"/>
              </w:rPr>
            </w:pPr>
            <w:r>
              <w:rPr>
                <w:sz w:val="18"/>
              </w:rPr>
              <w:t>|</w:t>
            </w:r>
            <w:r>
              <w:rPr>
                <w:spacing w:val="-1"/>
                <w:sz w:val="18"/>
              </w:rPr>
              <w:t xml:space="preserve"> </w:t>
            </w:r>
            <w:r>
              <w:rPr>
                <w:spacing w:val="-4"/>
                <w:sz w:val="18"/>
              </w:rPr>
              <w:t>"205"</w:t>
            </w:r>
          </w:p>
        </w:tc>
        <w:tc>
          <w:tcPr>
            <w:tcW w:w="5563" w:type="dxa"/>
            <w:tcBorders>
              <w:right w:val="single" w:color="000000" w:sz="4" w:space="0"/>
            </w:tcBorders>
            <w:shd w:val="clear" w:color="auto" w:fill="D9D9D9"/>
          </w:tcPr>
          <w:p>
            <w:pPr>
              <w:pStyle w:val="8"/>
              <w:spacing w:line="198" w:lineRule="exact"/>
              <w:ind w:left="90"/>
              <w:rPr>
                <w:sz w:val="18"/>
              </w:rPr>
            </w:pPr>
            <w:r>
              <w:rPr>
                <w:sz w:val="18"/>
              </w:rPr>
              <w:t>;</w:t>
            </w:r>
            <w:r>
              <w:rPr>
                <w:spacing w:val="-3"/>
                <w:sz w:val="18"/>
              </w:rPr>
              <w:t xml:space="preserve"> </w:t>
            </w:r>
            <w:r>
              <w:rPr>
                <w:sz w:val="18"/>
              </w:rPr>
              <w:t>Reset</w:t>
            </w:r>
            <w:r>
              <w:rPr>
                <w:spacing w:val="-2"/>
                <w:sz w:val="18"/>
              </w:rPr>
              <w:t xml:space="preserve">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spacing w:line="198" w:lineRule="exact"/>
              <w:ind w:left="269"/>
              <w:rPr>
                <w:sz w:val="18"/>
              </w:rPr>
            </w:pPr>
            <w:r>
              <w:rPr>
                <w:sz w:val="18"/>
              </w:rPr>
              <w:t>|</w:t>
            </w:r>
            <w:r>
              <w:rPr>
                <w:spacing w:val="-1"/>
                <w:sz w:val="18"/>
              </w:rPr>
              <w:t xml:space="preserve"> </w:t>
            </w:r>
            <w:r>
              <w:rPr>
                <w:spacing w:val="-4"/>
                <w:sz w:val="18"/>
              </w:rPr>
              <w:t>"206"</w:t>
            </w:r>
          </w:p>
        </w:tc>
        <w:tc>
          <w:tcPr>
            <w:tcW w:w="5563" w:type="dxa"/>
            <w:tcBorders>
              <w:right w:val="single" w:color="000000" w:sz="4" w:space="0"/>
            </w:tcBorders>
            <w:shd w:val="clear" w:color="auto" w:fill="D9D9D9"/>
          </w:tcPr>
          <w:p>
            <w:pPr>
              <w:pStyle w:val="8"/>
              <w:spacing w:line="198" w:lineRule="exact"/>
              <w:ind w:left="90"/>
              <w:rPr>
                <w:sz w:val="18"/>
              </w:rPr>
            </w:pPr>
            <w:r>
              <w:rPr>
                <w:sz w:val="18"/>
              </w:rPr>
              <w:t>;</w:t>
            </w:r>
            <w:r>
              <w:rPr>
                <w:spacing w:val="-3"/>
                <w:sz w:val="18"/>
              </w:rPr>
              <w:t xml:space="preserve"> </w:t>
            </w:r>
            <w:r>
              <w:rPr>
                <w:sz w:val="18"/>
              </w:rPr>
              <w:t>Partial</w:t>
            </w:r>
            <w:r>
              <w:rPr>
                <w:spacing w:val="-3"/>
                <w:sz w:val="18"/>
              </w:rPr>
              <w:t xml:space="preserve"> </w:t>
            </w:r>
            <w:r>
              <w:rPr>
                <w:spacing w:val="-2"/>
                <w:sz w:val="18"/>
              </w:rPr>
              <w:t>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"300"</w:t>
            </w:r>
          </w:p>
        </w:tc>
        <w:tc>
          <w:tcPr>
            <w:tcW w:w="5563" w:type="dxa"/>
            <w:tcBorders>
              <w:right w:val="single" w:color="000000" w:sz="4" w:space="0"/>
            </w:tcBorders>
            <w:shd w:val="clear" w:color="auto" w:fill="D9D9D9"/>
          </w:tcPr>
          <w:p>
            <w:pPr>
              <w:pStyle w:val="8"/>
              <w:ind w:left="90"/>
              <w:rPr>
                <w:sz w:val="18"/>
              </w:rPr>
            </w:pPr>
            <w:r>
              <w:rPr>
                <w:sz w:val="18"/>
              </w:rPr>
              <w:t>;</w:t>
            </w:r>
            <w:r>
              <w:rPr>
                <w:spacing w:val="-4"/>
                <w:sz w:val="18"/>
              </w:rPr>
              <w:t xml:space="preserve"> </w:t>
            </w:r>
            <w:r>
              <w:rPr>
                <w:sz w:val="18"/>
              </w:rPr>
              <w:t>Multiple</w:t>
            </w:r>
            <w:r>
              <w:rPr>
                <w:spacing w:val="-4"/>
                <w:sz w:val="18"/>
              </w:rPr>
              <w:t xml:space="preserve"> </w:t>
            </w:r>
            <w:r>
              <w:rPr>
                <w:spacing w:val="-2"/>
                <w:sz w:val="18"/>
              </w:rPr>
              <w:t>Choices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359" w:right="-15"/>
              <w:rPr>
                <w:sz w:val="18"/>
              </w:rPr>
            </w:pPr>
            <w:r>
              <w:rPr>
                <w:sz w:val="18"/>
              </w:rPr>
              <w:t>|</w:t>
            </w:r>
            <w:r>
              <w:rPr>
                <w:spacing w:val="-1"/>
                <w:sz w:val="18"/>
              </w:rPr>
              <w:t xml:space="preserve"> </w:t>
            </w:r>
            <w:r>
              <w:rPr>
                <w:spacing w:val="-4"/>
                <w:sz w:val="18"/>
              </w:rPr>
              <w:t>"301"</w:t>
            </w:r>
          </w:p>
        </w:tc>
        <w:tc>
          <w:tcPr>
            <w:tcW w:w="5563" w:type="dxa"/>
            <w:tcBorders>
              <w:right w:val="single" w:color="000000" w:sz="4" w:space="0"/>
            </w:tcBorders>
            <w:shd w:val="clear" w:color="auto" w:fill="D9D9D9"/>
          </w:tcPr>
          <w:p>
            <w:pPr>
              <w:pStyle w:val="8"/>
              <w:ind w:left="180"/>
              <w:rPr>
                <w:sz w:val="18"/>
              </w:rPr>
            </w:pPr>
            <w:r>
              <w:rPr>
                <w:sz w:val="18"/>
              </w:rPr>
              <w:t>;</w:t>
            </w:r>
            <w:r>
              <w:rPr>
                <w:spacing w:val="-3"/>
                <w:sz w:val="18"/>
              </w:rPr>
              <w:t xml:space="preserve"> </w:t>
            </w:r>
            <w:r>
              <w:rPr>
                <w:sz w:val="18"/>
              </w:rPr>
              <w:t>Moved</w:t>
            </w:r>
            <w:r>
              <w:rPr>
                <w:spacing w:val="-4"/>
                <w:sz w:val="18"/>
              </w:rPr>
              <w:t xml:space="preserve"> </w:t>
            </w:r>
            <w:r>
              <w:rPr>
                <w:spacing w:val="-2"/>
                <w:sz w:val="18"/>
              </w:rPr>
              <w:t>Permanently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"302"</w:t>
            </w:r>
          </w:p>
        </w:tc>
        <w:tc>
          <w:tcPr>
            <w:tcW w:w="5563" w:type="dxa"/>
            <w:tcBorders>
              <w:right w:val="single" w:color="000000" w:sz="4" w:space="0"/>
            </w:tcBorders>
            <w:shd w:val="clear" w:color="auto" w:fill="D9D9D9"/>
          </w:tcPr>
          <w:p>
            <w:pPr>
              <w:pStyle w:val="8"/>
              <w:ind w:left="90"/>
              <w:rPr>
                <w:sz w:val="18"/>
              </w:rPr>
            </w:pPr>
            <w:r>
              <w:rPr>
                <w:sz w:val="18"/>
              </w:rPr>
              <w:t>;</w:t>
            </w:r>
            <w:r>
              <w:rPr>
                <w:spacing w:val="-1"/>
                <w:sz w:val="18"/>
              </w:rPr>
              <w:t xml:space="preserve"> </w:t>
            </w:r>
            <w:r>
              <w:rPr>
                <w:spacing w:val="-4"/>
                <w:sz w:val="18"/>
              </w:rPr>
              <w:t>Found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"303"</w:t>
            </w:r>
          </w:p>
        </w:tc>
        <w:tc>
          <w:tcPr>
            <w:tcW w:w="5563" w:type="dxa"/>
            <w:tcBorders>
              <w:right w:val="single" w:color="000000" w:sz="4" w:space="0"/>
            </w:tcBorders>
            <w:shd w:val="clear" w:color="auto" w:fill="D9D9D9"/>
          </w:tcPr>
          <w:p>
            <w:pPr>
              <w:pStyle w:val="8"/>
              <w:ind w:left="90"/>
              <w:rPr>
                <w:sz w:val="18"/>
              </w:rPr>
            </w:pPr>
            <w:r>
              <w:rPr>
                <w:sz w:val="18"/>
              </w:rPr>
              <w:t>;</w:t>
            </w:r>
            <w:r>
              <w:rPr>
                <w:spacing w:val="-2"/>
                <w:sz w:val="18"/>
              </w:rPr>
              <w:t xml:space="preserve"> </w:t>
            </w:r>
            <w:r>
              <w:rPr>
                <w:sz w:val="18"/>
              </w:rPr>
              <w:t>See</w:t>
            </w:r>
            <w:r>
              <w:rPr>
                <w:spacing w:val="-2"/>
                <w:sz w:val="18"/>
              </w:rPr>
              <w:t xml:space="preserve"> 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spacing w:line="198" w:lineRule="exact"/>
              <w:ind w:left="269"/>
              <w:rPr>
                <w:sz w:val="18"/>
              </w:rPr>
            </w:pPr>
            <w:r>
              <w:rPr>
                <w:sz w:val="18"/>
              </w:rPr>
              <w:t>|</w:t>
            </w:r>
            <w:r>
              <w:rPr>
                <w:spacing w:val="-1"/>
                <w:sz w:val="18"/>
              </w:rPr>
              <w:t xml:space="preserve"> </w:t>
            </w:r>
            <w:r>
              <w:rPr>
                <w:spacing w:val="-4"/>
                <w:sz w:val="18"/>
              </w:rPr>
              <w:t>"304"</w:t>
            </w:r>
          </w:p>
        </w:tc>
        <w:tc>
          <w:tcPr>
            <w:tcW w:w="5563" w:type="dxa"/>
            <w:tcBorders>
              <w:right w:val="single" w:color="000000" w:sz="4" w:space="0"/>
            </w:tcBorders>
            <w:shd w:val="clear" w:color="auto" w:fill="D9D9D9"/>
          </w:tcPr>
          <w:p>
            <w:pPr>
              <w:pStyle w:val="8"/>
              <w:spacing w:line="198" w:lineRule="exact"/>
              <w:ind w:left="90"/>
              <w:rPr>
                <w:sz w:val="18"/>
              </w:rPr>
            </w:pPr>
            <w:r>
              <w:rPr>
                <w:sz w:val="18"/>
              </w:rPr>
              <w:t>;</w:t>
            </w:r>
            <w:r>
              <w:rPr>
                <w:spacing w:val="-2"/>
                <w:sz w:val="18"/>
              </w:rPr>
              <w:t xml:space="preserve"> </w:t>
            </w:r>
            <w:r>
              <w:rPr>
                <w:sz w:val="18"/>
              </w:rPr>
              <w:t>Not</w:t>
            </w:r>
            <w:r>
              <w:rPr>
                <w:spacing w:val="-1"/>
                <w:sz w:val="18"/>
              </w:rPr>
              <w:t xml:space="preserve"> </w:t>
            </w:r>
            <w:r>
              <w:rPr>
                <w:spacing w:val="-2"/>
                <w:sz w:val="18"/>
              </w:rPr>
              <w:t>Modified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spacing w:line="198" w:lineRule="exact"/>
              <w:ind w:left="269"/>
              <w:rPr>
                <w:sz w:val="18"/>
              </w:rPr>
            </w:pPr>
            <w:r>
              <w:rPr>
                <w:sz w:val="18"/>
              </w:rPr>
              <w:t>|</w:t>
            </w:r>
            <w:r>
              <w:rPr>
                <w:spacing w:val="-1"/>
                <w:sz w:val="18"/>
              </w:rPr>
              <w:t xml:space="preserve"> </w:t>
            </w:r>
            <w:r>
              <w:rPr>
                <w:spacing w:val="-4"/>
                <w:sz w:val="18"/>
              </w:rPr>
              <w:t>"305"</w:t>
            </w:r>
          </w:p>
        </w:tc>
        <w:tc>
          <w:tcPr>
            <w:tcW w:w="5563" w:type="dxa"/>
            <w:tcBorders>
              <w:right w:val="single" w:color="000000" w:sz="4" w:space="0"/>
            </w:tcBorders>
            <w:shd w:val="clear" w:color="auto" w:fill="D9D9D9"/>
          </w:tcPr>
          <w:p>
            <w:pPr>
              <w:pStyle w:val="8"/>
              <w:spacing w:line="198" w:lineRule="exact"/>
              <w:ind w:left="90"/>
              <w:rPr>
                <w:sz w:val="18"/>
              </w:rPr>
            </w:pPr>
            <w:r>
              <w:rPr>
                <w:sz w:val="18"/>
              </w:rPr>
              <w:t>;</w:t>
            </w:r>
            <w:r>
              <w:rPr>
                <w:spacing w:val="-1"/>
                <w:sz w:val="18"/>
              </w:rPr>
              <w:t xml:space="preserve"> </w:t>
            </w:r>
            <w:r>
              <w:rPr>
                <w:sz w:val="18"/>
              </w:rPr>
              <w:t>Use</w:t>
            </w:r>
            <w:r>
              <w:rPr>
                <w:spacing w:val="-2"/>
                <w:sz w:val="18"/>
              </w:rPr>
              <w:t xml:space="preserve"> Proxy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"307"</w:t>
            </w:r>
          </w:p>
        </w:tc>
        <w:tc>
          <w:tcPr>
            <w:tcW w:w="5563" w:type="dxa"/>
            <w:tcBorders>
              <w:right w:val="single" w:color="000000" w:sz="4" w:space="0"/>
            </w:tcBorders>
            <w:shd w:val="clear" w:color="auto" w:fill="D9D9D9"/>
          </w:tcPr>
          <w:p>
            <w:pPr>
              <w:pStyle w:val="8"/>
              <w:ind w:left="90"/>
              <w:rPr>
                <w:sz w:val="18"/>
              </w:rPr>
            </w:pPr>
            <w:r>
              <w:rPr>
                <w:sz w:val="18"/>
              </w:rPr>
              <w:t>;</w:t>
            </w:r>
            <w:r>
              <w:rPr>
                <w:spacing w:val="-4"/>
                <w:sz w:val="18"/>
              </w:rPr>
              <w:t xml:space="preserve"> </w:t>
            </w:r>
            <w:r>
              <w:rPr>
                <w:sz w:val="18"/>
              </w:rPr>
              <w:t>Temporary</w:t>
            </w:r>
            <w:r>
              <w:rPr>
                <w:spacing w:val="-5"/>
                <w:sz w:val="18"/>
              </w:rPr>
              <w:t xml:space="preserve"> </w:t>
            </w:r>
            <w:r>
              <w:rPr>
                <w:spacing w:val="-2"/>
                <w:sz w:val="18"/>
              </w:rPr>
              <w:t>Redirect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"400"</w:t>
            </w:r>
          </w:p>
        </w:tc>
        <w:tc>
          <w:tcPr>
            <w:tcW w:w="5563" w:type="dxa"/>
            <w:tcBorders>
              <w:right w:val="single" w:color="000000" w:sz="4" w:space="0"/>
            </w:tcBorders>
            <w:shd w:val="clear" w:color="auto" w:fill="D9D9D9"/>
          </w:tcPr>
          <w:p>
            <w:pPr>
              <w:pStyle w:val="8"/>
              <w:ind w:left="90"/>
              <w:rPr>
                <w:sz w:val="18"/>
              </w:rPr>
            </w:pPr>
            <w:r>
              <w:rPr>
                <w:sz w:val="18"/>
              </w:rPr>
              <w:t>;</w:t>
            </w:r>
            <w:r>
              <w:rPr>
                <w:spacing w:val="-2"/>
                <w:sz w:val="18"/>
              </w:rPr>
              <w:t xml:space="preserve"> </w:t>
            </w:r>
            <w:r>
              <w:rPr>
                <w:sz w:val="18"/>
              </w:rPr>
              <w:t>Bad</w:t>
            </w:r>
            <w:r>
              <w:rPr>
                <w:spacing w:val="-2"/>
                <w:sz w:val="18"/>
              </w:rPr>
              <w:t xml:space="preserve"> 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"401"</w:t>
            </w:r>
          </w:p>
        </w:tc>
        <w:tc>
          <w:tcPr>
            <w:tcW w:w="5563" w:type="dxa"/>
            <w:tcBorders>
              <w:right w:val="single" w:color="000000" w:sz="4" w:space="0"/>
            </w:tcBorders>
            <w:shd w:val="clear" w:color="auto" w:fill="D9D9D9"/>
          </w:tcPr>
          <w:p>
            <w:pPr>
              <w:pStyle w:val="8"/>
              <w:ind w:left="90"/>
              <w:rPr>
                <w:sz w:val="18"/>
              </w:rPr>
            </w:pPr>
            <w:r>
              <w:rPr>
                <w:sz w:val="18"/>
              </w:rPr>
              <w:t>;</w:t>
            </w:r>
            <w:r>
              <w:rPr>
                <w:spacing w:val="-1"/>
                <w:sz w:val="18"/>
              </w:rPr>
              <w:t xml:space="preserve"> </w:t>
            </w:r>
            <w:r>
              <w:rPr>
                <w:spacing w:val="-2"/>
                <w:sz w:val="18"/>
              </w:rPr>
              <w:t>Unauthorized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"402"</w:t>
            </w:r>
          </w:p>
        </w:tc>
        <w:tc>
          <w:tcPr>
            <w:tcW w:w="5563" w:type="dxa"/>
            <w:tcBorders>
              <w:right w:val="single" w:color="000000" w:sz="4" w:space="0"/>
            </w:tcBorders>
            <w:shd w:val="clear" w:color="auto" w:fill="D9D9D9"/>
          </w:tcPr>
          <w:p>
            <w:pPr>
              <w:pStyle w:val="8"/>
              <w:ind w:left="90"/>
              <w:rPr>
                <w:sz w:val="18"/>
              </w:rPr>
            </w:pPr>
            <w:r>
              <w:rPr>
                <w:sz w:val="18"/>
              </w:rPr>
              <w:t>;</w:t>
            </w:r>
            <w:r>
              <w:rPr>
                <w:spacing w:val="-4"/>
                <w:sz w:val="18"/>
              </w:rPr>
              <w:t xml:space="preserve"> </w:t>
            </w:r>
            <w:r>
              <w:rPr>
                <w:sz w:val="18"/>
              </w:rPr>
              <w:t>Payment</w:t>
            </w:r>
            <w:r>
              <w:rPr>
                <w:spacing w:val="-3"/>
                <w:sz w:val="18"/>
              </w:rPr>
              <w:t xml:space="preserve"> </w:t>
            </w:r>
            <w:r>
              <w:rPr>
                <w:spacing w:val="-2"/>
                <w:sz w:val="18"/>
              </w:rPr>
              <w:t>Required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spacing w:line="198" w:lineRule="exact"/>
              <w:ind w:left="269"/>
              <w:rPr>
                <w:sz w:val="18"/>
              </w:rPr>
            </w:pPr>
            <w:r>
              <w:rPr>
                <w:sz w:val="18"/>
              </w:rPr>
              <w:t>|</w:t>
            </w:r>
            <w:r>
              <w:rPr>
                <w:spacing w:val="-1"/>
                <w:sz w:val="18"/>
              </w:rPr>
              <w:t xml:space="preserve"> </w:t>
            </w:r>
            <w:r>
              <w:rPr>
                <w:spacing w:val="-4"/>
                <w:sz w:val="18"/>
              </w:rPr>
              <w:t>"403"</w:t>
            </w:r>
          </w:p>
        </w:tc>
        <w:tc>
          <w:tcPr>
            <w:tcW w:w="5563" w:type="dxa"/>
            <w:tcBorders>
              <w:right w:val="single" w:color="000000" w:sz="4" w:space="0"/>
            </w:tcBorders>
            <w:shd w:val="clear" w:color="auto" w:fill="D9D9D9"/>
          </w:tcPr>
          <w:p>
            <w:pPr>
              <w:pStyle w:val="8"/>
              <w:spacing w:line="198" w:lineRule="exact"/>
              <w:ind w:left="90"/>
              <w:rPr>
                <w:sz w:val="18"/>
              </w:rPr>
            </w:pPr>
            <w:r>
              <w:rPr>
                <w:sz w:val="18"/>
              </w:rPr>
              <w:t>;</w:t>
            </w:r>
            <w:r>
              <w:rPr>
                <w:spacing w:val="-1"/>
                <w:sz w:val="18"/>
              </w:rPr>
              <w:t xml:space="preserve"> </w:t>
            </w:r>
            <w:r>
              <w:rPr>
                <w:spacing w:val="-2"/>
                <w:sz w:val="18"/>
              </w:rPr>
              <w:t>Forbidden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spacing w:line="198" w:lineRule="exact"/>
              <w:ind w:left="269"/>
              <w:rPr>
                <w:sz w:val="18"/>
              </w:rPr>
            </w:pPr>
            <w:r>
              <w:rPr>
                <w:sz w:val="18"/>
              </w:rPr>
              <w:t>|</w:t>
            </w:r>
            <w:r>
              <w:rPr>
                <w:spacing w:val="-1"/>
                <w:sz w:val="18"/>
              </w:rPr>
              <w:t xml:space="preserve"> </w:t>
            </w:r>
            <w:r>
              <w:rPr>
                <w:spacing w:val="-4"/>
                <w:sz w:val="18"/>
              </w:rPr>
              <w:t>"404"</w:t>
            </w:r>
          </w:p>
        </w:tc>
        <w:tc>
          <w:tcPr>
            <w:tcW w:w="5563" w:type="dxa"/>
            <w:tcBorders>
              <w:right w:val="single" w:color="000000" w:sz="4" w:space="0"/>
            </w:tcBorders>
            <w:shd w:val="clear" w:color="auto" w:fill="D9D9D9"/>
          </w:tcPr>
          <w:p>
            <w:pPr>
              <w:pStyle w:val="8"/>
              <w:spacing w:line="198" w:lineRule="exact"/>
              <w:ind w:left="90"/>
              <w:rPr>
                <w:sz w:val="18"/>
              </w:rPr>
            </w:pPr>
            <w:r>
              <w:rPr>
                <w:sz w:val="18"/>
              </w:rPr>
              <w:t>;</w:t>
            </w:r>
            <w:r>
              <w:rPr>
                <w:spacing w:val="-2"/>
                <w:sz w:val="18"/>
              </w:rPr>
              <w:t xml:space="preserve"> </w:t>
            </w:r>
            <w:r>
              <w:rPr>
                <w:sz w:val="18"/>
              </w:rPr>
              <w:t>Not</w:t>
            </w:r>
            <w:r>
              <w:rPr>
                <w:spacing w:val="-1"/>
                <w:sz w:val="18"/>
              </w:rPr>
              <w:t xml:space="preserve"> </w:t>
            </w:r>
            <w:r>
              <w:rPr>
                <w:spacing w:val="-2"/>
                <w:sz w:val="18"/>
              </w:rPr>
              <w:t>Found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"405"</w:t>
            </w:r>
          </w:p>
        </w:tc>
        <w:tc>
          <w:tcPr>
            <w:tcW w:w="5563" w:type="dxa"/>
            <w:tcBorders>
              <w:right w:val="single" w:color="000000" w:sz="4" w:space="0"/>
            </w:tcBorders>
            <w:shd w:val="clear" w:color="auto" w:fill="D9D9D9"/>
          </w:tcPr>
          <w:p>
            <w:pPr>
              <w:pStyle w:val="8"/>
              <w:ind w:left="90"/>
              <w:rPr>
                <w:sz w:val="18"/>
              </w:rPr>
            </w:pPr>
            <w:r>
              <w:rPr>
                <w:sz w:val="18"/>
              </w:rPr>
              <w:t>;</w:t>
            </w:r>
            <w:r>
              <w:rPr>
                <w:spacing w:val="-3"/>
                <w:sz w:val="18"/>
              </w:rPr>
              <w:t xml:space="preserve"> </w:t>
            </w:r>
            <w:r>
              <w:rPr>
                <w:sz w:val="18"/>
              </w:rPr>
              <w:t>Method</w:t>
            </w:r>
            <w:r>
              <w:rPr>
                <w:spacing w:val="-4"/>
                <w:sz w:val="18"/>
              </w:rPr>
              <w:t xml:space="preserve"> </w:t>
            </w:r>
            <w:r>
              <w:rPr>
                <w:sz w:val="18"/>
              </w:rPr>
              <w:t>Not</w:t>
            </w:r>
            <w:r>
              <w:rPr>
                <w:spacing w:val="-2"/>
                <w:sz w:val="18"/>
              </w:rPr>
              <w:t xml:space="preserve"> Allowed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"406"</w:t>
            </w:r>
          </w:p>
        </w:tc>
        <w:tc>
          <w:tcPr>
            <w:tcW w:w="5563" w:type="dxa"/>
            <w:tcBorders>
              <w:right w:val="single" w:color="000000" w:sz="4" w:space="0"/>
            </w:tcBorders>
            <w:shd w:val="clear" w:color="auto" w:fill="D9D9D9"/>
          </w:tcPr>
          <w:p>
            <w:pPr>
              <w:pStyle w:val="8"/>
              <w:ind w:left="90"/>
              <w:rPr>
                <w:sz w:val="18"/>
              </w:rPr>
            </w:pPr>
            <w:r>
              <w:rPr>
                <w:sz w:val="18"/>
              </w:rPr>
              <w:t>;</w:t>
            </w:r>
            <w:r>
              <w:rPr>
                <w:spacing w:val="-2"/>
                <w:sz w:val="18"/>
              </w:rPr>
              <w:t xml:space="preserve"> </w:t>
            </w:r>
            <w:r>
              <w:rPr>
                <w:sz w:val="18"/>
              </w:rPr>
              <w:t>Not</w:t>
            </w:r>
            <w:r>
              <w:rPr>
                <w:spacing w:val="-1"/>
                <w:sz w:val="18"/>
              </w:rPr>
              <w:t xml:space="preserve"> </w:t>
            </w:r>
            <w:r>
              <w:rPr>
                <w:spacing w:val="-2"/>
                <w:sz w:val="18"/>
              </w:rPr>
              <w:t>Acceptable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"407"</w:t>
            </w:r>
          </w:p>
        </w:tc>
        <w:tc>
          <w:tcPr>
            <w:tcW w:w="5563" w:type="dxa"/>
            <w:tcBorders>
              <w:right w:val="single" w:color="000000" w:sz="4" w:space="0"/>
            </w:tcBorders>
            <w:shd w:val="clear" w:color="auto" w:fill="D9D9D9"/>
          </w:tcPr>
          <w:p>
            <w:pPr>
              <w:pStyle w:val="8"/>
              <w:ind w:left="90"/>
              <w:rPr>
                <w:sz w:val="18"/>
              </w:rPr>
            </w:pPr>
            <w:r>
              <w:rPr>
                <w:sz w:val="18"/>
              </w:rPr>
              <w:t>;</w:t>
            </w:r>
            <w:r>
              <w:rPr>
                <w:spacing w:val="-6"/>
                <w:sz w:val="18"/>
              </w:rPr>
              <w:t xml:space="preserve"> </w:t>
            </w:r>
            <w:r>
              <w:rPr>
                <w:sz w:val="18"/>
              </w:rPr>
              <w:t>Proxy</w:t>
            </w:r>
            <w:r>
              <w:rPr>
                <w:spacing w:val="-6"/>
                <w:sz w:val="18"/>
              </w:rPr>
              <w:t xml:space="preserve"> </w:t>
            </w:r>
            <w:r>
              <w:rPr>
                <w:sz w:val="18"/>
              </w:rPr>
              <w:t>Authentication</w:t>
            </w:r>
            <w:r>
              <w:rPr>
                <w:spacing w:val="-6"/>
                <w:sz w:val="18"/>
              </w:rPr>
              <w:t xml:space="preserve"> </w:t>
            </w:r>
            <w:r>
              <w:rPr>
                <w:spacing w:val="-2"/>
                <w:sz w:val="18"/>
              </w:rPr>
              <w:t>Required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"408"</w:t>
            </w:r>
          </w:p>
        </w:tc>
        <w:tc>
          <w:tcPr>
            <w:tcW w:w="5563" w:type="dxa"/>
            <w:tcBorders>
              <w:right w:val="single" w:color="000000" w:sz="4" w:space="0"/>
            </w:tcBorders>
            <w:shd w:val="clear" w:color="auto" w:fill="D9D9D9"/>
          </w:tcPr>
          <w:p>
            <w:pPr>
              <w:pStyle w:val="8"/>
              <w:ind w:left="90"/>
              <w:rPr>
                <w:sz w:val="18"/>
              </w:rPr>
            </w:pPr>
            <w:r>
              <w:rPr>
                <w:sz w:val="18"/>
              </w:rPr>
              <w:t>;</w:t>
            </w:r>
            <w:r>
              <w:rPr>
                <w:spacing w:val="-5"/>
                <w:sz w:val="18"/>
              </w:rPr>
              <w:t xml:space="preserve"> </w:t>
            </w:r>
            <w:r>
              <w:rPr>
                <w:sz w:val="18"/>
              </w:rPr>
              <w:t>Request</w:t>
            </w:r>
            <w:r>
              <w:rPr>
                <w:spacing w:val="-5"/>
                <w:sz w:val="18"/>
              </w:rPr>
              <w:t xml:space="preserve"> </w:t>
            </w:r>
            <w:r>
              <w:rPr>
                <w:sz w:val="18"/>
              </w:rPr>
              <w:t>Time-</w:t>
            </w:r>
            <w:r>
              <w:rPr>
                <w:spacing w:val="-5"/>
                <w:sz w:val="18"/>
              </w:rPr>
              <w:t>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spacing w:line="198" w:lineRule="exact"/>
              <w:ind w:left="269"/>
              <w:rPr>
                <w:sz w:val="18"/>
              </w:rPr>
            </w:pPr>
            <w:r>
              <w:rPr>
                <w:sz w:val="18"/>
              </w:rPr>
              <w:t>|</w:t>
            </w:r>
            <w:r>
              <w:rPr>
                <w:spacing w:val="-1"/>
                <w:sz w:val="18"/>
              </w:rPr>
              <w:t xml:space="preserve"> </w:t>
            </w:r>
            <w:r>
              <w:rPr>
                <w:spacing w:val="-4"/>
                <w:sz w:val="18"/>
              </w:rPr>
              <w:t>"409"</w:t>
            </w:r>
          </w:p>
        </w:tc>
        <w:tc>
          <w:tcPr>
            <w:tcW w:w="5563" w:type="dxa"/>
            <w:tcBorders>
              <w:right w:val="single" w:color="000000" w:sz="4" w:space="0"/>
            </w:tcBorders>
            <w:shd w:val="clear" w:color="auto" w:fill="D9D9D9"/>
          </w:tcPr>
          <w:p>
            <w:pPr>
              <w:pStyle w:val="8"/>
              <w:spacing w:line="198" w:lineRule="exact"/>
              <w:ind w:left="90"/>
              <w:rPr>
                <w:sz w:val="18"/>
              </w:rPr>
            </w:pPr>
            <w:r>
              <w:rPr>
                <w:sz w:val="18"/>
              </w:rPr>
              <w:t>;</w:t>
            </w:r>
            <w:r>
              <w:rPr>
                <w:spacing w:val="-1"/>
                <w:sz w:val="18"/>
              </w:rPr>
              <w:t xml:space="preserve"> </w:t>
            </w:r>
            <w:r>
              <w:rPr>
                <w:spacing w:val="-2"/>
                <w:sz w:val="18"/>
              </w:rPr>
              <w:t>Conflict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spacing w:line="198" w:lineRule="exact"/>
              <w:ind w:left="269"/>
              <w:rPr>
                <w:sz w:val="18"/>
              </w:rPr>
            </w:pPr>
            <w:r>
              <w:rPr>
                <w:sz w:val="18"/>
              </w:rPr>
              <w:t>|</w:t>
            </w:r>
            <w:r>
              <w:rPr>
                <w:spacing w:val="-1"/>
                <w:sz w:val="18"/>
              </w:rPr>
              <w:t xml:space="preserve"> </w:t>
            </w:r>
            <w:r>
              <w:rPr>
                <w:spacing w:val="-4"/>
                <w:sz w:val="18"/>
              </w:rPr>
              <w:t>"410"</w:t>
            </w:r>
          </w:p>
        </w:tc>
        <w:tc>
          <w:tcPr>
            <w:tcW w:w="5563" w:type="dxa"/>
            <w:tcBorders>
              <w:right w:val="single" w:color="000000" w:sz="4" w:space="0"/>
            </w:tcBorders>
            <w:shd w:val="clear" w:color="auto" w:fill="D9D9D9"/>
          </w:tcPr>
          <w:p>
            <w:pPr>
              <w:pStyle w:val="8"/>
              <w:spacing w:line="198" w:lineRule="exact"/>
              <w:ind w:left="90"/>
              <w:rPr>
                <w:sz w:val="18"/>
              </w:rPr>
            </w:pPr>
            <w:r>
              <w:rPr>
                <w:sz w:val="18"/>
              </w:rPr>
              <w:t>;</w:t>
            </w:r>
            <w:r>
              <w:rPr>
                <w:spacing w:val="-1"/>
                <w:sz w:val="18"/>
              </w:rPr>
              <w:t xml:space="preserve"> </w:t>
            </w:r>
            <w:r>
              <w:rPr>
                <w:spacing w:val="-4"/>
                <w:sz w:val="18"/>
              </w:rPr>
              <w:t>Gone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"411"</w:t>
            </w:r>
          </w:p>
        </w:tc>
        <w:tc>
          <w:tcPr>
            <w:tcW w:w="5563" w:type="dxa"/>
            <w:tcBorders>
              <w:right w:val="single" w:color="000000" w:sz="4" w:space="0"/>
            </w:tcBorders>
            <w:shd w:val="clear" w:color="auto" w:fill="D9D9D9"/>
          </w:tcPr>
          <w:p>
            <w:pPr>
              <w:pStyle w:val="8"/>
              <w:ind w:left="90"/>
              <w:rPr>
                <w:sz w:val="18"/>
              </w:rPr>
            </w:pPr>
            <w:r>
              <w:rPr>
                <w:sz w:val="18"/>
              </w:rPr>
              <w:t>;</w:t>
            </w:r>
            <w:r>
              <w:rPr>
                <w:spacing w:val="-3"/>
                <w:sz w:val="18"/>
              </w:rPr>
              <w:t xml:space="preserve"> </w:t>
            </w:r>
            <w:r>
              <w:rPr>
                <w:sz w:val="18"/>
              </w:rPr>
              <w:t>Length</w:t>
            </w:r>
            <w:r>
              <w:rPr>
                <w:spacing w:val="-4"/>
                <w:sz w:val="18"/>
              </w:rPr>
              <w:t xml:space="preserve"> </w:t>
            </w:r>
            <w:r>
              <w:rPr>
                <w:spacing w:val="-2"/>
                <w:sz w:val="18"/>
              </w:rPr>
              <w:t>Required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269"/>
              <w:rPr>
                <w:sz w:val="18"/>
              </w:rPr>
            </w:pPr>
            <w:r>
              <w:rPr>
                <w:sz w:val="18"/>
              </w:rPr>
              <w:t>|</w:t>
            </w:r>
            <w:r>
              <w:rPr>
                <w:spacing w:val="-1"/>
                <w:sz w:val="18"/>
              </w:rPr>
              <w:t xml:space="preserve"> </w:t>
            </w:r>
            <w:r>
              <w:rPr>
                <w:spacing w:val="-4"/>
                <w:sz w:val="18"/>
              </w:rPr>
              <w:t>"412"</w:t>
            </w:r>
          </w:p>
        </w:tc>
        <w:tc>
          <w:tcPr>
            <w:tcW w:w="5563" w:type="dxa"/>
            <w:tcBorders>
              <w:right w:val="single" w:color="000000" w:sz="4" w:space="0"/>
            </w:tcBorders>
            <w:shd w:val="clear" w:color="auto" w:fill="D9D9D9"/>
          </w:tcPr>
          <w:p>
            <w:pPr>
              <w:pStyle w:val="8"/>
              <w:ind w:left="90"/>
              <w:rPr>
                <w:sz w:val="18"/>
              </w:rPr>
            </w:pPr>
            <w:r>
              <w:rPr>
                <w:sz w:val="18"/>
              </w:rPr>
              <w:t>;</w:t>
            </w:r>
            <w:r>
              <w:rPr>
                <w:spacing w:val="-5"/>
                <w:sz w:val="18"/>
              </w:rPr>
              <w:t xml:space="preserve"> </w:t>
            </w:r>
            <w:r>
              <w:rPr>
                <w:sz w:val="18"/>
              </w:rPr>
              <w:t>Precondition</w:t>
            </w:r>
            <w:r>
              <w:rPr>
                <w:spacing w:val="-6"/>
                <w:sz w:val="18"/>
              </w:rPr>
              <w:t xml:space="preserve"> </w:t>
            </w:r>
            <w:r>
              <w:rPr>
                <w:spacing w:val="-2"/>
                <w:sz w:val="18"/>
              </w:rPr>
              <w:t>Failed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179"/>
              <w:rPr>
                <w:sz w:val="18"/>
              </w:rPr>
            </w:pPr>
            <w:r>
              <w:rPr>
                <w:sz w:val="18"/>
              </w:rPr>
              <w:t>|</w:t>
            </w:r>
            <w:r>
              <w:rPr>
                <w:spacing w:val="-1"/>
                <w:sz w:val="18"/>
              </w:rPr>
              <w:t xml:space="preserve"> </w:t>
            </w:r>
            <w:r>
              <w:rPr>
                <w:spacing w:val="-4"/>
                <w:sz w:val="18"/>
              </w:rPr>
              <w:t>"413"</w:t>
            </w:r>
          </w:p>
        </w:tc>
        <w:tc>
          <w:tcPr>
            <w:tcW w:w="5563" w:type="dxa"/>
            <w:tcBorders>
              <w:right w:val="single" w:color="000000" w:sz="4" w:space="0"/>
            </w:tcBorders>
            <w:shd w:val="clear" w:color="auto" w:fill="D9D9D9"/>
          </w:tcPr>
          <w:p>
            <w:pPr>
              <w:pStyle w:val="8"/>
              <w:rPr>
                <w:sz w:val="18"/>
              </w:rPr>
            </w:pPr>
            <w:r>
              <w:rPr>
                <w:sz w:val="18"/>
              </w:rPr>
              <w:t>;</w:t>
            </w:r>
            <w:r>
              <w:rPr>
                <w:spacing w:val="-4"/>
                <w:sz w:val="18"/>
              </w:rPr>
              <w:t xml:space="preserve"> </w:t>
            </w:r>
            <w:r>
              <w:rPr>
                <w:sz w:val="18"/>
              </w:rPr>
              <w:t>Request</w:t>
            </w:r>
            <w:r>
              <w:rPr>
                <w:spacing w:val="-3"/>
                <w:sz w:val="18"/>
              </w:rPr>
              <w:t xml:space="preserve"> </w:t>
            </w:r>
            <w:r>
              <w:rPr>
                <w:sz w:val="18"/>
              </w:rPr>
              <w:t>Entity</w:t>
            </w:r>
            <w:r>
              <w:rPr>
                <w:spacing w:val="-4"/>
                <w:sz w:val="18"/>
              </w:rPr>
              <w:t xml:space="preserve"> </w:t>
            </w:r>
            <w:r>
              <w:rPr>
                <w:sz w:val="18"/>
              </w:rPr>
              <w:t>Too</w:t>
            </w:r>
            <w:r>
              <w:rPr>
                <w:spacing w:val="-4"/>
                <w:sz w:val="18"/>
              </w:rPr>
              <w:t xml:space="preserve"> Large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ind w:left="179"/>
              <w:rPr>
                <w:sz w:val="18"/>
              </w:rPr>
            </w:pPr>
            <w:r>
              <w:rPr>
                <w:sz w:val="18"/>
              </w:rPr>
              <w:t>|</w:t>
            </w:r>
            <w:r>
              <w:rPr>
                <w:spacing w:val="-1"/>
                <w:sz w:val="18"/>
              </w:rPr>
              <w:t xml:space="preserve"> </w:t>
            </w:r>
            <w:r>
              <w:rPr>
                <w:spacing w:val="-4"/>
                <w:sz w:val="18"/>
              </w:rPr>
              <w:t>"414"</w:t>
            </w:r>
          </w:p>
        </w:tc>
        <w:tc>
          <w:tcPr>
            <w:tcW w:w="5563" w:type="dxa"/>
            <w:tcBorders>
              <w:right w:val="single" w:color="000000" w:sz="4" w:space="0"/>
            </w:tcBorders>
            <w:shd w:val="clear" w:color="auto" w:fill="D9D9D9"/>
          </w:tcPr>
          <w:p>
            <w:pPr>
              <w:pStyle w:val="8"/>
              <w:rPr>
                <w:sz w:val="18"/>
              </w:rPr>
            </w:pPr>
            <w:r>
              <w:rPr>
                <w:sz w:val="18"/>
              </w:rPr>
              <w:t>;</w:t>
            </w:r>
            <w:r>
              <w:rPr>
                <w:spacing w:val="-4"/>
                <w:sz w:val="18"/>
              </w:rPr>
              <w:t xml:space="preserve"> </w:t>
            </w:r>
            <w:r>
              <w:rPr>
                <w:sz w:val="18"/>
              </w:rPr>
              <w:t>Request-URI</w:t>
            </w:r>
            <w:r>
              <w:rPr>
                <w:spacing w:val="-4"/>
                <w:sz w:val="18"/>
              </w:rPr>
              <w:t xml:space="preserve"> </w:t>
            </w:r>
            <w:r>
              <w:rPr>
                <w:sz w:val="18"/>
              </w:rPr>
              <w:t>Too</w:t>
            </w:r>
            <w:r>
              <w:rPr>
                <w:spacing w:val="-5"/>
                <w:sz w:val="18"/>
              </w:rPr>
              <w:t xml:space="preserve"> </w:t>
            </w:r>
            <w:r>
              <w:rPr>
                <w:spacing w:val="-4"/>
                <w:sz w:val="18"/>
              </w:rPr>
              <w:t>Large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1621" w:type="dxa"/>
            <w:tcBorders>
              <w:left w:val="single" w:color="000000" w:sz="4" w:space="0"/>
            </w:tcBorders>
            <w:shd w:val="clear" w:color="auto" w:fill="D9D9D9"/>
          </w:tcPr>
          <w:p>
            <w:pPr>
              <w:pStyle w:val="8"/>
              <w:spacing w:line="240" w:lineRule="auto"/>
              <w:rPr>
                <w:rFonts w:ascii="Times New Roman"/>
                <w:sz w:val="14"/>
              </w:rPr>
            </w:pPr>
          </w:p>
        </w:tc>
        <w:tc>
          <w:tcPr>
            <w:tcW w:w="475" w:type="dxa"/>
            <w:shd w:val="clear" w:color="auto" w:fill="D9D9D9"/>
          </w:tcPr>
          <w:p>
            <w:pPr>
              <w:pStyle w:val="8"/>
              <w:spacing w:line="240" w:lineRule="auto"/>
              <w:rPr>
                <w:rFonts w:ascii="Times New Roman"/>
                <w:sz w:val="14"/>
              </w:rPr>
            </w:pPr>
          </w:p>
        </w:tc>
        <w:tc>
          <w:tcPr>
            <w:tcW w:w="860" w:type="dxa"/>
            <w:shd w:val="clear" w:color="auto" w:fill="D9D9D9"/>
          </w:tcPr>
          <w:p>
            <w:pPr>
              <w:pStyle w:val="8"/>
              <w:spacing w:line="186" w:lineRule="exact"/>
              <w:ind w:left="179"/>
              <w:rPr>
                <w:sz w:val="18"/>
              </w:rPr>
            </w:pPr>
            <w:r>
              <w:rPr>
                <w:sz w:val="18"/>
              </w:rPr>
              <w:t>|</w:t>
            </w:r>
            <w:r>
              <w:rPr>
                <w:spacing w:val="-1"/>
                <w:sz w:val="18"/>
              </w:rPr>
              <w:t xml:space="preserve"> </w:t>
            </w:r>
            <w:r>
              <w:rPr>
                <w:spacing w:val="-4"/>
                <w:sz w:val="18"/>
              </w:rPr>
              <w:t>"415"</w:t>
            </w:r>
          </w:p>
        </w:tc>
        <w:tc>
          <w:tcPr>
            <w:tcW w:w="5563" w:type="dxa"/>
            <w:tcBorders>
              <w:right w:val="single" w:color="000000" w:sz="4" w:space="0"/>
            </w:tcBorders>
            <w:shd w:val="clear" w:color="auto" w:fill="D9D9D9"/>
          </w:tcPr>
          <w:p>
            <w:pPr>
              <w:pStyle w:val="8"/>
              <w:spacing w:line="186" w:lineRule="exact"/>
              <w:rPr>
                <w:sz w:val="18"/>
              </w:rPr>
            </w:pPr>
            <w:r>
              <w:rPr>
                <w:sz w:val="18"/>
              </w:rPr>
              <w:t>;</w:t>
            </w:r>
            <w:r>
              <w:rPr>
                <w:spacing w:val="-5"/>
                <w:sz w:val="18"/>
              </w:rPr>
              <w:t xml:space="preserve"> </w:t>
            </w:r>
            <w:r>
              <w:rPr>
                <w:sz w:val="18"/>
              </w:rPr>
              <w:t>Unsupported</w:t>
            </w:r>
            <w:r>
              <w:rPr>
                <w:spacing w:val="-5"/>
                <w:sz w:val="18"/>
              </w:rPr>
              <w:t xml:space="preserve"> </w:t>
            </w:r>
            <w:r>
              <w:rPr>
                <w:sz w:val="18"/>
              </w:rPr>
              <w:t>Media</w:t>
            </w:r>
            <w:r>
              <w:rPr>
                <w:spacing w:val="-5"/>
                <w:sz w:val="18"/>
              </w:rPr>
              <w:t xml:space="preserve"> </w:t>
            </w:r>
            <w:r>
              <w:rPr>
                <w:spacing w:val="-4"/>
                <w:sz w:val="18"/>
              </w:rPr>
              <w:t>Type</w:t>
            </w:r>
          </w:p>
        </w:tc>
      </w:tr>
    </w:tbl>
    <w:p>
      <w:pPr>
        <w:spacing w:after="0" w:line="186" w:lineRule="exact"/>
        <w:rPr>
          <w:sz w:val="18"/>
        </w:rPr>
        <w:sectPr>
          <w:pgSz w:w="11900" w:h="16840"/>
          <w:pgMar w:top="1420" w:right="1480" w:bottom="280" w:left="1580" w:header="720" w:footer="720" w:gutter="0"/>
          <w:cols w:space="720" w:num="1"/>
        </w:sectPr>
      </w:pPr>
    </w:p>
    <w:p>
      <w:pPr>
        <w:spacing w:line="240" w:lineRule="auto"/>
        <w:ind w:left="104" w:right="0" w:firstLine="0"/>
        <w:rPr>
          <w:sz w:val="20"/>
        </w:rPr>
      </w:pPr>
      <w:r>
        <w:rPr>
          <w:sz w:val="20"/>
        </w:rPr>
        <w:pict>
          <v:group id="docshapegroup72" o:spid="_x0000_s1097" o:spt="203" style="height:155.55pt;width:426.5pt;" coordsize="8530,3111">
            <o:lock v:ext="edit"/>
            <v:rect id="docshape73" o:spid="_x0000_s1098" o:spt="1" style="position:absolute;left:9;top:0;height:221;width:8511;" fillcolor="#D9D9D9" filled="t" stroked="f" coordsize="21600,21600">
              <v:path/>
              <v:fill on="t" focussize="0,0"/>
              <v:stroke on="f"/>
              <v:imagedata o:title=""/>
              <o:lock v:ext="edit"/>
            </v:rect>
            <v:shape id="docshape74" o:spid="_x0000_s1099" style="position:absolute;left:0;top:0;height:221;width:8530;" fillcolor="#000000" filled="t" stroked="f" coordsize="8530,221" path="m10,0l0,0,0,221,10,221,10,0xm8530,0l8520,0,8520,221,8530,221,8530,0xe">
              <v:path arrowok="t"/>
              <v:fill on="t" focussize="0,0"/>
              <v:stroke on="f"/>
              <v:imagedata o:title=""/>
              <o:lock v:ext="edit"/>
            </v:shape>
            <v:rect id="docshape75" o:spid="_x0000_s1100" o:spt="1" style="position:absolute;left:9;top:220;height:221;width:8511;" fillcolor="#D9D9D9" filled="t" stroked="f" coordsize="21600,21600">
              <v:path/>
              <v:fill on="t" focussize="0,0"/>
              <v:stroke on="f"/>
              <v:imagedata o:title=""/>
              <o:lock v:ext="edit"/>
            </v:rect>
            <v:shape id="docshape76" o:spid="_x0000_s1101" style="position:absolute;left:0;top:220;height:221;width:8530;" fillcolor="#000000" filled="t" stroked="f" coordorigin="0,221" coordsize="8530,221" path="m10,221l0,221,0,442,10,442,10,221xm8530,221l8520,221,8520,442,8530,442,8530,221xe">
              <v:path arrowok="t"/>
              <v:fill on="t" focussize="0,0"/>
              <v:stroke on="f"/>
              <v:imagedata o:title=""/>
              <o:lock v:ext="edit"/>
            </v:shape>
            <v:rect id="docshape77" o:spid="_x0000_s1102" o:spt="1" style="position:absolute;left:9;top:441;height:221;width:8511;" fillcolor="#D9D9D9" filled="t" stroked="f" coordsize="21600,21600">
              <v:path/>
              <v:fill on="t" focussize="0,0"/>
              <v:stroke on="f"/>
              <v:imagedata o:title=""/>
              <o:lock v:ext="edit"/>
            </v:rect>
            <v:shape id="docshape78" o:spid="_x0000_s1103" style="position:absolute;left:0;top:441;height:221;width:8530;" fillcolor="#000000" filled="t" stroked="f" coordorigin="0,442" coordsize="8530,221" path="m10,442l0,442,0,662,10,662,10,442xm8530,442l8520,442,8520,662,8530,662,8530,442xe">
              <v:path arrowok="t"/>
              <v:fill on="t" focussize="0,0"/>
              <v:stroke on="f"/>
              <v:imagedata o:title=""/>
              <o:lock v:ext="edit"/>
            </v:shape>
            <v:rect id="docshape79" o:spid="_x0000_s1104" o:spt="1" style="position:absolute;left:9;top:662;height:216;width:8511;" fillcolor="#D9D9D9" filled="t" stroked="f" coordsize="21600,21600">
              <v:path/>
              <v:fill on="t" focussize="0,0"/>
              <v:stroke on="f"/>
              <v:imagedata o:title=""/>
              <o:lock v:ext="edit"/>
            </v:rect>
            <v:shape id="docshape80" o:spid="_x0000_s1105" style="position:absolute;left:0;top:662;height:216;width:8530;" fillcolor="#000000" filled="t" stroked="f" coordorigin="0,662" coordsize="8530,216" path="m10,662l0,662,0,878,10,878,10,662xm8530,662l8520,662,8520,878,8530,878,8530,662xe">
              <v:path arrowok="t"/>
              <v:fill on="t" focussize="0,0"/>
              <v:stroke on="f"/>
              <v:imagedata o:title=""/>
              <o:lock v:ext="edit"/>
            </v:shape>
            <v:rect id="docshape81" o:spid="_x0000_s1106" o:spt="1" style="position:absolute;left:9;top:878;height:221;width:8511;" fillcolor="#D9D9D9" filled="t" stroked="f" coordsize="21600,21600">
              <v:path/>
              <v:fill on="t" focussize="0,0"/>
              <v:stroke on="f"/>
              <v:imagedata o:title=""/>
              <o:lock v:ext="edit"/>
            </v:rect>
            <v:shape id="docshape82" o:spid="_x0000_s1107" style="position:absolute;left:0;top:878;height:221;width:8530;" fillcolor="#000000" filled="t" stroked="f" coordorigin="0,878" coordsize="8530,221" path="m10,878l0,878,0,1099,10,1099,10,878xm8530,878l8520,878,8520,1099,8530,1099,8530,878xe">
              <v:path arrowok="t"/>
              <v:fill on="t" focussize="0,0"/>
              <v:stroke on="f"/>
              <v:imagedata o:title=""/>
              <o:lock v:ext="edit"/>
            </v:shape>
            <v:rect id="docshape83" o:spid="_x0000_s1108" o:spt="1" style="position:absolute;left:9;top:1099;height:221;width:8511;" fillcolor="#D9D9D9" filled="t" stroked="f" coordsize="21600,21600">
              <v:path/>
              <v:fill on="t" focussize="0,0"/>
              <v:stroke on="f"/>
              <v:imagedata o:title=""/>
              <o:lock v:ext="edit"/>
            </v:rect>
            <v:shape id="docshape84" o:spid="_x0000_s1109" style="position:absolute;left:0;top:1099;height:221;width:8530;" fillcolor="#000000" filled="t" stroked="f" coordorigin="0,1099" coordsize="8530,221" path="m10,1099l0,1099,0,1320,10,1320,10,1099xm8530,1099l8520,1099,8520,1320,8530,1320,8530,1099xe">
              <v:path arrowok="t"/>
              <v:fill on="t" focussize="0,0"/>
              <v:stroke on="f"/>
              <v:imagedata o:title=""/>
              <o:lock v:ext="edit"/>
            </v:shape>
            <v:rect id="docshape85" o:spid="_x0000_s1110" o:spt="1" style="position:absolute;left:9;top:1320;height:221;width:8511;" fillcolor="#D9D9D9" filled="t" stroked="f" coordsize="21600,21600">
              <v:path/>
              <v:fill on="t" focussize="0,0"/>
              <v:stroke on="f"/>
              <v:imagedata o:title=""/>
              <o:lock v:ext="edit"/>
            </v:rect>
            <v:shape id="docshape86" o:spid="_x0000_s1111" style="position:absolute;left:0;top:1320;height:221;width:8530;" fillcolor="#000000" filled="t" stroked="f" coordorigin="0,1320" coordsize="8530,221" path="m10,1320l0,1320,0,1541,10,1541,10,1320xm8530,1320l8520,1320,8520,1541,8530,1541,8530,1320xe">
              <v:path arrowok="t"/>
              <v:fill on="t" focussize="0,0"/>
              <v:stroke on="f"/>
              <v:imagedata o:title=""/>
              <o:lock v:ext="edit"/>
            </v:shape>
            <v:rect id="docshape87" o:spid="_x0000_s1112" o:spt="1" style="position:absolute;left:9;top:1540;height:221;width:8511;" fillcolor="#D9D9D9" filled="t" stroked="f" coordsize="21600,21600">
              <v:path/>
              <v:fill on="t" focussize="0,0"/>
              <v:stroke on="f"/>
              <v:imagedata o:title=""/>
              <o:lock v:ext="edit"/>
            </v:rect>
            <v:shape id="docshape88" o:spid="_x0000_s1113" style="position:absolute;left:0;top:1540;height:221;width:8530;" fillcolor="#000000" filled="t" stroked="f" coordorigin="0,1541" coordsize="8530,221" path="m10,1541l0,1541,0,1762,10,1762,10,1541xm8530,1541l8520,1541,8520,1762,8530,1762,8530,1541xe">
              <v:path arrowok="t"/>
              <v:fill on="t" focussize="0,0"/>
              <v:stroke on="f"/>
              <v:imagedata o:title=""/>
              <o:lock v:ext="edit"/>
            </v:shape>
            <v:rect id="docshape89" o:spid="_x0000_s1114" o:spt="1" style="position:absolute;left:9;top:1761;height:221;width:8511;" fillcolor="#D9D9D9" filled="t" stroked="f" coordsize="21600,21600">
              <v:path/>
              <v:fill on="t" focussize="0,0"/>
              <v:stroke on="f"/>
              <v:imagedata o:title=""/>
              <o:lock v:ext="edit"/>
            </v:rect>
            <v:shape id="docshape90" o:spid="_x0000_s1115" style="position:absolute;left:0;top:1761;height:221;width:8530;" fillcolor="#000000" filled="t" stroked="f" coordorigin="0,1762" coordsize="8530,221" path="m10,1762l0,1762,0,1982,10,1982,10,1762xm8530,1762l8520,1762,8520,1982,8530,1982,8530,1762xe">
              <v:path arrowok="t"/>
              <v:fill on="t" focussize="0,0"/>
              <v:stroke on="f"/>
              <v:imagedata o:title=""/>
              <o:lock v:ext="edit"/>
            </v:shape>
            <v:rect id="docshape91" o:spid="_x0000_s1116" o:spt="1" style="position:absolute;left:9;top:1982;height:216;width:8511;" fillcolor="#D9D9D9" filled="t" stroked="f" coordsize="21600,21600">
              <v:path/>
              <v:fill on="t" focussize="0,0"/>
              <v:stroke on="f"/>
              <v:imagedata o:title=""/>
              <o:lock v:ext="edit"/>
            </v:rect>
            <v:shape id="docshape92" o:spid="_x0000_s1117" style="position:absolute;left:0;top:1982;height:216;width:8530;" fillcolor="#000000" filled="t" stroked="f" coordorigin="0,1982" coordsize="8530,216" path="m10,1982l0,1982,0,2198,10,2198,10,1982xm8530,1982l8520,1982,8520,2198,8530,2198,8530,1982xe">
              <v:path arrowok="t"/>
              <v:fill on="t" focussize="0,0"/>
              <v:stroke on="f"/>
              <v:imagedata o:title=""/>
              <o:lock v:ext="edit"/>
            </v:shape>
            <v:rect id="docshape93" o:spid="_x0000_s1118" o:spt="1" style="position:absolute;left:9;top:2198;height:221;width:8511;" fillcolor="#D9D9D9" filled="t" stroked="f" coordsize="21600,21600">
              <v:path/>
              <v:fill on="t" focussize="0,0"/>
              <v:stroke on="f"/>
              <v:imagedata o:title=""/>
              <o:lock v:ext="edit"/>
            </v:rect>
            <v:shape id="docshape94" o:spid="_x0000_s1119" style="position:absolute;left:0;top:2198;height:221;width:8530;" fillcolor="#000000" filled="t" stroked="f" coordorigin="0,2198" coordsize="8530,221" path="m10,2198l0,2198,0,2419,10,2419,10,2198xm8530,2198l8520,2198,8520,2419,8530,2419,8530,2198xe">
              <v:path arrowok="t"/>
              <v:fill on="t" focussize="0,0"/>
              <v:stroke on="f"/>
              <v:imagedata o:title=""/>
              <o:lock v:ext="edit"/>
            </v:shape>
            <v:rect id="docshape95" o:spid="_x0000_s1120" o:spt="1" style="position:absolute;left:9;top:2419;height:221;width:8511;" fillcolor="#D9D9D9" filled="t" stroked="f" coordsize="21600,21600">
              <v:path/>
              <v:fill on="t" focussize="0,0"/>
              <v:stroke on="f"/>
              <v:imagedata o:title=""/>
              <o:lock v:ext="edit"/>
            </v:rect>
            <v:shape id="docshape96" o:spid="_x0000_s1121" style="position:absolute;left:0;top:2419;height:221;width:8530;" fillcolor="#000000" filled="t" stroked="f" coordorigin="0,2419" coordsize="8530,221" path="m10,2419l0,2419,0,2640,10,2640,10,2419xm8530,2419l8520,2419,8520,2640,8530,2640,8530,2419xe">
              <v:path arrowok="t"/>
              <v:fill on="t" focussize="0,0"/>
              <v:stroke on="f"/>
              <v:imagedata o:title=""/>
              <o:lock v:ext="edit"/>
            </v:shape>
            <v:rect id="docshape97" o:spid="_x0000_s1122" o:spt="1" style="position:absolute;left:9;top:2640;height:221;width:8511;" fillcolor="#D9D9D9" filled="t" stroked="f" coordsize="21600,21600">
              <v:path/>
              <v:fill on="t" focussize="0,0"/>
              <v:stroke on="f"/>
              <v:imagedata o:title=""/>
              <o:lock v:ext="edit"/>
            </v:rect>
            <v:shape id="docshape98" o:spid="_x0000_s1123" style="position:absolute;left:0;top:2640;height:221;width:8530;" fillcolor="#000000" filled="t" stroked="f" coordorigin="0,2640" coordsize="8530,221" path="m10,2640l0,2640,0,2861,10,2861,10,2640xm8530,2640l8520,2640,8520,2861,8530,2861,8530,2640xe">
              <v:path arrowok="t"/>
              <v:fill on="t" focussize="0,0"/>
              <v:stroke on="f"/>
              <v:imagedata o:title=""/>
              <o:lock v:ext="edit"/>
            </v:shape>
            <v:rect id="docshape99" o:spid="_x0000_s1124" o:spt="1" style="position:absolute;left:9;top:2860;height:240;width:8511;" fillcolor="#D9D9D9" filled="t" stroked="f" coordsize="21600,21600">
              <v:path/>
              <v:fill on="t" focussize="0,0"/>
              <v:stroke on="f"/>
              <v:imagedata o:title=""/>
              <o:lock v:ext="edit"/>
            </v:rect>
            <v:shape id="docshape100" o:spid="_x0000_s1125" style="position:absolute;left:0;top:2860;height:250;width:8530;" fillcolor="#000000" filled="t" stroked="f" coordorigin="0,2861" coordsize="8530,250" path="m8530,2861l8520,2861,8520,3101,10,3101,10,2861,0,2861,0,3101,0,3110,10,3110,8520,3110,8530,3110,8530,3101,8530,2861xe">
              <v:path arrowok="t"/>
              <v:fill on="t" focussize="0,0"/>
              <v:stroke on="f"/>
              <v:imagedata o:title=""/>
              <o:lock v:ext="edit"/>
            </v:shape>
            <v:shape id="docshape101" o:spid="_x0000_s1126" o:spt="202" type="#_x0000_t202" style="position:absolute;left:9;top:0;height:3101;width:8511;" filled="f" stroked="f" coordsize="21600,21600">
              <v:path/>
              <v:fill on="f" focussize="0,0"/>
              <v:stroke on="f" joinstyle="miter"/>
              <v:imagedata o:title=""/>
              <o:lock v:ext="edit"/>
              <v:textbox inset="0mm,0mm,0mm,0mm">
                <w:txbxContent>
                  <w:p>
                    <w:pPr>
                      <w:spacing w:before="0" w:line="236" w:lineRule="exact"/>
                      <w:ind w:left="2265" w:right="0" w:firstLine="0"/>
                      <w:jc w:val="left"/>
                      <w:rPr>
                        <w:sz w:val="18"/>
                      </w:rPr>
                    </w:pPr>
                    <w:r>
                      <w:rPr>
                        <w:sz w:val="18"/>
                      </w:rPr>
                      <w:t>|</w:t>
                    </w:r>
                    <w:r>
                      <w:rPr>
                        <w:spacing w:val="-3"/>
                        <w:sz w:val="18"/>
                      </w:rPr>
                      <w:t xml:space="preserve"> </w:t>
                    </w:r>
                    <w:r>
                      <w:rPr>
                        <w:sz w:val="18"/>
                      </w:rPr>
                      <w:t>"416"</w:t>
                    </w:r>
                    <w:r>
                      <w:rPr>
                        <w:spacing w:val="37"/>
                        <w:sz w:val="18"/>
                      </w:rPr>
                      <w:t xml:space="preserve">  </w:t>
                    </w:r>
                    <w:r>
                      <w:rPr>
                        <w:sz w:val="18"/>
                      </w:rPr>
                      <w:t>;</w:t>
                    </w:r>
                    <w:r>
                      <w:rPr>
                        <w:spacing w:val="-3"/>
                        <w:sz w:val="18"/>
                      </w:rPr>
                      <w:t xml:space="preserve"> </w:t>
                    </w:r>
                    <w:r>
                      <w:rPr>
                        <w:sz w:val="18"/>
                      </w:rPr>
                      <w:t>Requested</w:t>
                    </w:r>
                    <w:r>
                      <w:rPr>
                        <w:spacing w:val="-3"/>
                        <w:sz w:val="18"/>
                      </w:rPr>
                      <w:t xml:space="preserve"> </w:t>
                    </w:r>
                    <w:r>
                      <w:rPr>
                        <w:sz w:val="18"/>
                      </w:rPr>
                      <w:t>range</w:t>
                    </w:r>
                    <w:r>
                      <w:rPr>
                        <w:spacing w:val="-3"/>
                        <w:sz w:val="18"/>
                      </w:rPr>
                      <w:t xml:space="preserve"> </w:t>
                    </w:r>
                    <w:r>
                      <w:rPr>
                        <w:sz w:val="18"/>
                      </w:rPr>
                      <w:t>not</w:t>
                    </w:r>
                    <w:r>
                      <w:rPr>
                        <w:spacing w:val="-3"/>
                        <w:sz w:val="18"/>
                      </w:rPr>
                      <w:t xml:space="preserve"> </w:t>
                    </w:r>
                    <w:r>
                      <w:rPr>
                        <w:spacing w:val="-2"/>
                        <w:sz w:val="18"/>
                      </w:rPr>
                      <w:t>satisfiable</w:t>
                    </w:r>
                  </w:p>
                  <w:p>
                    <w:pPr>
                      <w:spacing w:before="0" w:line="221" w:lineRule="exact"/>
                      <w:ind w:left="2265" w:right="0" w:firstLine="0"/>
                      <w:jc w:val="left"/>
                      <w:rPr>
                        <w:sz w:val="18"/>
                      </w:rPr>
                    </w:pPr>
                    <w:r>
                      <w:rPr>
                        <w:sz w:val="18"/>
                      </w:rPr>
                      <w:t>|</w:t>
                    </w:r>
                    <w:r>
                      <w:rPr>
                        <w:spacing w:val="-3"/>
                        <w:sz w:val="18"/>
                      </w:rPr>
                      <w:t xml:space="preserve"> </w:t>
                    </w:r>
                    <w:r>
                      <w:rPr>
                        <w:sz w:val="18"/>
                      </w:rPr>
                      <w:t>"417"</w:t>
                    </w:r>
                    <w:r>
                      <w:rPr>
                        <w:spacing w:val="36"/>
                        <w:sz w:val="18"/>
                      </w:rPr>
                      <w:t xml:space="preserve">  </w:t>
                    </w:r>
                    <w:r>
                      <w:rPr>
                        <w:sz w:val="18"/>
                      </w:rPr>
                      <w:t>;</w:t>
                    </w:r>
                    <w:r>
                      <w:rPr>
                        <w:spacing w:val="-1"/>
                        <w:sz w:val="18"/>
                      </w:rPr>
                      <w:t xml:space="preserve"> </w:t>
                    </w:r>
                    <w:r>
                      <w:rPr>
                        <w:sz w:val="18"/>
                      </w:rPr>
                      <w:t>Expectation</w:t>
                    </w:r>
                    <w:r>
                      <w:rPr>
                        <w:spacing w:val="-4"/>
                        <w:sz w:val="18"/>
                      </w:rPr>
                      <w:t xml:space="preserve"> </w:t>
                    </w:r>
                    <w:r>
                      <w:rPr>
                        <w:spacing w:val="-2"/>
                        <w:sz w:val="18"/>
                      </w:rPr>
                      <w:t>Failed</w:t>
                    </w:r>
                  </w:p>
                  <w:p>
                    <w:pPr>
                      <w:spacing w:before="0" w:line="218" w:lineRule="exact"/>
                      <w:ind w:left="2265" w:right="0" w:firstLine="0"/>
                      <w:jc w:val="left"/>
                      <w:rPr>
                        <w:sz w:val="18"/>
                      </w:rPr>
                    </w:pPr>
                    <w:r>
                      <w:rPr>
                        <w:sz w:val="18"/>
                      </w:rPr>
                      <w:t>|</w:t>
                    </w:r>
                    <w:r>
                      <w:rPr>
                        <w:spacing w:val="-3"/>
                        <w:sz w:val="18"/>
                      </w:rPr>
                      <w:t xml:space="preserve"> </w:t>
                    </w:r>
                    <w:r>
                      <w:rPr>
                        <w:sz w:val="18"/>
                      </w:rPr>
                      <w:t>"500"</w:t>
                    </w:r>
                    <w:r>
                      <w:rPr>
                        <w:spacing w:val="36"/>
                        <w:sz w:val="18"/>
                      </w:rPr>
                      <w:t xml:space="preserve">  </w:t>
                    </w:r>
                    <w:r>
                      <w:rPr>
                        <w:sz w:val="18"/>
                      </w:rPr>
                      <w:t>;</w:t>
                    </w:r>
                    <w:r>
                      <w:rPr>
                        <w:spacing w:val="-1"/>
                        <w:sz w:val="18"/>
                      </w:rPr>
                      <w:t xml:space="preserve"> </w:t>
                    </w:r>
                    <w:r>
                      <w:rPr>
                        <w:sz w:val="18"/>
                      </w:rPr>
                      <w:t>Internal</w:t>
                    </w:r>
                    <w:r>
                      <w:rPr>
                        <w:spacing w:val="-3"/>
                        <w:sz w:val="18"/>
                      </w:rPr>
                      <w:t xml:space="preserve"> </w:t>
                    </w:r>
                    <w:r>
                      <w:rPr>
                        <w:sz w:val="18"/>
                      </w:rPr>
                      <w:t>Server</w:t>
                    </w:r>
                    <w:r>
                      <w:rPr>
                        <w:spacing w:val="-2"/>
                        <w:sz w:val="18"/>
                      </w:rPr>
                      <w:t xml:space="preserve"> Error</w:t>
                    </w:r>
                  </w:p>
                  <w:p>
                    <w:pPr>
                      <w:spacing w:before="0" w:line="218" w:lineRule="exact"/>
                      <w:ind w:left="2265" w:right="0" w:firstLine="0"/>
                      <w:jc w:val="left"/>
                      <w:rPr>
                        <w:sz w:val="18"/>
                      </w:rPr>
                    </w:pPr>
                    <w:r>
                      <w:rPr>
                        <w:sz w:val="18"/>
                      </w:rPr>
                      <w:t>|</w:t>
                    </w:r>
                    <w:r>
                      <w:rPr>
                        <w:spacing w:val="-2"/>
                        <w:sz w:val="18"/>
                      </w:rPr>
                      <w:t xml:space="preserve"> </w:t>
                    </w:r>
                    <w:r>
                      <w:rPr>
                        <w:sz w:val="18"/>
                      </w:rPr>
                      <w:t>"501"</w:t>
                    </w:r>
                    <w:r>
                      <w:rPr>
                        <w:spacing w:val="38"/>
                        <w:sz w:val="18"/>
                      </w:rPr>
                      <w:t xml:space="preserve">  </w:t>
                    </w:r>
                    <w:r>
                      <w:rPr>
                        <w:sz w:val="18"/>
                      </w:rPr>
                      <w:t>; Not</w:t>
                    </w:r>
                    <w:r>
                      <w:rPr>
                        <w:spacing w:val="-2"/>
                        <w:sz w:val="18"/>
                      </w:rPr>
                      <w:t xml:space="preserve"> Implemented</w:t>
                    </w:r>
                  </w:p>
                  <w:p>
                    <w:pPr>
                      <w:spacing w:before="0" w:line="221" w:lineRule="exact"/>
                      <w:ind w:left="2265" w:right="0" w:firstLine="0"/>
                      <w:jc w:val="left"/>
                      <w:rPr>
                        <w:sz w:val="18"/>
                      </w:rPr>
                    </w:pPr>
                    <w:r>
                      <w:rPr>
                        <w:sz w:val="18"/>
                      </w:rPr>
                      <w:t>|</w:t>
                    </w:r>
                    <w:r>
                      <w:rPr>
                        <w:spacing w:val="-2"/>
                        <w:sz w:val="18"/>
                      </w:rPr>
                      <w:t xml:space="preserve"> </w:t>
                    </w:r>
                    <w:r>
                      <w:rPr>
                        <w:sz w:val="18"/>
                      </w:rPr>
                      <w:t>"502"</w:t>
                    </w:r>
                    <w:r>
                      <w:rPr>
                        <w:spacing w:val="38"/>
                        <w:sz w:val="18"/>
                      </w:rPr>
                      <w:t xml:space="preserve">  </w:t>
                    </w:r>
                    <w:r>
                      <w:rPr>
                        <w:sz w:val="18"/>
                      </w:rPr>
                      <w:t>; Bad</w:t>
                    </w:r>
                    <w:r>
                      <w:rPr>
                        <w:spacing w:val="-3"/>
                        <w:sz w:val="18"/>
                      </w:rPr>
                      <w:t xml:space="preserve"> </w:t>
                    </w:r>
                    <w:r>
                      <w:rPr>
                        <w:spacing w:val="-2"/>
                        <w:sz w:val="18"/>
                      </w:rPr>
                      <w:t>Gateway</w:t>
                    </w:r>
                  </w:p>
                  <w:p>
                    <w:pPr>
                      <w:spacing w:before="0" w:line="221" w:lineRule="exact"/>
                      <w:ind w:left="2265" w:right="0" w:firstLine="0"/>
                      <w:jc w:val="left"/>
                      <w:rPr>
                        <w:sz w:val="18"/>
                      </w:rPr>
                    </w:pPr>
                    <w:r>
                      <w:rPr>
                        <w:sz w:val="18"/>
                      </w:rPr>
                      <w:t>|</w:t>
                    </w:r>
                    <w:r>
                      <w:rPr>
                        <w:spacing w:val="-2"/>
                        <w:sz w:val="18"/>
                      </w:rPr>
                      <w:t xml:space="preserve"> </w:t>
                    </w:r>
                    <w:r>
                      <w:rPr>
                        <w:sz w:val="18"/>
                      </w:rPr>
                      <w:t>"503"</w:t>
                    </w:r>
                    <w:r>
                      <w:rPr>
                        <w:spacing w:val="37"/>
                        <w:sz w:val="18"/>
                      </w:rPr>
                      <w:t xml:space="preserve">  </w:t>
                    </w:r>
                    <w:r>
                      <w:rPr>
                        <w:sz w:val="18"/>
                      </w:rPr>
                      <w:t>;</w:t>
                    </w:r>
                    <w:r>
                      <w:rPr>
                        <w:spacing w:val="-1"/>
                        <w:sz w:val="18"/>
                      </w:rPr>
                      <w:t xml:space="preserve"> </w:t>
                    </w:r>
                    <w:r>
                      <w:rPr>
                        <w:sz w:val="18"/>
                      </w:rPr>
                      <w:t>Service</w:t>
                    </w:r>
                    <w:r>
                      <w:rPr>
                        <w:spacing w:val="-3"/>
                        <w:sz w:val="18"/>
                      </w:rPr>
                      <w:t xml:space="preserve"> </w:t>
                    </w:r>
                    <w:r>
                      <w:rPr>
                        <w:spacing w:val="-2"/>
                        <w:sz w:val="18"/>
                      </w:rPr>
                      <w:t>Unavailable</w:t>
                    </w:r>
                  </w:p>
                  <w:p>
                    <w:pPr>
                      <w:spacing w:before="0" w:line="221" w:lineRule="exact"/>
                      <w:ind w:left="2265" w:right="0" w:firstLine="0"/>
                      <w:jc w:val="left"/>
                      <w:rPr>
                        <w:sz w:val="18"/>
                      </w:rPr>
                    </w:pPr>
                    <w:r>
                      <w:rPr>
                        <w:sz w:val="18"/>
                      </w:rPr>
                      <w:t>|</w:t>
                    </w:r>
                    <w:r>
                      <w:rPr>
                        <w:spacing w:val="-3"/>
                        <w:sz w:val="18"/>
                      </w:rPr>
                      <w:t xml:space="preserve"> </w:t>
                    </w:r>
                    <w:r>
                      <w:rPr>
                        <w:sz w:val="18"/>
                      </w:rPr>
                      <w:t>"504"</w:t>
                    </w:r>
                    <w:r>
                      <w:rPr>
                        <w:spacing w:val="36"/>
                        <w:sz w:val="18"/>
                      </w:rPr>
                      <w:t xml:space="preserve">  </w:t>
                    </w:r>
                    <w:r>
                      <w:rPr>
                        <w:sz w:val="18"/>
                      </w:rPr>
                      <w:t>;</w:t>
                    </w:r>
                    <w:r>
                      <w:rPr>
                        <w:spacing w:val="-1"/>
                        <w:sz w:val="18"/>
                      </w:rPr>
                      <w:t xml:space="preserve"> </w:t>
                    </w:r>
                    <w:r>
                      <w:rPr>
                        <w:sz w:val="18"/>
                      </w:rPr>
                      <w:t>Gateway</w:t>
                    </w:r>
                    <w:r>
                      <w:rPr>
                        <w:spacing w:val="-4"/>
                        <w:sz w:val="18"/>
                      </w:rPr>
                      <w:t xml:space="preserve"> </w:t>
                    </w:r>
                    <w:r>
                      <w:rPr>
                        <w:sz w:val="18"/>
                      </w:rPr>
                      <w:t>Time-</w:t>
                    </w:r>
                    <w:r>
                      <w:rPr>
                        <w:spacing w:val="-5"/>
                        <w:sz w:val="18"/>
                      </w:rPr>
                      <w:t>out</w:t>
                    </w:r>
                  </w:p>
                  <w:p>
                    <w:pPr>
                      <w:spacing w:before="0" w:line="221" w:lineRule="exact"/>
                      <w:ind w:left="2265" w:right="0" w:firstLine="0"/>
                      <w:jc w:val="left"/>
                      <w:rPr>
                        <w:sz w:val="18"/>
                      </w:rPr>
                    </w:pPr>
                    <w:r>
                      <w:rPr>
                        <w:sz w:val="18"/>
                      </w:rPr>
                      <w:t>|</w:t>
                    </w:r>
                    <w:r>
                      <w:rPr>
                        <w:spacing w:val="-2"/>
                        <w:sz w:val="18"/>
                      </w:rPr>
                      <w:t xml:space="preserve"> </w:t>
                    </w:r>
                    <w:r>
                      <w:rPr>
                        <w:sz w:val="18"/>
                      </w:rPr>
                      <w:t>"505"</w:t>
                    </w:r>
                    <w:r>
                      <w:rPr>
                        <w:spacing w:val="37"/>
                        <w:sz w:val="18"/>
                      </w:rPr>
                      <w:t xml:space="preserve">  </w:t>
                    </w:r>
                    <w:r>
                      <w:rPr>
                        <w:sz w:val="18"/>
                      </w:rPr>
                      <w:t>;</w:t>
                    </w:r>
                    <w:r>
                      <w:rPr>
                        <w:spacing w:val="-1"/>
                        <w:sz w:val="18"/>
                      </w:rPr>
                      <w:t xml:space="preserve"> </w:t>
                    </w:r>
                    <w:r>
                      <w:rPr>
                        <w:sz w:val="18"/>
                      </w:rPr>
                      <w:t>HTTP</w:t>
                    </w:r>
                    <w:r>
                      <w:rPr>
                        <w:spacing w:val="-3"/>
                        <w:sz w:val="18"/>
                      </w:rPr>
                      <w:t xml:space="preserve"> </w:t>
                    </w:r>
                    <w:r>
                      <w:rPr>
                        <w:sz w:val="18"/>
                      </w:rPr>
                      <w:t>Version</w:t>
                    </w:r>
                    <w:r>
                      <w:rPr>
                        <w:spacing w:val="-3"/>
                        <w:sz w:val="18"/>
                      </w:rPr>
                      <w:t xml:space="preserve"> </w:t>
                    </w:r>
                    <w:r>
                      <w:rPr>
                        <w:sz w:val="18"/>
                      </w:rPr>
                      <w:t>not</w:t>
                    </w:r>
                    <w:r>
                      <w:rPr>
                        <w:spacing w:val="-2"/>
                        <w:sz w:val="18"/>
                      </w:rPr>
                      <w:t xml:space="preserve"> supported</w:t>
                    </w:r>
                  </w:p>
                  <w:p>
                    <w:pPr>
                      <w:spacing w:before="12" w:line="192" w:lineRule="auto"/>
                      <w:ind w:left="465" w:right="4943" w:firstLine="1800"/>
                      <w:jc w:val="left"/>
                      <w:rPr>
                        <w:sz w:val="18"/>
                      </w:rPr>
                    </w:pPr>
                    <w:r>
                      <w:rPr>
                        <w:sz w:val="18"/>
                      </w:rPr>
                      <w:t>|</w:t>
                    </w:r>
                    <w:r>
                      <w:rPr>
                        <w:spacing w:val="-13"/>
                        <w:sz w:val="18"/>
                      </w:rPr>
                      <w:t xml:space="preserve"> </w:t>
                    </w:r>
                    <w:r>
                      <w:rPr>
                        <w:sz w:val="18"/>
                      </w:rPr>
                      <w:t>extension-code response-header = Accept-Ranges</w:t>
                    </w:r>
                  </w:p>
                  <w:p>
                    <w:pPr>
                      <w:spacing w:before="0" w:line="212" w:lineRule="exact"/>
                      <w:ind w:left="1905" w:right="0" w:firstLine="0"/>
                      <w:jc w:val="left"/>
                      <w:rPr>
                        <w:sz w:val="18"/>
                      </w:rPr>
                    </w:pPr>
                    <w:r>
                      <w:rPr>
                        <w:sz w:val="18"/>
                      </w:rPr>
                      <w:t>|</w:t>
                    </w:r>
                    <w:r>
                      <w:rPr>
                        <w:spacing w:val="-1"/>
                        <w:sz w:val="18"/>
                      </w:rPr>
                      <w:t xml:space="preserve"> </w:t>
                    </w:r>
                    <w:r>
                      <w:rPr>
                        <w:spacing w:val="-5"/>
                        <w:sz w:val="18"/>
                      </w:rPr>
                      <w:t>Age</w:t>
                    </w:r>
                  </w:p>
                  <w:p>
                    <w:pPr>
                      <w:spacing w:before="0" w:line="221" w:lineRule="exact"/>
                      <w:ind w:left="1905" w:right="0" w:firstLine="0"/>
                      <w:jc w:val="left"/>
                      <w:rPr>
                        <w:sz w:val="18"/>
                      </w:rPr>
                    </w:pPr>
                    <w:r>
                      <w:rPr>
                        <w:sz w:val="18"/>
                      </w:rPr>
                      <w:t>|</w:t>
                    </w:r>
                    <w:r>
                      <w:rPr>
                        <w:spacing w:val="-1"/>
                        <w:sz w:val="18"/>
                      </w:rPr>
                      <w:t xml:space="preserve"> </w:t>
                    </w:r>
                    <w:r>
                      <w:rPr>
                        <w:spacing w:val="-4"/>
                        <w:sz w:val="18"/>
                      </w:rPr>
                      <w:t>ETag</w:t>
                    </w:r>
                  </w:p>
                  <w:p>
                    <w:pPr>
                      <w:spacing w:before="0" w:line="221" w:lineRule="exact"/>
                      <w:ind w:left="1905" w:right="0" w:firstLine="0"/>
                      <w:jc w:val="left"/>
                      <w:rPr>
                        <w:sz w:val="18"/>
                      </w:rPr>
                    </w:pPr>
                    <w:r>
                      <w:rPr>
                        <w:sz w:val="18"/>
                      </w:rPr>
                      <w:t>|</w:t>
                    </w:r>
                    <w:r>
                      <w:rPr>
                        <w:spacing w:val="-1"/>
                        <w:sz w:val="18"/>
                      </w:rPr>
                      <w:t xml:space="preserve"> </w:t>
                    </w:r>
                    <w:r>
                      <w:rPr>
                        <w:spacing w:val="-2"/>
                        <w:sz w:val="18"/>
                      </w:rPr>
                      <w:t>Location</w:t>
                    </w:r>
                  </w:p>
                  <w:p>
                    <w:pPr>
                      <w:spacing w:before="0" w:line="225" w:lineRule="exact"/>
                      <w:ind w:left="1905" w:right="0" w:firstLine="0"/>
                      <w:jc w:val="left"/>
                      <w:rPr>
                        <w:sz w:val="18"/>
                      </w:rPr>
                    </w:pPr>
                    <w:r>
                      <w:rPr>
                        <w:sz w:val="18"/>
                      </w:rPr>
                      <w:t>|</w:t>
                    </w:r>
                    <w:r>
                      <w:rPr>
                        <w:spacing w:val="-6"/>
                        <w:sz w:val="18"/>
                      </w:rPr>
                      <w:t xml:space="preserve"> </w:t>
                    </w:r>
                    <w:r>
                      <w:rPr>
                        <w:sz w:val="18"/>
                      </w:rPr>
                      <w:t>Proxy-</w:t>
                    </w:r>
                    <w:r>
                      <w:rPr>
                        <w:spacing w:val="-2"/>
                        <w:sz w:val="18"/>
                      </w:rPr>
                      <w:t>Authenticate</w:t>
                    </w:r>
                  </w:p>
                </w:txbxContent>
              </v:textbox>
            </v:shape>
            <w10:wrap type="none"/>
            <w10:anchorlock/>
          </v:group>
        </w:pict>
      </w:r>
    </w:p>
    <w:p>
      <w:pPr>
        <w:spacing w:before="0" w:line="240" w:lineRule="auto"/>
        <w:rPr>
          <w:sz w:val="20"/>
        </w:rPr>
      </w:pPr>
    </w:p>
    <w:p>
      <w:pPr>
        <w:spacing w:before="11" w:line="240" w:lineRule="auto"/>
        <w:rPr>
          <w:sz w:val="15"/>
        </w:rPr>
      </w:pPr>
    </w:p>
    <w:p>
      <w:pPr>
        <w:pStyle w:val="3"/>
        <w:spacing w:before="65" w:line="237" w:lineRule="auto"/>
        <w:ind w:left="220" w:right="316" w:firstLine="420"/>
        <w:jc w:val="both"/>
      </w:pPr>
      <w:r>
        <w:t xml:space="preserve">根 据 上 面 的 协 议 格 式 描 述 ， 一 个 </w:t>
      </w:r>
      <w:r>
        <w:rPr>
          <w:rFonts w:ascii="等线" w:hAnsi="等线" w:eastAsia="等线"/>
        </w:rPr>
        <w:t>Request-Line</w:t>
      </w:r>
      <w:r>
        <w:rPr>
          <w:rFonts w:ascii="等线" w:hAnsi="等线" w:eastAsia="等线"/>
          <w:spacing w:val="80"/>
          <w:w w:val="150"/>
        </w:rPr>
        <w:t xml:space="preserve"> </w:t>
      </w:r>
      <w:r>
        <w:rPr>
          <w:spacing w:val="-1"/>
        </w:rPr>
        <w:t xml:space="preserve">可 以 表 示 “ </w:t>
      </w:r>
      <w:r>
        <w:rPr>
          <w:rFonts w:ascii="等线" w:hAnsi="等线" w:eastAsia="等线"/>
        </w:rPr>
        <w:t xml:space="preserve">GET </w:t>
      </w:r>
      <w:r>
        <w:fldChar w:fldCharType="begin"/>
      </w:r>
      <w:r>
        <w:instrText xml:space="preserve"> HYPERLINK "http://www.w3.org/pub/WWW/TheProject.html" \h </w:instrText>
      </w:r>
      <w:r>
        <w:fldChar w:fldCharType="separate"/>
      </w:r>
      <w:r>
        <w:rPr>
          <w:rFonts w:ascii="等线" w:hAnsi="等线" w:eastAsia="等线"/>
          <w:spacing w:val="-2"/>
        </w:rPr>
        <w:t>http://www.w3.org/pub/WWW/TheProject.html</w:t>
      </w:r>
      <w:r>
        <w:rPr>
          <w:rFonts w:ascii="等线" w:hAnsi="等线" w:eastAsia="等线"/>
          <w:spacing w:val="-2"/>
        </w:rPr>
        <w:fldChar w:fldCharType="end"/>
      </w:r>
      <w:r>
        <w:rPr>
          <w:rFonts w:ascii="等线" w:hAnsi="等线" w:eastAsia="等线"/>
          <w:spacing w:val="-13"/>
        </w:rPr>
        <w:t xml:space="preserve"> </w:t>
      </w:r>
      <w:r>
        <w:rPr>
          <w:rFonts w:ascii="等线" w:hAnsi="等线" w:eastAsia="等线"/>
          <w:spacing w:val="-2"/>
        </w:rPr>
        <w:t>HTTP/1.1</w:t>
      </w:r>
      <w:r>
        <w:rPr>
          <w:spacing w:val="-7"/>
        </w:rPr>
        <w:t xml:space="preserve">” 。在 </w:t>
      </w:r>
      <w:r>
        <w:rPr>
          <w:rFonts w:ascii="等线" w:hAnsi="等线" w:eastAsia="等线"/>
          <w:spacing w:val="-2"/>
        </w:rPr>
        <w:t xml:space="preserve">RFC2616 </w:t>
      </w:r>
      <w:r>
        <w:rPr>
          <w:spacing w:val="-2"/>
        </w:rPr>
        <w:t>协议中，</w:t>
      </w:r>
      <w:r>
        <w:rPr>
          <w:rFonts w:ascii="等线" w:hAnsi="等线" w:eastAsia="等线"/>
          <w:spacing w:val="-2"/>
        </w:rPr>
        <w:t>HTTP</w:t>
      </w:r>
      <w:r>
        <w:rPr>
          <w:rFonts w:ascii="等线" w:hAnsi="等线" w:eastAsia="等线"/>
          <w:spacing w:val="13"/>
        </w:rPr>
        <w:t xml:space="preserve"> </w:t>
      </w:r>
      <w:r>
        <w:rPr>
          <w:spacing w:val="-2"/>
        </w:rPr>
        <w:t>为</w:t>
      </w:r>
      <w:r>
        <w:t xml:space="preserve">区分客户端发出的请求消息方法，在 </w:t>
      </w:r>
      <w:r>
        <w:rPr>
          <w:rFonts w:ascii="等线" w:hAnsi="等线" w:eastAsia="等线"/>
        </w:rPr>
        <w:t>HTTP/1.1</w:t>
      </w:r>
      <w:r>
        <w:rPr>
          <w:rFonts w:ascii="等线" w:hAnsi="等线" w:eastAsia="等线"/>
          <w:spacing w:val="47"/>
        </w:rPr>
        <w:t xml:space="preserve"> </w:t>
      </w:r>
      <w:r>
        <w:t xml:space="preserve">中将请求消息分为 </w:t>
      </w:r>
      <w:r>
        <w:rPr>
          <w:rFonts w:ascii="等线" w:hAnsi="等线" w:eastAsia="等线"/>
        </w:rPr>
        <w:t>GET</w:t>
      </w:r>
      <w:r>
        <w:t>、</w:t>
      </w:r>
      <w:r>
        <w:rPr>
          <w:rFonts w:ascii="等线" w:hAnsi="等线" w:eastAsia="等线"/>
        </w:rPr>
        <w:t>POST</w:t>
      </w:r>
      <w:r>
        <w:t>、</w:t>
      </w:r>
      <w:r>
        <w:rPr>
          <w:rFonts w:ascii="等线" w:hAnsi="等线" w:eastAsia="等线"/>
        </w:rPr>
        <w:t>HEAD</w:t>
      </w:r>
      <w:r>
        <w:t xml:space="preserve">、 </w:t>
      </w:r>
      <w:r>
        <w:rPr>
          <w:rFonts w:ascii="等线" w:hAnsi="等线" w:eastAsia="等线"/>
        </w:rPr>
        <w:t>OPTIONS</w:t>
      </w:r>
      <w:r>
        <w:t>、</w:t>
      </w:r>
      <w:r>
        <w:rPr>
          <w:rFonts w:ascii="等线" w:hAnsi="等线" w:eastAsia="等线"/>
        </w:rPr>
        <w:t>PUT</w:t>
      </w:r>
      <w:r>
        <w:t>、</w:t>
      </w:r>
      <w:r>
        <w:rPr>
          <w:rFonts w:ascii="等线" w:hAnsi="等线" w:eastAsia="等线"/>
        </w:rPr>
        <w:t>DELETE</w:t>
      </w:r>
      <w:r>
        <w:t>、</w:t>
      </w:r>
      <w:r>
        <w:rPr>
          <w:rFonts w:ascii="等线" w:hAnsi="等线" w:eastAsia="等线"/>
        </w:rPr>
        <w:t xml:space="preserve">TRACE </w:t>
      </w:r>
      <w:r>
        <w:rPr>
          <w:spacing w:val="-9"/>
        </w:rPr>
        <w:t xml:space="preserve">和 </w:t>
      </w:r>
      <w:r>
        <w:rPr>
          <w:rFonts w:ascii="等线" w:hAnsi="等线" w:eastAsia="等线"/>
        </w:rPr>
        <w:t xml:space="preserve">CONNECT </w:t>
      </w:r>
      <w:r>
        <w:t>八种方法。</w:t>
      </w:r>
    </w:p>
    <w:p>
      <w:pPr>
        <w:pStyle w:val="7"/>
        <w:numPr>
          <w:ilvl w:val="0"/>
          <w:numId w:val="3"/>
        </w:numPr>
        <w:tabs>
          <w:tab w:val="left" w:pos="1120"/>
        </w:tabs>
        <w:spacing w:before="0" w:after="0" w:line="249" w:lineRule="auto"/>
        <w:ind w:left="1120" w:right="316" w:hanging="478"/>
        <w:jc w:val="both"/>
        <w:rPr>
          <w:rFonts w:ascii="Symbol" w:hAnsi="Symbol" w:eastAsia="Symbol"/>
          <w:sz w:val="21"/>
        </w:rPr>
      </w:pPr>
      <w:r>
        <w:rPr>
          <w:rFonts w:ascii="等线" w:hAnsi="等线" w:eastAsia="等线"/>
          <w:sz w:val="21"/>
        </w:rPr>
        <w:t>GET</w:t>
      </w:r>
      <w:r>
        <w:rPr>
          <w:rFonts w:ascii="等线" w:hAnsi="等线" w:eastAsia="等线"/>
          <w:spacing w:val="-15"/>
          <w:sz w:val="21"/>
        </w:rPr>
        <w:t xml:space="preserve"> </w:t>
      </w:r>
      <w:r>
        <w:rPr>
          <w:spacing w:val="-2"/>
          <w:sz w:val="21"/>
        </w:rPr>
        <w:t xml:space="preserve">方法表示要请求获取特定的资源，比如 </w:t>
      </w:r>
      <w:r>
        <w:rPr>
          <w:rFonts w:ascii="等线" w:hAnsi="等线" w:eastAsia="等线"/>
          <w:sz w:val="21"/>
        </w:rPr>
        <w:t>html</w:t>
      </w:r>
      <w:r>
        <w:rPr>
          <w:rFonts w:ascii="等线" w:hAnsi="等线" w:eastAsia="等线"/>
          <w:spacing w:val="-8"/>
          <w:sz w:val="21"/>
        </w:rPr>
        <w:t xml:space="preserve"> </w:t>
      </w:r>
      <w:r>
        <w:rPr>
          <w:sz w:val="21"/>
        </w:rPr>
        <w:t>网页、</w:t>
      </w:r>
      <w:r>
        <w:rPr>
          <w:rFonts w:ascii="等线" w:hAnsi="等线" w:eastAsia="等线"/>
          <w:sz w:val="21"/>
        </w:rPr>
        <w:t xml:space="preserve">jpg </w:t>
      </w:r>
      <w:r>
        <w:rPr>
          <w:sz w:val="21"/>
        </w:rPr>
        <w:t>图像文件等。</w:t>
      </w:r>
      <w:r>
        <w:rPr>
          <w:rFonts w:ascii="等线" w:hAnsi="等线" w:eastAsia="等线"/>
          <w:sz w:val="21"/>
        </w:rPr>
        <w:t>GET</w:t>
      </w:r>
      <w:r>
        <w:rPr>
          <w:rFonts w:ascii="等线" w:hAnsi="等线" w:eastAsia="等线"/>
          <w:spacing w:val="-1"/>
          <w:sz w:val="21"/>
        </w:rPr>
        <w:t xml:space="preserve"> </w:t>
      </w:r>
      <w:r>
        <w:rPr>
          <w:sz w:val="21"/>
        </w:rPr>
        <w:t>类</w:t>
      </w:r>
      <w:r>
        <w:rPr>
          <w:spacing w:val="-2"/>
          <w:sz w:val="21"/>
        </w:rPr>
        <w:t>型请求消息仅表示获取数据，并不影响数据（增加、删除、修改等</w:t>
      </w:r>
      <w:r>
        <w:rPr>
          <w:spacing w:val="-107"/>
          <w:sz w:val="21"/>
        </w:rPr>
        <w:t>）</w:t>
      </w:r>
      <w:r>
        <w:rPr>
          <w:spacing w:val="-2"/>
          <w:sz w:val="21"/>
        </w:rPr>
        <w:t>。</w:t>
      </w:r>
    </w:p>
    <w:p>
      <w:pPr>
        <w:pStyle w:val="7"/>
        <w:numPr>
          <w:ilvl w:val="0"/>
          <w:numId w:val="3"/>
        </w:numPr>
        <w:tabs>
          <w:tab w:val="left" w:pos="1120"/>
        </w:tabs>
        <w:spacing w:before="9" w:after="0" w:line="264" w:lineRule="auto"/>
        <w:ind w:left="1120" w:right="316" w:hanging="478"/>
        <w:jc w:val="both"/>
        <w:rPr>
          <w:rFonts w:ascii="Symbol" w:hAnsi="Symbol" w:eastAsia="Symbol"/>
          <w:sz w:val="21"/>
        </w:rPr>
      </w:pPr>
      <w:r>
        <w:rPr>
          <w:rFonts w:ascii="等线" w:hAnsi="等线" w:eastAsia="等线"/>
          <w:spacing w:val="-3"/>
          <w:sz w:val="21"/>
        </w:rPr>
        <w:t xml:space="preserve">HEAD </w:t>
      </w:r>
      <w:r>
        <w:rPr>
          <w:spacing w:val="-3"/>
          <w:sz w:val="21"/>
        </w:rPr>
        <w:t>方法与</w:t>
      </w:r>
      <w:r>
        <w:rPr>
          <w:rFonts w:ascii="等线" w:hAnsi="等线" w:eastAsia="等线"/>
          <w:spacing w:val="-3"/>
          <w:sz w:val="21"/>
        </w:rPr>
        <w:t xml:space="preserve">GET </w:t>
      </w:r>
      <w:r>
        <w:rPr>
          <w:spacing w:val="-13"/>
          <w:sz w:val="21"/>
        </w:rPr>
        <w:t>获得的响应一致，但要求响应消息中只包含</w:t>
      </w:r>
      <w:r>
        <w:rPr>
          <w:rFonts w:ascii="等线" w:hAnsi="等线" w:eastAsia="等线"/>
          <w:spacing w:val="18"/>
          <w:sz w:val="21"/>
        </w:rPr>
        <w:t>head</w:t>
      </w:r>
      <w:r>
        <w:rPr>
          <w:spacing w:val="-25"/>
          <w:sz w:val="21"/>
        </w:rPr>
        <w:t>，不包含</w:t>
      </w:r>
      <w:r>
        <w:rPr>
          <w:rFonts w:ascii="等线" w:hAnsi="等线" w:eastAsia="等线"/>
          <w:spacing w:val="-3"/>
          <w:sz w:val="21"/>
        </w:rPr>
        <w:t>body</w:t>
      </w:r>
      <w:r>
        <w:rPr>
          <w:spacing w:val="-3"/>
          <w:sz w:val="21"/>
        </w:rPr>
        <w:t>。</w:t>
      </w:r>
      <w:r>
        <w:rPr>
          <w:spacing w:val="-2"/>
          <w:sz w:val="21"/>
        </w:rPr>
        <w:t>这个方法在获取元信息时非常有效。例如要获取一个文件的大小、日期等信息，并不需要服务器的响应信息中包含这个文件，而只是将这些元信息封装到响应消</w:t>
      </w:r>
      <w:r>
        <w:rPr>
          <w:spacing w:val="-8"/>
          <w:sz w:val="21"/>
        </w:rPr>
        <w:t xml:space="preserve">息的 </w:t>
      </w:r>
      <w:r>
        <w:rPr>
          <w:rFonts w:ascii="等线" w:hAnsi="等线" w:eastAsia="等线"/>
          <w:sz w:val="21"/>
        </w:rPr>
        <w:t xml:space="preserve">head </w:t>
      </w:r>
      <w:r>
        <w:rPr>
          <w:sz w:val="21"/>
        </w:rPr>
        <w:t>中即可。</w:t>
      </w:r>
    </w:p>
    <w:p>
      <w:pPr>
        <w:pStyle w:val="7"/>
        <w:numPr>
          <w:ilvl w:val="0"/>
          <w:numId w:val="3"/>
        </w:numPr>
        <w:tabs>
          <w:tab w:val="left" w:pos="1120"/>
        </w:tabs>
        <w:spacing w:before="0" w:after="0" w:line="274" w:lineRule="exact"/>
        <w:ind w:left="1120" w:right="0" w:hanging="478"/>
        <w:jc w:val="both"/>
        <w:rPr>
          <w:rFonts w:ascii="Symbol" w:hAnsi="Symbol" w:eastAsia="Symbol"/>
          <w:sz w:val="21"/>
        </w:rPr>
      </w:pPr>
      <w:r>
        <w:rPr>
          <w:rFonts w:ascii="等线" w:hAnsi="等线" w:eastAsia="等线"/>
          <w:spacing w:val="-2"/>
          <w:sz w:val="21"/>
        </w:rPr>
        <w:t>POST</w:t>
      </w:r>
      <w:r>
        <w:rPr>
          <w:rFonts w:ascii="等线" w:hAnsi="等线" w:eastAsia="等线"/>
          <w:spacing w:val="-1"/>
          <w:sz w:val="21"/>
        </w:rPr>
        <w:t xml:space="preserve"> </w:t>
      </w:r>
      <w:r>
        <w:rPr>
          <w:spacing w:val="-7"/>
          <w:sz w:val="21"/>
        </w:rPr>
        <w:t>方法请求服务器接收封装在请求消息中的数据实体，并将其作为新的附属资</w:t>
      </w:r>
    </w:p>
    <w:p>
      <w:pPr>
        <w:pStyle w:val="3"/>
        <w:spacing w:line="237" w:lineRule="auto"/>
        <w:ind w:left="1120" w:right="318"/>
        <w:jc w:val="both"/>
      </w:pPr>
      <w:r>
        <w:rPr>
          <w:spacing w:val="-7"/>
        </w:rPr>
        <w:t xml:space="preserve">源粘贴到指定 </w:t>
      </w:r>
      <w:r>
        <w:rPr>
          <w:rFonts w:ascii="等线" w:eastAsia="等线"/>
          <w:spacing w:val="-4"/>
        </w:rPr>
        <w:t>URI</w:t>
      </w:r>
      <w:r>
        <w:rPr>
          <w:rFonts w:ascii="等线" w:eastAsia="等线"/>
          <w:spacing w:val="-10"/>
        </w:rPr>
        <w:t xml:space="preserve"> </w:t>
      </w:r>
      <w:r>
        <w:rPr>
          <w:spacing w:val="-13"/>
        </w:rPr>
        <w:t xml:space="preserve">的 </w:t>
      </w:r>
      <w:r>
        <w:rPr>
          <w:rFonts w:ascii="等线" w:eastAsia="等线"/>
          <w:spacing w:val="-4"/>
        </w:rPr>
        <w:t>Web</w:t>
      </w:r>
      <w:r>
        <w:rPr>
          <w:rFonts w:ascii="等线" w:eastAsia="等线"/>
          <w:spacing w:val="-11"/>
        </w:rPr>
        <w:t xml:space="preserve"> </w:t>
      </w:r>
      <w:r>
        <w:rPr>
          <w:spacing w:val="-7"/>
        </w:rPr>
        <w:t xml:space="preserve">资源中。封装在 </w:t>
      </w:r>
      <w:r>
        <w:rPr>
          <w:rFonts w:ascii="等线" w:eastAsia="等线"/>
          <w:spacing w:val="-4"/>
        </w:rPr>
        <w:t>POST</w:t>
      </w:r>
      <w:r>
        <w:rPr>
          <w:rFonts w:ascii="等线" w:eastAsia="等线"/>
          <w:spacing w:val="9"/>
        </w:rPr>
        <w:t xml:space="preserve"> </w:t>
      </w:r>
      <w:r>
        <w:rPr>
          <w:spacing w:val="-4"/>
        </w:rPr>
        <w:t>请求消息中的数据可以是邮件列</w:t>
      </w:r>
      <w:r>
        <w:t>表、</w:t>
      </w:r>
      <w:r>
        <w:rPr>
          <w:rFonts w:ascii="等线" w:eastAsia="等线"/>
        </w:rPr>
        <w:t xml:space="preserve">Web </w:t>
      </w:r>
      <w:r>
        <w:t>页面中需要提交的数据、公告板中的一条消息等内容。</w:t>
      </w:r>
    </w:p>
    <w:p>
      <w:pPr>
        <w:pStyle w:val="7"/>
        <w:numPr>
          <w:ilvl w:val="0"/>
          <w:numId w:val="3"/>
        </w:numPr>
        <w:tabs>
          <w:tab w:val="left" w:pos="1120"/>
        </w:tabs>
        <w:spacing w:before="0" w:after="0" w:line="237" w:lineRule="auto"/>
        <w:ind w:left="1120" w:right="318" w:hanging="478"/>
        <w:jc w:val="both"/>
        <w:rPr>
          <w:rFonts w:ascii="Symbol" w:hAnsi="Symbol" w:eastAsia="Symbol"/>
          <w:sz w:val="21"/>
        </w:rPr>
      </w:pPr>
      <w:r>
        <w:rPr>
          <w:rFonts w:ascii="等线" w:hAnsi="等线" w:eastAsia="等线"/>
          <w:sz w:val="21"/>
        </w:rPr>
        <w:t>PUT</w:t>
      </w:r>
      <w:r>
        <w:rPr>
          <w:rFonts w:ascii="等线" w:hAnsi="等线" w:eastAsia="等线"/>
          <w:spacing w:val="-15"/>
          <w:sz w:val="21"/>
        </w:rPr>
        <w:t xml:space="preserve"> </w:t>
      </w:r>
      <w:r>
        <w:rPr>
          <w:spacing w:val="-2"/>
          <w:sz w:val="21"/>
        </w:rPr>
        <w:t xml:space="preserve">方法请求服务器将请求消息中的数据实体存储指定 </w:t>
      </w:r>
      <w:r>
        <w:rPr>
          <w:rFonts w:ascii="等线" w:hAnsi="等线" w:eastAsia="等线"/>
          <w:sz w:val="21"/>
        </w:rPr>
        <w:t>URI</w:t>
      </w:r>
      <w:r>
        <w:rPr>
          <w:rFonts w:ascii="等线" w:hAnsi="等线" w:eastAsia="等线"/>
          <w:spacing w:val="-15"/>
          <w:sz w:val="21"/>
        </w:rPr>
        <w:t xml:space="preserve"> </w:t>
      </w:r>
      <w:r>
        <w:rPr>
          <w:spacing w:val="-6"/>
          <w:sz w:val="21"/>
        </w:rPr>
        <w:t xml:space="preserve">中。如果 </w:t>
      </w:r>
      <w:r>
        <w:rPr>
          <w:rFonts w:ascii="等线" w:hAnsi="等线" w:eastAsia="等线"/>
          <w:sz w:val="21"/>
        </w:rPr>
        <w:t>URI</w:t>
      </w:r>
      <w:r>
        <w:rPr>
          <w:rFonts w:ascii="等线" w:hAnsi="等线" w:eastAsia="等线"/>
          <w:spacing w:val="-14"/>
          <w:sz w:val="21"/>
        </w:rPr>
        <w:t xml:space="preserve"> </w:t>
      </w:r>
      <w:r>
        <w:rPr>
          <w:sz w:val="21"/>
        </w:rPr>
        <w:t>指向已</w:t>
      </w:r>
      <w:r>
        <w:rPr>
          <w:spacing w:val="-1"/>
          <w:sz w:val="21"/>
        </w:rPr>
        <w:t xml:space="preserve">经存在的资源，则将此数据实体替代已经存在的资源；如果 </w:t>
      </w:r>
      <w:r>
        <w:rPr>
          <w:rFonts w:ascii="等线" w:hAnsi="等线" w:eastAsia="等线"/>
          <w:sz w:val="21"/>
        </w:rPr>
        <w:t>URI</w:t>
      </w:r>
      <w:r>
        <w:rPr>
          <w:rFonts w:ascii="等线" w:hAnsi="等线" w:eastAsia="等线"/>
          <w:spacing w:val="-14"/>
          <w:sz w:val="21"/>
        </w:rPr>
        <w:t xml:space="preserve"> </w:t>
      </w:r>
      <w:r>
        <w:rPr>
          <w:sz w:val="21"/>
        </w:rPr>
        <w:t>指向的资源不存</w:t>
      </w:r>
      <w:r>
        <w:rPr>
          <w:spacing w:val="-2"/>
          <w:sz w:val="21"/>
        </w:rPr>
        <w:t xml:space="preserve">在，则将此数据实体表示为此 </w:t>
      </w:r>
      <w:r>
        <w:rPr>
          <w:rFonts w:ascii="等线" w:hAnsi="等线" w:eastAsia="等线"/>
          <w:sz w:val="21"/>
        </w:rPr>
        <w:t xml:space="preserve">URI </w:t>
      </w:r>
      <w:r>
        <w:rPr>
          <w:sz w:val="21"/>
        </w:rPr>
        <w:t>指向的资源。</w:t>
      </w:r>
    </w:p>
    <w:p>
      <w:pPr>
        <w:pStyle w:val="7"/>
        <w:numPr>
          <w:ilvl w:val="0"/>
          <w:numId w:val="3"/>
        </w:numPr>
        <w:tabs>
          <w:tab w:val="left" w:pos="1120"/>
        </w:tabs>
        <w:spacing w:before="0" w:after="0" w:line="309" w:lineRule="exact"/>
        <w:ind w:left="1120" w:right="0" w:hanging="478"/>
        <w:jc w:val="both"/>
        <w:rPr>
          <w:rFonts w:ascii="Symbol" w:hAnsi="Symbol" w:eastAsia="Symbol"/>
          <w:sz w:val="21"/>
        </w:rPr>
      </w:pPr>
      <w:r>
        <w:rPr>
          <w:rFonts w:ascii="等线" w:hAnsi="等线" w:eastAsia="等线"/>
          <w:spacing w:val="-2"/>
          <w:sz w:val="21"/>
        </w:rPr>
        <w:t>DELETE</w:t>
      </w:r>
      <w:r>
        <w:rPr>
          <w:rFonts w:ascii="等线" w:hAnsi="等线" w:eastAsia="等线"/>
          <w:spacing w:val="1"/>
          <w:sz w:val="21"/>
        </w:rPr>
        <w:t xml:space="preserve"> </w:t>
      </w:r>
      <w:r>
        <w:rPr>
          <w:spacing w:val="-3"/>
          <w:sz w:val="21"/>
        </w:rPr>
        <w:t>方法请求删除指定的资源</w:t>
      </w:r>
    </w:p>
    <w:p>
      <w:pPr>
        <w:pStyle w:val="7"/>
        <w:numPr>
          <w:ilvl w:val="0"/>
          <w:numId w:val="3"/>
        </w:numPr>
        <w:tabs>
          <w:tab w:val="left" w:pos="1120"/>
        </w:tabs>
        <w:spacing w:before="0" w:after="0" w:line="249" w:lineRule="auto"/>
        <w:ind w:left="1120" w:right="318" w:hanging="478"/>
        <w:jc w:val="both"/>
        <w:rPr>
          <w:rFonts w:ascii="Symbol" w:hAnsi="Symbol" w:eastAsia="Symbol"/>
          <w:sz w:val="21"/>
        </w:rPr>
      </w:pPr>
      <w:r>
        <w:rPr>
          <w:rFonts w:ascii="等线" w:hAnsi="等线" w:eastAsia="等线"/>
          <w:sz w:val="21"/>
        </w:rPr>
        <w:t>TRACE</w:t>
      </w:r>
      <w:r>
        <w:rPr>
          <w:rFonts w:ascii="等线" w:hAnsi="等线" w:eastAsia="等线"/>
          <w:spacing w:val="-15"/>
          <w:sz w:val="21"/>
        </w:rPr>
        <w:t xml:space="preserve"> </w:t>
      </w:r>
      <w:r>
        <w:rPr>
          <w:sz w:val="21"/>
        </w:rPr>
        <w:t>方法请求中间服务器将自身消息及对请求消息的改变添加到请求消息中，</w:t>
      </w:r>
      <w:r>
        <w:rPr>
          <w:spacing w:val="-2"/>
          <w:sz w:val="21"/>
        </w:rPr>
        <w:t>从而使得客户端能够追踪请求消息的路由过程及消息变化情况。</w:t>
      </w:r>
    </w:p>
    <w:p>
      <w:pPr>
        <w:pStyle w:val="7"/>
        <w:numPr>
          <w:ilvl w:val="0"/>
          <w:numId w:val="3"/>
        </w:numPr>
        <w:tabs>
          <w:tab w:val="left" w:pos="1120"/>
        </w:tabs>
        <w:spacing w:before="11" w:after="0" w:line="314" w:lineRule="exact"/>
        <w:ind w:left="1120" w:right="0" w:hanging="478"/>
        <w:jc w:val="both"/>
        <w:rPr>
          <w:rFonts w:ascii="Symbol" w:hAnsi="Symbol" w:eastAsia="Symbol"/>
          <w:sz w:val="21"/>
        </w:rPr>
      </w:pPr>
      <w:r>
        <w:rPr>
          <w:rFonts w:ascii="等线" w:hAnsi="等线" w:eastAsia="等线"/>
          <w:spacing w:val="-2"/>
          <w:sz w:val="21"/>
        </w:rPr>
        <w:t xml:space="preserve">OPTIONS </w:t>
      </w:r>
      <w:r>
        <w:rPr>
          <w:spacing w:val="-5"/>
          <w:sz w:val="21"/>
        </w:rPr>
        <w:t xml:space="preserve">方法请求服务器返回其能够支持的 </w:t>
      </w:r>
      <w:r>
        <w:rPr>
          <w:rFonts w:ascii="等线" w:hAnsi="等线" w:eastAsia="等线"/>
          <w:spacing w:val="-2"/>
          <w:sz w:val="21"/>
        </w:rPr>
        <w:t>HTTP</w:t>
      </w:r>
      <w:r>
        <w:rPr>
          <w:rFonts w:ascii="等线" w:hAnsi="等线" w:eastAsia="等线"/>
          <w:spacing w:val="-1"/>
          <w:sz w:val="21"/>
        </w:rPr>
        <w:t xml:space="preserve"> </w:t>
      </w:r>
      <w:r>
        <w:rPr>
          <w:spacing w:val="-4"/>
          <w:sz w:val="21"/>
        </w:rPr>
        <w:t>请求方法。</w:t>
      </w:r>
    </w:p>
    <w:p>
      <w:pPr>
        <w:pStyle w:val="7"/>
        <w:numPr>
          <w:ilvl w:val="0"/>
          <w:numId w:val="3"/>
        </w:numPr>
        <w:tabs>
          <w:tab w:val="left" w:pos="1120"/>
        </w:tabs>
        <w:spacing w:before="0" w:after="0" w:line="237" w:lineRule="auto"/>
        <w:ind w:left="1120" w:right="318" w:hanging="478"/>
        <w:jc w:val="both"/>
        <w:rPr>
          <w:rFonts w:ascii="Symbol" w:hAnsi="Symbol" w:eastAsia="Symbol"/>
          <w:sz w:val="21"/>
        </w:rPr>
      </w:pPr>
      <w:r>
        <w:rPr>
          <w:rFonts w:ascii="等线" w:hAnsi="等线" w:eastAsia="等线"/>
          <w:sz w:val="21"/>
        </w:rPr>
        <w:t>CONNECT</w:t>
      </w:r>
      <w:r>
        <w:rPr>
          <w:rFonts w:ascii="等线" w:hAnsi="等线" w:eastAsia="等线"/>
          <w:spacing w:val="-15"/>
          <w:sz w:val="21"/>
        </w:rPr>
        <w:t xml:space="preserve"> </w:t>
      </w:r>
      <w:r>
        <w:rPr>
          <w:spacing w:val="-2"/>
          <w:sz w:val="21"/>
        </w:rPr>
        <w:t xml:space="preserve">方法将请求连接转换到透明的 </w:t>
      </w:r>
      <w:r>
        <w:rPr>
          <w:rFonts w:ascii="等线" w:hAnsi="等线" w:eastAsia="等线"/>
          <w:sz w:val="21"/>
        </w:rPr>
        <w:t>TCP/IP</w:t>
      </w:r>
      <w:r>
        <w:rPr>
          <w:rFonts w:ascii="等线" w:hAnsi="等线" w:eastAsia="等线"/>
          <w:spacing w:val="-15"/>
          <w:sz w:val="21"/>
        </w:rPr>
        <w:t xml:space="preserve"> </w:t>
      </w:r>
      <w:r>
        <w:rPr>
          <w:sz w:val="21"/>
        </w:rPr>
        <w:t>通道，这样做的目的是为了便于</w:t>
      </w:r>
      <w:r>
        <w:rPr>
          <w:spacing w:val="-4"/>
          <w:sz w:val="21"/>
        </w:rPr>
        <w:t xml:space="preserve">加密的 </w:t>
      </w:r>
      <w:r>
        <w:rPr>
          <w:rFonts w:ascii="等线" w:hAnsi="等线" w:eastAsia="等线"/>
          <w:sz w:val="21"/>
        </w:rPr>
        <w:t xml:space="preserve">HTTPS </w:t>
      </w:r>
      <w:r>
        <w:rPr>
          <w:spacing w:val="-3"/>
          <w:sz w:val="21"/>
        </w:rPr>
        <w:t xml:space="preserve">通过非加密的 </w:t>
      </w:r>
      <w:r>
        <w:rPr>
          <w:rFonts w:ascii="等线" w:hAnsi="等线" w:eastAsia="等线"/>
          <w:sz w:val="21"/>
        </w:rPr>
        <w:t xml:space="preserve">HTTP </w:t>
      </w:r>
      <w:r>
        <w:rPr>
          <w:sz w:val="21"/>
        </w:rPr>
        <w:t>代理。</w:t>
      </w:r>
    </w:p>
    <w:p>
      <w:pPr>
        <w:pStyle w:val="3"/>
        <w:spacing w:line="310" w:lineRule="exact"/>
        <w:ind w:left="640"/>
      </w:pPr>
      <w:r>
        <w:rPr>
          <w:spacing w:val="-1"/>
        </w:rPr>
        <w:t xml:space="preserve">有关以上方法的详细说明，请见 </w:t>
      </w:r>
      <w:r>
        <w:rPr>
          <w:rFonts w:ascii="等线" w:eastAsia="等线"/>
        </w:rPr>
        <w:t>RFC7231</w:t>
      </w:r>
      <w:r>
        <w:rPr>
          <w:rFonts w:ascii="等线" w:eastAsia="等线"/>
          <w:spacing w:val="39"/>
        </w:rPr>
        <w:t xml:space="preserve"> </w:t>
      </w:r>
      <w:r>
        <w:rPr>
          <w:spacing w:val="-4"/>
        </w:rPr>
        <w:t xml:space="preserve">和 </w:t>
      </w:r>
      <w:r>
        <w:rPr>
          <w:rFonts w:ascii="等线" w:eastAsia="等线"/>
        </w:rPr>
        <w:t>RFC5789</w:t>
      </w:r>
      <w:r>
        <w:rPr>
          <w:rFonts w:ascii="等线" w:eastAsia="等线"/>
          <w:spacing w:val="20"/>
        </w:rPr>
        <w:t xml:space="preserve">. </w:t>
      </w:r>
      <w:r>
        <w:rPr>
          <w:spacing w:val="-1"/>
        </w:rPr>
        <w:t xml:space="preserve">本书实验将主要关注 </w:t>
      </w:r>
      <w:r>
        <w:rPr>
          <w:rFonts w:ascii="等线" w:eastAsia="等线"/>
        </w:rPr>
        <w:t>GET</w:t>
      </w:r>
      <w:r>
        <w:rPr>
          <w:rFonts w:ascii="等线" w:eastAsia="等线"/>
          <w:spacing w:val="40"/>
        </w:rPr>
        <w:t xml:space="preserve"> </w:t>
      </w:r>
      <w:r>
        <w:rPr>
          <w:spacing w:val="-10"/>
        </w:rPr>
        <w:t>和</w:t>
      </w:r>
    </w:p>
    <w:p>
      <w:pPr>
        <w:pStyle w:val="3"/>
        <w:spacing w:line="314" w:lineRule="exact"/>
        <w:ind w:left="220"/>
      </w:pPr>
      <w:r>
        <w:rPr>
          <w:rFonts w:ascii="等线" w:eastAsia="等线"/>
          <w:spacing w:val="-2"/>
        </w:rPr>
        <w:t>HEAD</w:t>
      </w:r>
      <w:r>
        <w:rPr>
          <w:rFonts w:ascii="等线" w:eastAsia="等线"/>
          <w:spacing w:val="-1"/>
        </w:rPr>
        <w:t xml:space="preserve"> </w:t>
      </w:r>
      <w:r>
        <w:rPr>
          <w:spacing w:val="-3"/>
        </w:rPr>
        <w:t>类型的请求消息处理。</w:t>
      </w:r>
    </w:p>
    <w:p>
      <w:pPr>
        <w:pStyle w:val="3"/>
        <w:spacing w:before="14"/>
        <w:ind w:left="640"/>
      </w:pPr>
      <w:r>
        <w:rPr>
          <w:spacing w:val="-3"/>
        </w:rPr>
        <w:t>请求消息的格式由下面四部分组成。</w:t>
      </w:r>
    </w:p>
    <w:p>
      <w:pPr>
        <w:pStyle w:val="7"/>
        <w:numPr>
          <w:ilvl w:val="0"/>
          <w:numId w:val="3"/>
        </w:numPr>
        <w:tabs>
          <w:tab w:val="left" w:pos="1120"/>
        </w:tabs>
        <w:spacing w:before="27" w:after="0" w:line="237" w:lineRule="auto"/>
        <w:ind w:left="1120" w:right="318" w:hanging="478"/>
        <w:jc w:val="both"/>
        <w:rPr>
          <w:rFonts w:ascii="Symbol" w:hAnsi="Symbol" w:eastAsia="Symbol"/>
          <w:sz w:val="21"/>
        </w:rPr>
      </w:pPr>
      <w:r>
        <w:rPr>
          <w:spacing w:val="-5"/>
          <w:sz w:val="21"/>
        </w:rPr>
        <w:t xml:space="preserve">请求行：其用来表明请求消息类型和请求资源的 </w:t>
      </w:r>
      <w:r>
        <w:rPr>
          <w:rFonts w:ascii="等线" w:hAnsi="等线" w:eastAsia="等线"/>
          <w:spacing w:val="-4"/>
          <w:sz w:val="21"/>
        </w:rPr>
        <w:t>URI</w:t>
      </w:r>
      <w:r>
        <w:rPr>
          <w:spacing w:val="-4"/>
          <w:sz w:val="21"/>
        </w:rPr>
        <w:t>。例如，</w:t>
      </w:r>
      <w:r>
        <w:rPr>
          <w:rFonts w:ascii="等线" w:hAnsi="等线" w:eastAsia="等线"/>
          <w:spacing w:val="-4"/>
          <w:sz w:val="21"/>
        </w:rPr>
        <w:t>GET</w:t>
      </w:r>
      <w:r>
        <w:rPr>
          <w:rFonts w:ascii="等线" w:hAnsi="等线" w:eastAsia="等线"/>
          <w:spacing w:val="12"/>
          <w:sz w:val="21"/>
        </w:rPr>
        <w:t xml:space="preserve"> </w:t>
      </w:r>
      <w:r>
        <w:rPr>
          <w:rFonts w:ascii="等线" w:hAnsi="等线" w:eastAsia="等线"/>
          <w:spacing w:val="-4"/>
          <w:sz w:val="21"/>
        </w:rPr>
        <w:t>/web/index.html</w:t>
      </w:r>
      <w:r>
        <w:rPr>
          <w:spacing w:val="-2"/>
          <w:sz w:val="21"/>
        </w:rPr>
        <w:t xml:space="preserve">表示请求获取服务器管理的虚拟路径下 </w:t>
      </w:r>
      <w:r>
        <w:rPr>
          <w:rFonts w:ascii="等线" w:hAnsi="等线" w:eastAsia="等线"/>
          <w:sz w:val="21"/>
        </w:rPr>
        <w:t xml:space="preserve">web </w:t>
      </w:r>
      <w:r>
        <w:rPr>
          <w:spacing w:val="-4"/>
          <w:sz w:val="21"/>
        </w:rPr>
        <w:t xml:space="preserve">目录中的 </w:t>
      </w:r>
      <w:r>
        <w:rPr>
          <w:rFonts w:ascii="等线" w:hAnsi="等线" w:eastAsia="等线"/>
          <w:sz w:val="21"/>
        </w:rPr>
        <w:t xml:space="preserve">index.html </w:t>
      </w:r>
      <w:r>
        <w:rPr>
          <w:sz w:val="21"/>
        </w:rPr>
        <w:t>网页。</w:t>
      </w:r>
    </w:p>
    <w:p>
      <w:pPr>
        <w:pStyle w:val="7"/>
        <w:numPr>
          <w:ilvl w:val="0"/>
          <w:numId w:val="3"/>
        </w:numPr>
        <w:tabs>
          <w:tab w:val="left" w:pos="1120"/>
        </w:tabs>
        <w:spacing w:before="13" w:after="0" w:line="244" w:lineRule="auto"/>
        <w:ind w:left="1120" w:right="310" w:hanging="478"/>
        <w:jc w:val="both"/>
        <w:rPr>
          <w:rFonts w:ascii="Symbol" w:hAnsi="Symbol" w:eastAsia="Symbol"/>
          <w:sz w:val="21"/>
        </w:rPr>
      </w:pPr>
      <w:r>
        <w:rPr>
          <w:spacing w:val="-2"/>
          <w:sz w:val="21"/>
        </w:rPr>
        <w:t>请求头域列表：在列表内部，每个请求头域描述请求消息中的一个参数及其值，</w:t>
      </w:r>
      <w:r>
        <w:rPr>
          <w:spacing w:val="-7"/>
          <w:sz w:val="21"/>
        </w:rPr>
        <w:t xml:space="preserve">其中参数表示此请求头域的名称。具体值格式为 </w:t>
      </w:r>
      <w:r>
        <w:rPr>
          <w:rFonts w:ascii="等线" w:hAnsi="等线" w:eastAsia="等线"/>
          <w:spacing w:val="-2"/>
          <w:sz w:val="21"/>
        </w:rPr>
        <w:t>parameter</w:t>
      </w:r>
      <w:r>
        <w:rPr>
          <w:spacing w:val="-2"/>
          <w:sz w:val="21"/>
        </w:rPr>
        <w:t>：</w:t>
      </w:r>
      <w:r>
        <w:rPr>
          <w:rFonts w:ascii="等线" w:hAnsi="等线" w:eastAsia="等线"/>
          <w:spacing w:val="-2"/>
          <w:sz w:val="21"/>
        </w:rPr>
        <w:t>value</w:t>
      </w:r>
      <w:r>
        <w:rPr>
          <w:spacing w:val="-17"/>
          <w:sz w:val="21"/>
        </w:rPr>
        <w:t>。例如，</w:t>
      </w:r>
      <w:r>
        <w:rPr>
          <w:rFonts w:ascii="等线" w:hAnsi="等线" w:eastAsia="等线"/>
          <w:spacing w:val="-2"/>
          <w:sz w:val="21"/>
        </w:rPr>
        <w:t xml:space="preserve">Accept: </w:t>
      </w:r>
      <w:r>
        <w:rPr>
          <w:rFonts w:ascii="等线" w:hAnsi="等线" w:eastAsia="等线"/>
          <w:sz w:val="21"/>
        </w:rPr>
        <w:t xml:space="preserve">text/plain </w:t>
      </w:r>
      <w:r>
        <w:rPr>
          <w:sz w:val="21"/>
        </w:rPr>
        <w:t xml:space="preserve">是 </w:t>
      </w:r>
      <w:r>
        <w:rPr>
          <w:rFonts w:ascii="等线" w:hAnsi="等线" w:eastAsia="等线"/>
          <w:sz w:val="21"/>
        </w:rPr>
        <w:t xml:space="preserve">Accept </w:t>
      </w:r>
      <w:r>
        <w:rPr>
          <w:sz w:val="21"/>
        </w:rPr>
        <w:t xml:space="preserve">头域，其值 </w:t>
      </w:r>
      <w:r>
        <w:rPr>
          <w:rFonts w:ascii="等线" w:hAnsi="等线" w:eastAsia="等线"/>
          <w:sz w:val="21"/>
        </w:rPr>
        <w:t xml:space="preserve">text/plain </w:t>
      </w:r>
      <w:r>
        <w:rPr>
          <w:sz w:val="21"/>
        </w:rPr>
        <w:t xml:space="preserve">表示响应消息中的内容格式类型为 </w:t>
      </w:r>
      <w:r>
        <w:rPr>
          <w:rFonts w:ascii="等线" w:hAnsi="等线" w:eastAsia="等线"/>
          <w:spacing w:val="-2"/>
          <w:sz w:val="21"/>
        </w:rPr>
        <w:t>text/plain</w:t>
      </w:r>
      <w:r>
        <w:rPr>
          <w:spacing w:val="-2"/>
          <w:sz w:val="21"/>
        </w:rPr>
        <w:t>。</w:t>
      </w:r>
    </w:p>
    <w:p>
      <w:pPr>
        <w:pStyle w:val="7"/>
        <w:numPr>
          <w:ilvl w:val="0"/>
          <w:numId w:val="3"/>
        </w:numPr>
        <w:tabs>
          <w:tab w:val="left" w:pos="1120"/>
        </w:tabs>
        <w:spacing w:before="0" w:after="0" w:line="304" w:lineRule="exact"/>
        <w:ind w:left="1120" w:right="0" w:hanging="478"/>
        <w:jc w:val="both"/>
        <w:rPr>
          <w:rFonts w:ascii="Symbol" w:hAnsi="Symbol" w:eastAsia="Symbol"/>
          <w:sz w:val="21"/>
        </w:rPr>
      </w:pPr>
      <w:r>
        <w:rPr>
          <w:spacing w:val="-2"/>
          <w:sz w:val="21"/>
        </w:rPr>
        <w:t>一个空行</w:t>
      </w:r>
      <w:r>
        <w:rPr>
          <w:rFonts w:ascii="等线" w:hAnsi="等线" w:eastAsia="等线"/>
          <w:spacing w:val="-2"/>
          <w:sz w:val="21"/>
        </w:rPr>
        <w:t>(/r/n)</w:t>
      </w:r>
    </w:p>
    <w:p>
      <w:pPr>
        <w:spacing w:after="0" w:line="304" w:lineRule="exact"/>
        <w:jc w:val="both"/>
        <w:rPr>
          <w:rFonts w:ascii="Symbol" w:hAnsi="Symbol" w:eastAsia="Symbol"/>
          <w:sz w:val="21"/>
        </w:rPr>
        <w:sectPr>
          <w:pgSz w:w="11900" w:h="16840"/>
          <w:pgMar w:top="1440" w:right="1480" w:bottom="280" w:left="1580" w:header="720" w:footer="720" w:gutter="0"/>
          <w:cols w:space="720" w:num="1"/>
        </w:sectPr>
      </w:pPr>
    </w:p>
    <w:p>
      <w:pPr>
        <w:pStyle w:val="7"/>
        <w:numPr>
          <w:ilvl w:val="0"/>
          <w:numId w:val="3"/>
        </w:numPr>
        <w:tabs>
          <w:tab w:val="left" w:pos="1120"/>
        </w:tabs>
        <w:spacing w:before="89" w:after="0" w:line="240" w:lineRule="auto"/>
        <w:ind w:left="1120" w:right="0" w:hanging="478"/>
        <w:jc w:val="both"/>
        <w:rPr>
          <w:rFonts w:ascii="Symbol" w:hAnsi="Symbol" w:eastAsia="Symbol"/>
          <w:sz w:val="21"/>
        </w:rPr>
      </w:pPr>
      <w:r>
        <w:rPr>
          <w:spacing w:val="-2"/>
          <w:sz w:val="21"/>
        </w:rPr>
        <w:t>消息体（可选</w:t>
      </w:r>
      <w:r>
        <w:rPr>
          <w:spacing w:val="-10"/>
          <w:sz w:val="21"/>
        </w:rPr>
        <w:t>）</w:t>
      </w:r>
    </w:p>
    <w:p>
      <w:pPr>
        <w:pStyle w:val="3"/>
        <w:spacing w:before="24" w:line="244" w:lineRule="auto"/>
        <w:ind w:left="220" w:right="291" w:firstLine="420"/>
        <w:jc w:val="both"/>
      </w:pPr>
      <w:r>
        <w:rPr>
          <w:spacing w:val="25"/>
          <w:w w:val="95"/>
        </w:rPr>
        <w:t>在请求行和请求头域每行必须以符合</w:t>
      </w:r>
      <w:r>
        <w:rPr>
          <w:w w:val="95"/>
        </w:rPr>
        <w:t xml:space="preserve">“ </w:t>
      </w:r>
      <w:r>
        <w:rPr>
          <w:rFonts w:ascii="等线" w:hAnsi="等线" w:eastAsia="等线"/>
          <w:w w:val="95"/>
        </w:rPr>
        <w:t>&lt;CR&gt;&lt;LF</w:t>
      </w:r>
      <w:r>
        <w:rPr>
          <w:rFonts w:ascii="等线" w:hAnsi="等线" w:eastAsia="等线"/>
          <w:spacing w:val="12"/>
          <w:w w:val="95"/>
        </w:rPr>
        <w:t xml:space="preserve">&gt; </w:t>
      </w:r>
      <w:r>
        <w:rPr>
          <w:spacing w:val="25"/>
          <w:w w:val="95"/>
        </w:rPr>
        <w:t xml:space="preserve">”结尾。在空行中只有符号 </w:t>
      </w:r>
      <w:r>
        <w:rPr>
          <w:spacing w:val="6"/>
        </w:rPr>
        <w:t>“</w:t>
      </w:r>
      <w:r>
        <w:rPr>
          <w:rFonts w:ascii="等线" w:hAnsi="等线" w:eastAsia="等线"/>
          <w:spacing w:val="7"/>
        </w:rPr>
        <w:t>&lt;CR&gt;&lt;LF&gt;</w:t>
      </w:r>
      <w:r>
        <w:rPr>
          <w:spacing w:val="-15"/>
        </w:rPr>
        <w:t xml:space="preserve">”，不能出现空格。在 </w:t>
      </w:r>
      <w:r>
        <w:rPr>
          <w:rFonts w:ascii="等线" w:hAnsi="等线" w:eastAsia="等线"/>
          <w:spacing w:val="-2"/>
        </w:rPr>
        <w:t>HTTP/1.1</w:t>
      </w:r>
      <w:r>
        <w:rPr>
          <w:rFonts w:ascii="等线" w:hAnsi="等线" w:eastAsia="等线"/>
          <w:spacing w:val="-12"/>
        </w:rPr>
        <w:t xml:space="preserve"> </w:t>
      </w:r>
      <w:r>
        <w:rPr>
          <w:spacing w:val="-6"/>
        </w:rPr>
        <w:t xml:space="preserve">协议中，除了 </w:t>
      </w:r>
      <w:r>
        <w:rPr>
          <w:rFonts w:ascii="等线" w:hAnsi="等线" w:eastAsia="等线"/>
          <w:spacing w:val="-2"/>
        </w:rPr>
        <w:t>Host</w:t>
      </w:r>
      <w:r>
        <w:rPr>
          <w:rFonts w:ascii="等线" w:hAnsi="等线" w:eastAsia="等线"/>
          <w:spacing w:val="-4"/>
        </w:rPr>
        <w:t xml:space="preserve"> </w:t>
      </w:r>
      <w:r>
        <w:rPr>
          <w:spacing w:val="-2"/>
        </w:rPr>
        <w:t>头域外，其它所有请求头域都是可选的。</w:t>
      </w:r>
    </w:p>
    <w:p>
      <w:pPr>
        <w:pStyle w:val="3"/>
        <w:spacing w:before="35"/>
        <w:ind w:left="640"/>
      </w:pPr>
      <w:r>
        <w:rPr>
          <w:spacing w:val="-3"/>
        </w:rPr>
        <w:t>与请求消息相对应的是服务器给客户端的响应消息。响应消息由下面四部分组成。</w:t>
      </w:r>
    </w:p>
    <w:p>
      <w:pPr>
        <w:pStyle w:val="7"/>
        <w:numPr>
          <w:ilvl w:val="0"/>
          <w:numId w:val="3"/>
        </w:numPr>
        <w:tabs>
          <w:tab w:val="left" w:pos="1119"/>
          <w:tab w:val="left" w:pos="1120"/>
        </w:tabs>
        <w:spacing w:before="24" w:after="0" w:line="249" w:lineRule="auto"/>
        <w:ind w:left="1120" w:right="316" w:hanging="478"/>
        <w:jc w:val="left"/>
        <w:rPr>
          <w:rFonts w:ascii="Symbol" w:hAnsi="Symbol" w:eastAsia="Symbol"/>
          <w:sz w:val="21"/>
        </w:rPr>
      </w:pPr>
      <w:r>
        <w:rPr>
          <w:spacing w:val="-4"/>
          <w:sz w:val="21"/>
        </w:rPr>
        <w:t>响应状态行：其内部包含状态码和原因内容。例如 “</w:t>
      </w:r>
      <w:r>
        <w:rPr>
          <w:rFonts w:ascii="等线" w:hAnsi="等线" w:eastAsia="等线"/>
          <w:spacing w:val="-2"/>
          <w:sz w:val="21"/>
        </w:rPr>
        <w:t>HTTP/1.1</w:t>
      </w:r>
      <w:r>
        <w:rPr>
          <w:rFonts w:ascii="等线" w:hAnsi="等线" w:eastAsia="等线"/>
          <w:spacing w:val="-15"/>
          <w:sz w:val="21"/>
        </w:rPr>
        <w:t xml:space="preserve"> </w:t>
      </w:r>
      <w:r>
        <w:rPr>
          <w:rFonts w:ascii="等线" w:hAnsi="等线" w:eastAsia="等线"/>
          <w:spacing w:val="-2"/>
          <w:sz w:val="21"/>
        </w:rPr>
        <w:t>200</w:t>
      </w:r>
      <w:r>
        <w:rPr>
          <w:rFonts w:ascii="等线" w:hAnsi="等线" w:eastAsia="等线"/>
          <w:spacing w:val="-15"/>
          <w:sz w:val="21"/>
        </w:rPr>
        <w:t xml:space="preserve"> </w:t>
      </w:r>
      <w:r>
        <w:rPr>
          <w:rFonts w:ascii="等线" w:hAnsi="等线" w:eastAsia="等线"/>
          <w:spacing w:val="-2"/>
          <w:sz w:val="21"/>
        </w:rPr>
        <w:t>OK</w:t>
      </w:r>
      <w:r>
        <w:rPr>
          <w:spacing w:val="-2"/>
          <w:sz w:val="21"/>
        </w:rPr>
        <w:t>”表示客户端请求成功。</w:t>
      </w:r>
    </w:p>
    <w:p>
      <w:pPr>
        <w:pStyle w:val="7"/>
        <w:numPr>
          <w:ilvl w:val="0"/>
          <w:numId w:val="3"/>
        </w:numPr>
        <w:tabs>
          <w:tab w:val="left" w:pos="1119"/>
          <w:tab w:val="left" w:pos="1120"/>
        </w:tabs>
        <w:spacing w:before="18" w:after="0" w:line="237" w:lineRule="auto"/>
        <w:ind w:left="1120" w:right="318" w:hanging="478"/>
        <w:jc w:val="left"/>
        <w:rPr>
          <w:rFonts w:ascii="Symbol" w:hAnsi="Symbol" w:eastAsia="Symbol"/>
          <w:sz w:val="21"/>
        </w:rPr>
      </w:pPr>
      <w:r>
        <w:rPr>
          <w:spacing w:val="-4"/>
          <w:sz w:val="21"/>
        </w:rPr>
        <w:t>响应头域：给出响应参数信息。例如 “</w:t>
      </w:r>
      <w:r>
        <w:rPr>
          <w:rFonts w:ascii="等线" w:hAnsi="等线" w:eastAsia="等线"/>
          <w:spacing w:val="-2"/>
          <w:sz w:val="21"/>
        </w:rPr>
        <w:t>Content-Type:text/html</w:t>
      </w:r>
      <w:r>
        <w:rPr>
          <w:spacing w:val="-2"/>
          <w:sz w:val="21"/>
        </w:rPr>
        <w:t>”表示响应消息体</w:t>
      </w:r>
      <w:r>
        <w:rPr>
          <w:spacing w:val="-1"/>
          <w:sz w:val="21"/>
        </w:rPr>
        <w:t>的数据格式为“</w:t>
      </w:r>
      <w:r>
        <w:rPr>
          <w:rFonts w:ascii="等线" w:hAnsi="等线" w:eastAsia="等线"/>
          <w:spacing w:val="7"/>
          <w:sz w:val="21"/>
        </w:rPr>
        <w:t>text/html</w:t>
      </w:r>
      <w:r>
        <w:rPr>
          <w:spacing w:val="-103"/>
          <w:sz w:val="21"/>
        </w:rPr>
        <w:t>”。</w:t>
      </w:r>
    </w:p>
    <w:p>
      <w:pPr>
        <w:pStyle w:val="7"/>
        <w:numPr>
          <w:ilvl w:val="0"/>
          <w:numId w:val="3"/>
        </w:numPr>
        <w:tabs>
          <w:tab w:val="left" w:pos="1119"/>
          <w:tab w:val="left" w:pos="1120"/>
        </w:tabs>
        <w:spacing w:before="0" w:after="0" w:line="312" w:lineRule="exact"/>
        <w:ind w:left="1120" w:right="0" w:hanging="478"/>
        <w:jc w:val="left"/>
        <w:rPr>
          <w:rFonts w:ascii="Symbol" w:hAnsi="Symbol" w:eastAsia="Symbol"/>
          <w:sz w:val="21"/>
        </w:rPr>
      </w:pPr>
      <w:r>
        <w:rPr>
          <w:spacing w:val="-12"/>
          <w:sz w:val="21"/>
        </w:rPr>
        <w:t>一个空行</w:t>
      </w:r>
      <w:r>
        <w:rPr>
          <w:spacing w:val="4"/>
          <w:sz w:val="21"/>
        </w:rPr>
        <w:t>（</w:t>
      </w:r>
      <w:r>
        <w:rPr>
          <w:rFonts w:ascii="等线" w:hAnsi="等线" w:eastAsia="等线"/>
          <w:spacing w:val="5"/>
          <w:sz w:val="21"/>
        </w:rPr>
        <w:t>/r/n</w:t>
      </w:r>
      <w:r>
        <w:rPr>
          <w:spacing w:val="-101"/>
          <w:sz w:val="21"/>
        </w:rPr>
        <w:t>）</w:t>
      </w:r>
      <w:r>
        <w:rPr>
          <w:spacing w:val="-12"/>
          <w:sz w:val="21"/>
        </w:rPr>
        <w:t>。</w:t>
      </w:r>
    </w:p>
    <w:p>
      <w:pPr>
        <w:pStyle w:val="7"/>
        <w:numPr>
          <w:ilvl w:val="0"/>
          <w:numId w:val="3"/>
        </w:numPr>
        <w:tabs>
          <w:tab w:val="left" w:pos="1119"/>
          <w:tab w:val="left" w:pos="1120"/>
        </w:tabs>
        <w:spacing w:before="13" w:after="0" w:line="278" w:lineRule="auto"/>
        <w:ind w:left="640" w:right="4568" w:firstLine="2"/>
        <w:jc w:val="left"/>
        <w:rPr>
          <w:rFonts w:ascii="Symbol" w:hAnsi="Symbol" w:eastAsia="Symbol"/>
          <w:sz w:val="21"/>
        </w:rPr>
      </w:pPr>
      <w:r>
        <w:pict>
          <v:shape id="docshape102" o:spid="_x0000_s1127" o:spt="202" type="#_x0000_t202" style="position:absolute;left:0pt;margin-left:84.45pt;margin-top:31.1pt;height:24.5pt;width:426pt;mso-position-horizontal-relative:page;z-index:251661312;mso-width-relative:page;mso-height-relative:page;" fillcolor="#D9D9D9" filled="t" stroked="t" coordsize="21600,21600">
            <v:path/>
            <v:fill on="t" focussize="0,0"/>
            <v:stroke weight="0.48pt" color="#000000"/>
            <v:imagedata o:title=""/>
            <o:lock v:ext="edit"/>
            <v:textbox inset="0mm,0mm,0mm,0mm">
              <w:txbxContent>
                <w:p>
                  <w:pPr>
                    <w:spacing w:before="41" w:line="194" w:lineRule="auto"/>
                    <w:ind w:left="465" w:right="5711" w:firstLine="0"/>
                    <w:jc w:val="left"/>
                    <w:rPr>
                      <w:color w:val="000000"/>
                      <w:sz w:val="18"/>
                    </w:rPr>
                  </w:pPr>
                  <w:r>
                    <w:rPr>
                      <w:color w:val="000000"/>
                      <w:sz w:val="18"/>
                    </w:rPr>
                    <w:t>GET</w:t>
                  </w:r>
                  <w:r>
                    <w:rPr>
                      <w:color w:val="000000"/>
                      <w:spacing w:val="-13"/>
                      <w:sz w:val="18"/>
                    </w:rPr>
                    <w:t xml:space="preserve"> </w:t>
                  </w:r>
                  <w:r>
                    <w:rPr>
                      <w:color w:val="DD1144"/>
                      <w:sz w:val="18"/>
                    </w:rPr>
                    <w:t>/index.html</w:t>
                  </w:r>
                  <w:r>
                    <w:rPr>
                      <w:color w:val="DD1144"/>
                      <w:spacing w:val="-12"/>
                      <w:sz w:val="18"/>
                    </w:rPr>
                    <w:t xml:space="preserve"> </w:t>
                  </w:r>
                  <w:r>
                    <w:rPr>
                      <w:color w:val="000000"/>
                      <w:sz w:val="18"/>
                    </w:rPr>
                    <w:t xml:space="preserve">HTTP/1.1 </w:t>
                  </w:r>
                  <w:r>
                    <w:rPr>
                      <w:color w:val="008080"/>
                      <w:sz w:val="18"/>
                    </w:rPr>
                    <w:t>Host</w:t>
                  </w:r>
                  <w:r>
                    <w:rPr>
                      <w:color w:val="000000"/>
                      <w:sz w:val="18"/>
                    </w:rPr>
                    <w:t xml:space="preserve">: </w:t>
                  </w:r>
                  <w:r>
                    <w:fldChar w:fldCharType="begin"/>
                  </w:r>
                  <w:r>
                    <w:instrText xml:space="preserve"> HYPERLINK "http://www.example.com/" \h </w:instrText>
                  </w:r>
                  <w:r>
                    <w:fldChar w:fldCharType="separate"/>
                  </w:r>
                  <w:r>
                    <w:rPr>
                      <w:color w:val="DD1144"/>
                      <w:sz w:val="18"/>
                      <w:u w:val="single" w:color="DD1144"/>
                    </w:rPr>
                    <w:t>www.example.com</w:t>
                  </w:r>
                  <w:r>
                    <w:rPr>
                      <w:color w:val="DD1144"/>
                      <w:sz w:val="18"/>
                      <w:u w:val="single" w:color="DD1144"/>
                    </w:rPr>
                    <w:fldChar w:fldCharType="end"/>
                  </w:r>
                </w:p>
              </w:txbxContent>
            </v:textbox>
          </v:shape>
        </w:pict>
      </w:r>
      <w:r>
        <w:rPr>
          <w:spacing w:val="-2"/>
          <w:sz w:val="21"/>
        </w:rPr>
        <w:t>消息体：存放响应消息具体数据。例如，一个请求消息实例如下所示。</w:t>
      </w:r>
    </w:p>
    <w:p>
      <w:pPr>
        <w:pStyle w:val="3"/>
        <w:rPr>
          <w:sz w:val="20"/>
        </w:rPr>
      </w:pPr>
    </w:p>
    <w:p>
      <w:pPr>
        <w:pStyle w:val="3"/>
        <w:spacing w:before="12"/>
        <w:rPr>
          <w:sz w:val="18"/>
        </w:rPr>
      </w:pPr>
    </w:p>
    <w:p>
      <w:pPr>
        <w:pStyle w:val="3"/>
        <w:ind w:left="640"/>
      </w:pPr>
      <w:r>
        <w:pict>
          <v:shape id="docshape103" o:spid="_x0000_s1128" o:spt="202" type="#_x0000_t202" style="position:absolute;left:0pt;margin-left:84.45pt;margin-top:14.8pt;height:211.45pt;width:426pt;mso-position-horizontal-relative:page;mso-wrap-distance-bottom:0pt;mso-wrap-distance-top:0pt;z-index:-251632640;mso-width-relative:page;mso-height-relative:page;" fillcolor="#D9D9D9" filled="t" stroked="t" coordsize="21600,21600">
            <v:path/>
            <v:fill on="t" focussize="0,0"/>
            <v:stroke weight="0.48pt" color="#000000"/>
            <v:imagedata o:title=""/>
            <o:lock v:ext="edit"/>
            <v:textbox inset="0mm,0mm,0mm,0mm">
              <w:txbxContent>
                <w:p>
                  <w:pPr>
                    <w:spacing w:before="9" w:line="246" w:lineRule="exact"/>
                    <w:ind w:left="465" w:right="0" w:firstLine="0"/>
                    <w:jc w:val="left"/>
                    <w:rPr>
                      <w:color w:val="000000"/>
                      <w:sz w:val="18"/>
                    </w:rPr>
                  </w:pPr>
                  <w:r>
                    <w:rPr>
                      <w:color w:val="000000"/>
                      <w:sz w:val="18"/>
                    </w:rPr>
                    <w:t>HTTP/1.1</w:t>
                  </w:r>
                  <w:r>
                    <w:rPr>
                      <w:color w:val="000000"/>
                      <w:spacing w:val="-6"/>
                      <w:sz w:val="18"/>
                    </w:rPr>
                    <w:t xml:space="preserve"> </w:t>
                  </w:r>
                  <w:r>
                    <w:rPr>
                      <w:color w:val="009999"/>
                      <w:sz w:val="18"/>
                    </w:rPr>
                    <w:t>200</w:t>
                  </w:r>
                  <w:r>
                    <w:rPr>
                      <w:color w:val="009999"/>
                      <w:spacing w:val="-5"/>
                      <w:sz w:val="18"/>
                    </w:rPr>
                    <w:t xml:space="preserve"> </w:t>
                  </w:r>
                  <w:r>
                    <w:rPr>
                      <w:color w:val="000000"/>
                      <w:spacing w:val="-5"/>
                      <w:sz w:val="18"/>
                    </w:rPr>
                    <w:t>OK</w:t>
                  </w:r>
                </w:p>
                <w:p>
                  <w:pPr>
                    <w:spacing w:before="0" w:line="221" w:lineRule="exact"/>
                    <w:ind w:left="465" w:right="0" w:firstLine="0"/>
                    <w:jc w:val="left"/>
                    <w:rPr>
                      <w:color w:val="000000"/>
                      <w:sz w:val="18"/>
                    </w:rPr>
                  </w:pPr>
                  <w:r>
                    <w:rPr>
                      <w:color w:val="008080"/>
                      <w:sz w:val="18"/>
                    </w:rPr>
                    <w:t>Date</w:t>
                  </w:r>
                  <w:r>
                    <w:rPr>
                      <w:color w:val="000000"/>
                      <w:sz w:val="18"/>
                    </w:rPr>
                    <w:t>:</w:t>
                  </w:r>
                  <w:r>
                    <w:rPr>
                      <w:color w:val="000000"/>
                      <w:spacing w:val="-4"/>
                      <w:sz w:val="18"/>
                    </w:rPr>
                    <w:t xml:space="preserve"> </w:t>
                  </w:r>
                  <w:r>
                    <w:rPr>
                      <w:color w:val="DD1144"/>
                      <w:sz w:val="18"/>
                    </w:rPr>
                    <w:t>Mon,</w:t>
                  </w:r>
                  <w:r>
                    <w:rPr>
                      <w:color w:val="DD1144"/>
                      <w:spacing w:val="-4"/>
                      <w:sz w:val="18"/>
                    </w:rPr>
                    <w:t xml:space="preserve"> </w:t>
                  </w:r>
                  <w:r>
                    <w:rPr>
                      <w:color w:val="DD1144"/>
                      <w:sz w:val="18"/>
                    </w:rPr>
                    <w:t>08</w:t>
                  </w:r>
                  <w:r>
                    <w:rPr>
                      <w:color w:val="DD1144"/>
                      <w:spacing w:val="-4"/>
                      <w:sz w:val="18"/>
                    </w:rPr>
                    <w:t xml:space="preserve"> </w:t>
                  </w:r>
                  <w:r>
                    <w:rPr>
                      <w:color w:val="DD1144"/>
                      <w:sz w:val="18"/>
                    </w:rPr>
                    <w:t>May</w:t>
                  </w:r>
                  <w:r>
                    <w:rPr>
                      <w:color w:val="DD1144"/>
                      <w:spacing w:val="-5"/>
                      <w:sz w:val="18"/>
                    </w:rPr>
                    <w:t xml:space="preserve"> </w:t>
                  </w:r>
                  <w:r>
                    <w:rPr>
                      <w:color w:val="DD1144"/>
                      <w:sz w:val="18"/>
                    </w:rPr>
                    <w:t>2017</w:t>
                  </w:r>
                  <w:r>
                    <w:rPr>
                      <w:color w:val="DD1144"/>
                      <w:spacing w:val="-4"/>
                      <w:sz w:val="18"/>
                    </w:rPr>
                    <w:t xml:space="preserve"> </w:t>
                  </w:r>
                  <w:r>
                    <w:rPr>
                      <w:color w:val="DD1144"/>
                      <w:sz w:val="18"/>
                    </w:rPr>
                    <w:t>22:38:34</w:t>
                  </w:r>
                  <w:r>
                    <w:rPr>
                      <w:color w:val="DD1144"/>
                      <w:spacing w:val="-5"/>
                      <w:sz w:val="18"/>
                    </w:rPr>
                    <w:t xml:space="preserve"> GMT</w:t>
                  </w:r>
                </w:p>
                <w:p>
                  <w:pPr>
                    <w:spacing w:before="10" w:line="194" w:lineRule="auto"/>
                    <w:ind w:left="465" w:right="4920" w:firstLine="0"/>
                    <w:jc w:val="left"/>
                    <w:rPr>
                      <w:color w:val="000000"/>
                      <w:sz w:val="18"/>
                    </w:rPr>
                  </w:pPr>
                  <w:r>
                    <w:rPr>
                      <w:color w:val="008080"/>
                      <w:sz w:val="18"/>
                    </w:rPr>
                    <w:t>Content-Type</w:t>
                  </w:r>
                  <w:r>
                    <w:rPr>
                      <w:color w:val="000000"/>
                      <w:sz w:val="18"/>
                    </w:rPr>
                    <w:t>:</w:t>
                  </w:r>
                  <w:r>
                    <w:rPr>
                      <w:color w:val="000000"/>
                      <w:spacing w:val="-13"/>
                      <w:sz w:val="18"/>
                    </w:rPr>
                    <w:t xml:space="preserve"> </w:t>
                  </w:r>
                  <w:r>
                    <w:rPr>
                      <w:color w:val="DD1144"/>
                      <w:sz w:val="18"/>
                    </w:rPr>
                    <w:t>text/html;</w:t>
                  </w:r>
                  <w:r>
                    <w:rPr>
                      <w:color w:val="DD1144"/>
                      <w:spacing w:val="-12"/>
                      <w:sz w:val="18"/>
                    </w:rPr>
                    <w:t xml:space="preserve"> </w:t>
                  </w:r>
                  <w:r>
                    <w:rPr>
                      <w:color w:val="DD1144"/>
                      <w:sz w:val="18"/>
                    </w:rPr>
                    <w:t xml:space="preserve">charset=UTF-8 </w:t>
                  </w:r>
                  <w:r>
                    <w:rPr>
                      <w:color w:val="008080"/>
                      <w:sz w:val="18"/>
                    </w:rPr>
                    <w:t>Content-Encoding</w:t>
                  </w:r>
                  <w:r>
                    <w:rPr>
                      <w:color w:val="000000"/>
                      <w:sz w:val="18"/>
                    </w:rPr>
                    <w:t xml:space="preserve">: </w:t>
                  </w:r>
                  <w:r>
                    <w:rPr>
                      <w:color w:val="DD1144"/>
                      <w:sz w:val="18"/>
                    </w:rPr>
                    <w:t>UTF-8</w:t>
                  </w:r>
                </w:p>
                <w:p>
                  <w:pPr>
                    <w:spacing w:before="0" w:line="210" w:lineRule="exact"/>
                    <w:ind w:left="465" w:right="0" w:firstLine="0"/>
                    <w:jc w:val="left"/>
                    <w:rPr>
                      <w:color w:val="000000"/>
                      <w:sz w:val="18"/>
                    </w:rPr>
                  </w:pPr>
                  <w:r>
                    <w:rPr>
                      <w:color w:val="008080"/>
                      <w:spacing w:val="-2"/>
                      <w:sz w:val="18"/>
                    </w:rPr>
                    <w:t>Content-Length</w:t>
                  </w:r>
                  <w:r>
                    <w:rPr>
                      <w:color w:val="000000"/>
                      <w:spacing w:val="-2"/>
                      <w:sz w:val="18"/>
                    </w:rPr>
                    <w:t>:</w:t>
                  </w:r>
                  <w:r>
                    <w:rPr>
                      <w:color w:val="000000"/>
                      <w:spacing w:val="16"/>
                      <w:sz w:val="18"/>
                    </w:rPr>
                    <w:t xml:space="preserve"> </w:t>
                  </w:r>
                  <w:r>
                    <w:rPr>
                      <w:color w:val="DD1144"/>
                      <w:spacing w:val="-5"/>
                      <w:sz w:val="18"/>
                    </w:rPr>
                    <w:t>138</w:t>
                  </w:r>
                </w:p>
                <w:p>
                  <w:pPr>
                    <w:spacing w:before="9" w:line="194" w:lineRule="auto"/>
                    <w:ind w:left="465" w:right="4151" w:firstLine="0"/>
                    <w:jc w:val="left"/>
                    <w:rPr>
                      <w:color w:val="000000"/>
                      <w:sz w:val="18"/>
                    </w:rPr>
                  </w:pPr>
                  <w:r>
                    <w:rPr>
                      <w:color w:val="008080"/>
                      <w:sz w:val="18"/>
                    </w:rPr>
                    <w:t>Last-Modified</w:t>
                  </w:r>
                  <w:r>
                    <w:rPr>
                      <w:color w:val="000000"/>
                      <w:sz w:val="18"/>
                    </w:rPr>
                    <w:t>:</w:t>
                  </w:r>
                  <w:r>
                    <w:rPr>
                      <w:color w:val="000000"/>
                      <w:spacing w:val="-6"/>
                      <w:sz w:val="18"/>
                    </w:rPr>
                    <w:t xml:space="preserve"> </w:t>
                  </w:r>
                  <w:r>
                    <w:rPr>
                      <w:color w:val="DD1144"/>
                      <w:sz w:val="18"/>
                    </w:rPr>
                    <w:t>Sun,</w:t>
                  </w:r>
                  <w:r>
                    <w:rPr>
                      <w:color w:val="DD1144"/>
                      <w:spacing w:val="-6"/>
                      <w:sz w:val="18"/>
                    </w:rPr>
                    <w:t xml:space="preserve"> </w:t>
                  </w:r>
                  <w:r>
                    <w:rPr>
                      <w:color w:val="DD1144"/>
                      <w:sz w:val="18"/>
                    </w:rPr>
                    <w:t>08</w:t>
                  </w:r>
                  <w:r>
                    <w:rPr>
                      <w:color w:val="DD1144"/>
                      <w:spacing w:val="-7"/>
                      <w:sz w:val="18"/>
                    </w:rPr>
                    <w:t xml:space="preserve"> </w:t>
                  </w:r>
                  <w:r>
                    <w:rPr>
                      <w:color w:val="DD1144"/>
                      <w:sz w:val="18"/>
                    </w:rPr>
                    <w:t>Jan</w:t>
                  </w:r>
                  <w:r>
                    <w:rPr>
                      <w:color w:val="DD1144"/>
                      <w:spacing w:val="-7"/>
                      <w:sz w:val="18"/>
                    </w:rPr>
                    <w:t xml:space="preserve"> </w:t>
                  </w:r>
                  <w:r>
                    <w:rPr>
                      <w:color w:val="DD1144"/>
                      <w:sz w:val="18"/>
                    </w:rPr>
                    <w:t>2017</w:t>
                  </w:r>
                  <w:r>
                    <w:rPr>
                      <w:color w:val="DD1144"/>
                      <w:spacing w:val="-7"/>
                      <w:sz w:val="18"/>
                    </w:rPr>
                    <w:t xml:space="preserve"> </w:t>
                  </w:r>
                  <w:r>
                    <w:rPr>
                      <w:color w:val="DD1144"/>
                      <w:sz w:val="18"/>
                    </w:rPr>
                    <w:t>12:21:50</w:t>
                  </w:r>
                  <w:r>
                    <w:rPr>
                      <w:color w:val="DD1144"/>
                      <w:spacing w:val="-7"/>
                      <w:sz w:val="18"/>
                    </w:rPr>
                    <w:t xml:space="preserve"> </w:t>
                  </w:r>
                  <w:r>
                    <w:rPr>
                      <w:color w:val="DD1144"/>
                      <w:sz w:val="18"/>
                    </w:rPr>
                    <w:t xml:space="preserve">GMT </w:t>
                  </w:r>
                  <w:r>
                    <w:rPr>
                      <w:color w:val="008080"/>
                      <w:sz w:val="18"/>
                    </w:rPr>
                    <w:t>Server</w:t>
                  </w:r>
                  <w:r>
                    <w:rPr>
                      <w:color w:val="000000"/>
                      <w:sz w:val="18"/>
                    </w:rPr>
                    <w:t xml:space="preserve">: </w:t>
                  </w:r>
                  <w:r>
                    <w:rPr>
                      <w:color w:val="DD1144"/>
                      <w:sz w:val="18"/>
                    </w:rPr>
                    <w:t xml:space="preserve">Apache/1.3.3.7 (Unix) (Red-Hat/Linux) </w:t>
                  </w:r>
                  <w:r>
                    <w:rPr>
                      <w:color w:val="008080"/>
                      <w:sz w:val="18"/>
                    </w:rPr>
                    <w:t>ETag</w:t>
                  </w:r>
                  <w:r>
                    <w:rPr>
                      <w:color w:val="000000"/>
                      <w:sz w:val="18"/>
                    </w:rPr>
                    <w:t xml:space="preserve">: </w:t>
                  </w:r>
                  <w:r>
                    <w:rPr>
                      <w:color w:val="DD1144"/>
                      <w:sz w:val="18"/>
                    </w:rPr>
                    <w:t>"3f80f-1b6-3e1cb03b"</w:t>
                  </w:r>
                </w:p>
                <w:p>
                  <w:pPr>
                    <w:spacing w:before="3" w:line="194" w:lineRule="auto"/>
                    <w:ind w:left="465" w:right="6356" w:firstLine="0"/>
                    <w:jc w:val="left"/>
                    <w:rPr>
                      <w:color w:val="000000"/>
                      <w:sz w:val="18"/>
                    </w:rPr>
                  </w:pPr>
                  <w:r>
                    <w:rPr>
                      <w:color w:val="008080"/>
                      <w:sz w:val="18"/>
                    </w:rPr>
                    <w:t>Accept-Ranges</w:t>
                  </w:r>
                  <w:r>
                    <w:rPr>
                      <w:color w:val="000000"/>
                      <w:sz w:val="18"/>
                    </w:rPr>
                    <w:t>:</w:t>
                  </w:r>
                  <w:r>
                    <w:rPr>
                      <w:color w:val="000000"/>
                      <w:spacing w:val="-13"/>
                      <w:sz w:val="18"/>
                    </w:rPr>
                    <w:t xml:space="preserve"> </w:t>
                  </w:r>
                  <w:r>
                    <w:rPr>
                      <w:color w:val="DD1144"/>
                      <w:sz w:val="18"/>
                    </w:rPr>
                    <w:t xml:space="preserve">bytes </w:t>
                  </w:r>
                  <w:r>
                    <w:rPr>
                      <w:color w:val="008080"/>
                      <w:sz w:val="18"/>
                    </w:rPr>
                    <w:t>Connection</w:t>
                  </w:r>
                  <w:r>
                    <w:rPr>
                      <w:color w:val="000000"/>
                      <w:sz w:val="18"/>
                    </w:rPr>
                    <w:t xml:space="preserve">: </w:t>
                  </w:r>
                  <w:r>
                    <w:rPr>
                      <w:color w:val="DD1144"/>
                      <w:sz w:val="18"/>
                    </w:rPr>
                    <w:t>close</w:t>
                  </w:r>
                </w:p>
                <w:p>
                  <w:pPr>
                    <w:spacing w:before="2" w:line="240" w:lineRule="auto"/>
                    <w:rPr>
                      <w:color w:val="000000"/>
                      <w:sz w:val="12"/>
                    </w:rPr>
                  </w:pPr>
                </w:p>
                <w:p>
                  <w:pPr>
                    <w:spacing w:before="0" w:line="246" w:lineRule="exact"/>
                    <w:ind w:left="465" w:right="0" w:firstLine="0"/>
                    <w:jc w:val="left"/>
                    <w:rPr>
                      <w:color w:val="000000"/>
                      <w:sz w:val="18"/>
                    </w:rPr>
                  </w:pPr>
                  <w:r>
                    <w:rPr>
                      <w:color w:val="000080"/>
                      <w:spacing w:val="-2"/>
                      <w:sz w:val="18"/>
                    </w:rPr>
                    <w:t>&lt;html&gt;</w:t>
                  </w:r>
                </w:p>
                <w:p>
                  <w:pPr>
                    <w:spacing w:before="0" w:line="221" w:lineRule="exact"/>
                    <w:ind w:left="465" w:right="0" w:firstLine="0"/>
                    <w:jc w:val="left"/>
                    <w:rPr>
                      <w:color w:val="000000"/>
                      <w:sz w:val="18"/>
                    </w:rPr>
                  </w:pPr>
                  <w:r>
                    <w:rPr>
                      <w:color w:val="000080"/>
                      <w:spacing w:val="-2"/>
                      <w:sz w:val="18"/>
                    </w:rPr>
                    <w:t>&lt;head&gt;</w:t>
                  </w:r>
                </w:p>
                <w:p>
                  <w:pPr>
                    <w:spacing w:before="0" w:line="221" w:lineRule="exact"/>
                    <w:ind w:left="604" w:right="0" w:firstLine="0"/>
                    <w:jc w:val="left"/>
                    <w:rPr>
                      <w:color w:val="000000"/>
                      <w:sz w:val="18"/>
                    </w:rPr>
                  </w:pPr>
                  <w:r>
                    <w:rPr>
                      <w:color w:val="000080"/>
                      <w:sz w:val="18"/>
                    </w:rPr>
                    <w:t>&lt;title&gt;</w:t>
                  </w:r>
                  <w:r>
                    <w:rPr>
                      <w:color w:val="000000"/>
                      <w:sz w:val="18"/>
                    </w:rPr>
                    <w:t>An</w:t>
                  </w:r>
                  <w:r>
                    <w:rPr>
                      <w:color w:val="000000"/>
                      <w:spacing w:val="-7"/>
                      <w:sz w:val="18"/>
                    </w:rPr>
                    <w:t xml:space="preserve"> </w:t>
                  </w:r>
                  <w:r>
                    <w:rPr>
                      <w:color w:val="000000"/>
                      <w:sz w:val="18"/>
                    </w:rPr>
                    <w:t>Example</w:t>
                  </w:r>
                  <w:r>
                    <w:rPr>
                      <w:color w:val="000000"/>
                      <w:spacing w:val="-7"/>
                      <w:sz w:val="18"/>
                    </w:rPr>
                    <w:t xml:space="preserve"> </w:t>
                  </w:r>
                  <w:r>
                    <w:rPr>
                      <w:color w:val="000000"/>
                      <w:spacing w:val="-2"/>
                      <w:sz w:val="18"/>
                    </w:rPr>
                    <w:t>Page</w:t>
                  </w:r>
                  <w:r>
                    <w:rPr>
                      <w:color w:val="000080"/>
                      <w:spacing w:val="-2"/>
                      <w:sz w:val="18"/>
                    </w:rPr>
                    <w:t>&lt;/title&gt;</w:t>
                  </w:r>
                </w:p>
                <w:p>
                  <w:pPr>
                    <w:spacing w:before="0" w:line="221" w:lineRule="exact"/>
                    <w:ind w:left="465" w:right="0" w:firstLine="0"/>
                    <w:jc w:val="left"/>
                    <w:rPr>
                      <w:color w:val="000000"/>
                      <w:sz w:val="18"/>
                    </w:rPr>
                  </w:pPr>
                  <w:r>
                    <w:rPr>
                      <w:color w:val="000080"/>
                      <w:spacing w:val="-2"/>
                      <w:sz w:val="18"/>
                    </w:rPr>
                    <w:t>&lt;/head&gt;</w:t>
                  </w:r>
                </w:p>
                <w:p>
                  <w:pPr>
                    <w:spacing w:before="0" w:line="221" w:lineRule="exact"/>
                    <w:ind w:left="465" w:right="0" w:firstLine="0"/>
                    <w:jc w:val="left"/>
                    <w:rPr>
                      <w:color w:val="000000"/>
                      <w:sz w:val="18"/>
                    </w:rPr>
                  </w:pPr>
                  <w:r>
                    <w:rPr>
                      <w:color w:val="000080"/>
                      <w:spacing w:val="-2"/>
                      <w:sz w:val="18"/>
                    </w:rPr>
                    <w:t>&lt;body&gt;</w:t>
                  </w:r>
                </w:p>
                <w:p>
                  <w:pPr>
                    <w:spacing w:before="0" w:line="218" w:lineRule="exact"/>
                    <w:ind w:left="604" w:right="0" w:firstLine="0"/>
                    <w:jc w:val="left"/>
                    <w:rPr>
                      <w:color w:val="000000"/>
                      <w:sz w:val="18"/>
                    </w:rPr>
                  </w:pPr>
                  <w:r>
                    <w:rPr>
                      <w:color w:val="000000"/>
                      <w:sz w:val="18"/>
                    </w:rPr>
                    <w:t>Hello</w:t>
                  </w:r>
                  <w:r>
                    <w:rPr>
                      <w:color w:val="000000"/>
                      <w:spacing w:val="-4"/>
                      <w:sz w:val="18"/>
                    </w:rPr>
                    <w:t xml:space="preserve"> </w:t>
                  </w:r>
                  <w:r>
                    <w:rPr>
                      <w:color w:val="000000"/>
                      <w:sz w:val="18"/>
                    </w:rPr>
                    <w:t>World,</w:t>
                  </w:r>
                  <w:r>
                    <w:rPr>
                      <w:color w:val="000000"/>
                      <w:spacing w:val="-3"/>
                      <w:sz w:val="18"/>
                    </w:rPr>
                    <w:t xml:space="preserve"> </w:t>
                  </w:r>
                  <w:r>
                    <w:rPr>
                      <w:color w:val="000000"/>
                      <w:sz w:val="18"/>
                    </w:rPr>
                    <w:t>this</w:t>
                  </w:r>
                  <w:r>
                    <w:rPr>
                      <w:color w:val="000000"/>
                      <w:spacing w:val="-3"/>
                      <w:sz w:val="18"/>
                    </w:rPr>
                    <w:t xml:space="preserve"> </w:t>
                  </w:r>
                  <w:r>
                    <w:rPr>
                      <w:color w:val="000000"/>
                      <w:sz w:val="18"/>
                    </w:rPr>
                    <w:t>is</w:t>
                  </w:r>
                  <w:r>
                    <w:rPr>
                      <w:color w:val="000000"/>
                      <w:spacing w:val="-2"/>
                      <w:sz w:val="18"/>
                    </w:rPr>
                    <w:t xml:space="preserve"> </w:t>
                  </w:r>
                  <w:r>
                    <w:rPr>
                      <w:color w:val="000000"/>
                      <w:sz w:val="18"/>
                    </w:rPr>
                    <w:t>a</w:t>
                  </w:r>
                  <w:r>
                    <w:rPr>
                      <w:color w:val="000000"/>
                      <w:spacing w:val="-4"/>
                      <w:sz w:val="18"/>
                    </w:rPr>
                    <w:t xml:space="preserve"> </w:t>
                  </w:r>
                  <w:r>
                    <w:rPr>
                      <w:color w:val="000000"/>
                      <w:sz w:val="18"/>
                    </w:rPr>
                    <w:t>very</w:t>
                  </w:r>
                  <w:r>
                    <w:rPr>
                      <w:color w:val="000000"/>
                      <w:spacing w:val="-4"/>
                      <w:sz w:val="18"/>
                    </w:rPr>
                    <w:t xml:space="preserve"> </w:t>
                  </w:r>
                  <w:r>
                    <w:rPr>
                      <w:color w:val="000000"/>
                      <w:sz w:val="18"/>
                    </w:rPr>
                    <w:t>simple</w:t>
                  </w:r>
                  <w:r>
                    <w:rPr>
                      <w:color w:val="000000"/>
                      <w:spacing w:val="-3"/>
                      <w:sz w:val="18"/>
                    </w:rPr>
                    <w:t xml:space="preserve"> </w:t>
                  </w:r>
                  <w:r>
                    <w:rPr>
                      <w:color w:val="000000"/>
                      <w:sz w:val="18"/>
                    </w:rPr>
                    <w:t>HTML</w:t>
                  </w:r>
                  <w:r>
                    <w:rPr>
                      <w:color w:val="000000"/>
                      <w:spacing w:val="-4"/>
                      <w:sz w:val="18"/>
                    </w:rPr>
                    <w:t xml:space="preserve"> </w:t>
                  </w:r>
                  <w:r>
                    <w:rPr>
                      <w:color w:val="000000"/>
                      <w:spacing w:val="-2"/>
                      <w:sz w:val="18"/>
                    </w:rPr>
                    <w:t>document.</w:t>
                  </w:r>
                </w:p>
                <w:p>
                  <w:pPr>
                    <w:spacing w:before="0" w:line="218" w:lineRule="exact"/>
                    <w:ind w:left="465" w:right="0" w:firstLine="0"/>
                    <w:jc w:val="left"/>
                    <w:rPr>
                      <w:color w:val="000000"/>
                      <w:sz w:val="18"/>
                    </w:rPr>
                  </w:pPr>
                  <w:r>
                    <w:rPr>
                      <w:color w:val="000080"/>
                      <w:spacing w:val="-2"/>
                      <w:sz w:val="18"/>
                    </w:rPr>
                    <w:t>&lt;/body&gt;</w:t>
                  </w:r>
                </w:p>
                <w:p>
                  <w:pPr>
                    <w:spacing w:before="0" w:line="225" w:lineRule="exact"/>
                    <w:ind w:left="465" w:right="0" w:firstLine="0"/>
                    <w:jc w:val="left"/>
                    <w:rPr>
                      <w:color w:val="000000"/>
                      <w:sz w:val="18"/>
                    </w:rPr>
                  </w:pPr>
                  <w:r>
                    <w:rPr>
                      <w:color w:val="000080"/>
                      <w:spacing w:val="-2"/>
                      <w:sz w:val="18"/>
                    </w:rPr>
                    <w:t>&lt;/Html&gt;</w:t>
                  </w:r>
                </w:p>
              </w:txbxContent>
            </v:textbox>
            <w10:wrap type="topAndBottom"/>
          </v:shape>
        </w:pict>
      </w:r>
      <w:r>
        <w:rPr>
          <w:spacing w:val="-3"/>
        </w:rPr>
        <w:t>服务器给出的响应消息为：</w:t>
      </w:r>
    </w:p>
    <w:p>
      <w:pPr>
        <w:pStyle w:val="3"/>
        <w:rPr>
          <w:sz w:val="20"/>
        </w:rPr>
      </w:pPr>
    </w:p>
    <w:p>
      <w:pPr>
        <w:pStyle w:val="3"/>
        <w:spacing w:before="9"/>
        <w:rPr>
          <w:sz w:val="18"/>
        </w:rPr>
      </w:pPr>
    </w:p>
    <w:p>
      <w:pPr>
        <w:pStyle w:val="7"/>
        <w:numPr>
          <w:ilvl w:val="1"/>
          <w:numId w:val="1"/>
        </w:numPr>
        <w:tabs>
          <w:tab w:val="left" w:pos="1278"/>
        </w:tabs>
        <w:spacing w:before="58" w:after="0" w:line="240" w:lineRule="auto"/>
        <w:ind w:left="1277" w:right="0" w:hanging="498"/>
        <w:jc w:val="left"/>
        <w:rPr>
          <w:rFonts w:hint="eastAsia" w:ascii="黑体" w:eastAsia="黑体"/>
          <w:b/>
          <w:sz w:val="27"/>
        </w:rPr>
      </w:pPr>
      <w:r>
        <w:rPr>
          <w:rFonts w:ascii="等线 Light" w:eastAsia="等线 Light"/>
          <w:b w:val="0"/>
          <w:sz w:val="27"/>
        </w:rPr>
        <w:t>Socket</w:t>
      </w:r>
      <w:r>
        <w:rPr>
          <w:rFonts w:ascii="等线 Light" w:eastAsia="等线 Light"/>
          <w:b w:val="0"/>
          <w:spacing w:val="26"/>
          <w:sz w:val="27"/>
        </w:rPr>
        <w:t xml:space="preserve"> </w:t>
      </w:r>
      <w:r>
        <w:rPr>
          <w:rFonts w:hint="eastAsia" w:ascii="黑体" w:eastAsia="黑体"/>
          <w:b/>
          <w:sz w:val="27"/>
        </w:rPr>
        <w:t>编</w:t>
      </w:r>
      <w:r>
        <w:rPr>
          <w:rFonts w:hint="eastAsia" w:ascii="黑体" w:eastAsia="黑体"/>
          <w:b/>
          <w:spacing w:val="-10"/>
          <w:sz w:val="27"/>
        </w:rPr>
        <w:t>程</w:t>
      </w:r>
    </w:p>
    <w:p>
      <w:pPr>
        <w:pStyle w:val="3"/>
        <w:spacing w:before="224" w:line="237" w:lineRule="auto"/>
        <w:ind w:left="220" w:right="318" w:firstLine="420"/>
        <w:jc w:val="both"/>
      </w:pPr>
      <w:r>
        <w:rPr>
          <w:rFonts w:ascii="Times New Roman" w:hAnsi="Times New Roman" w:eastAsia="Times New Roman"/>
        </w:rPr>
        <w:t>Socket</w:t>
      </w:r>
      <w:r>
        <w:rPr>
          <w:rFonts w:ascii="Times New Roman" w:hAnsi="Times New Roman" w:eastAsia="Times New Roman"/>
          <w:spacing w:val="-10"/>
        </w:rPr>
        <w:t xml:space="preserve"> </w:t>
      </w:r>
      <w:r>
        <w:rPr>
          <w:spacing w:val="-3"/>
        </w:rPr>
        <w:t xml:space="preserve">是操作系统中实现 </w:t>
      </w:r>
      <w:r>
        <w:rPr>
          <w:rFonts w:ascii="Times New Roman" w:hAnsi="Times New Roman" w:eastAsia="Times New Roman"/>
        </w:rPr>
        <w:t>TCP/IP</w:t>
      </w:r>
      <w:r>
        <w:rPr>
          <w:rFonts w:ascii="Times New Roman" w:hAnsi="Times New Roman" w:eastAsia="Times New Roman"/>
          <w:spacing w:val="10"/>
        </w:rPr>
        <w:t xml:space="preserve"> </w:t>
      </w:r>
      <w:r>
        <w:rPr>
          <w:spacing w:val="-4"/>
        </w:rPr>
        <w:t xml:space="preserve">等通信协议的 </w:t>
      </w:r>
      <w:r>
        <w:rPr>
          <w:rFonts w:ascii="等线" w:hAnsi="等线" w:eastAsia="等线"/>
        </w:rPr>
        <w:t>API</w:t>
      </w:r>
      <w:r>
        <w:rPr>
          <w:rFonts w:ascii="等线" w:hAnsi="等线" w:eastAsia="等线"/>
          <w:spacing w:val="6"/>
        </w:rPr>
        <w:t xml:space="preserve"> </w:t>
      </w:r>
      <w:r>
        <w:rPr>
          <w:spacing w:val="-4"/>
        </w:rPr>
        <w:t xml:space="preserve">接口。通过调用 </w:t>
      </w:r>
      <w:r>
        <w:rPr>
          <w:rFonts w:ascii="等线" w:hAnsi="等线" w:eastAsia="等线"/>
        </w:rPr>
        <w:t>Socket</w:t>
      </w:r>
      <w:r>
        <w:rPr>
          <w:rFonts w:ascii="等线" w:hAnsi="等线" w:eastAsia="等线"/>
          <w:spacing w:val="6"/>
        </w:rPr>
        <w:t xml:space="preserve"> </w:t>
      </w:r>
      <w:r>
        <w:t>能够实现多台计算机之间的消息传递。</w:t>
      </w:r>
      <w:r>
        <w:rPr>
          <w:rFonts w:ascii="等线" w:hAnsi="等线" w:eastAsia="等线"/>
        </w:rPr>
        <w:t xml:space="preserve">Socket </w:t>
      </w:r>
      <w:r>
        <w:t>分为客户端和服务端两种状态。</w:t>
      </w:r>
      <w:r>
        <w:rPr>
          <w:rFonts w:ascii="等线" w:hAnsi="等线" w:eastAsia="等线"/>
        </w:rPr>
        <w:t xml:space="preserve">Socket </w:t>
      </w:r>
      <w:r>
        <w:t>服务端状态主</w:t>
      </w:r>
      <w:r>
        <w:rPr>
          <w:spacing w:val="-2"/>
        </w:rPr>
        <w:t xml:space="preserve">要用于服务器的开发。在单进程单线程的 </w:t>
      </w:r>
      <w:r>
        <w:rPr>
          <w:rFonts w:ascii="等线" w:hAnsi="等线" w:eastAsia="等线"/>
        </w:rPr>
        <w:t>TCP</w:t>
      </w:r>
      <w:r>
        <w:rPr>
          <w:rFonts w:ascii="等线" w:hAnsi="等线" w:eastAsia="等线"/>
          <w:spacing w:val="-8"/>
        </w:rPr>
        <w:t xml:space="preserve"> </w:t>
      </w:r>
      <w:r>
        <w:t>服务器模型中，</w:t>
      </w:r>
      <w:r>
        <w:rPr>
          <w:rFonts w:ascii="等线" w:hAnsi="等线" w:eastAsia="等线"/>
        </w:rPr>
        <w:t xml:space="preserve">socket </w:t>
      </w:r>
      <w:r>
        <w:t>接口调用顺序和状态</w:t>
      </w:r>
      <w:r>
        <w:rPr>
          <w:spacing w:val="-6"/>
        </w:rPr>
        <w:t>变化如下面代码“</w:t>
      </w:r>
      <w:r>
        <w:rPr>
          <w:rFonts w:ascii="等线" w:hAnsi="等线" w:eastAsia="等线"/>
          <w:spacing w:val="-6"/>
        </w:rPr>
        <w:t>Server</w:t>
      </w:r>
      <w:r>
        <w:rPr>
          <w:rFonts w:ascii="等线" w:hAnsi="等线" w:eastAsia="等线"/>
          <w:spacing w:val="37"/>
        </w:rPr>
        <w:t xml:space="preserve"> </w:t>
      </w:r>
      <w:r>
        <w:rPr>
          <w:rFonts w:ascii="等线" w:hAnsi="等线" w:eastAsia="等线"/>
          <w:spacing w:val="-6"/>
        </w:rPr>
        <w:t>Code</w:t>
      </w:r>
      <w:r>
        <w:rPr>
          <w:spacing w:val="-7"/>
        </w:rPr>
        <w:t>”所示。首先初始化自身，并绑定一个侦听端口；然后设置为</w:t>
      </w:r>
    </w:p>
    <w:p>
      <w:pPr>
        <w:pStyle w:val="3"/>
        <w:spacing w:before="12" w:line="278" w:lineRule="auto"/>
        <w:ind w:left="220" w:right="316"/>
        <w:jc w:val="both"/>
      </w:pPr>
      <w:r>
        <w:rPr>
          <w:spacing w:val="-4"/>
        </w:rPr>
        <w:t>侦听状态，并阻塞当前运行线程；一旦有客户端的连接请求，将与客户端建立一个新的连接通道，并在这个通道中通过读、写接口与客户端进行通信；如果处理完与客户端的通信，就可以将这个通道关闭；然后继续阻塞当前线程，直到有新的客户端进行连接请求。具体过程</w:t>
      </w:r>
      <w:r>
        <w:rPr>
          <w:spacing w:val="-2"/>
        </w:rPr>
        <w:t>如下所示。</w:t>
      </w:r>
    </w:p>
    <w:p>
      <w:pPr>
        <w:pStyle w:val="3"/>
        <w:spacing w:line="295" w:lineRule="exact"/>
        <w:ind w:left="640"/>
      </w:pPr>
      <w:r>
        <w:rPr>
          <w:spacing w:val="-26"/>
        </w:rPr>
        <w:t xml:space="preserve">在 </w:t>
      </w:r>
      <w:r>
        <w:rPr>
          <w:rFonts w:ascii="等线" w:eastAsia="等线"/>
          <w:spacing w:val="-2"/>
        </w:rPr>
        <w:t xml:space="preserve">linux </w:t>
      </w:r>
      <w:r>
        <w:rPr>
          <w:spacing w:val="-8"/>
        </w:rPr>
        <w:t xml:space="preserve">系统中，涉及到 </w:t>
      </w:r>
      <w:r>
        <w:rPr>
          <w:rFonts w:ascii="等线" w:eastAsia="等线"/>
          <w:spacing w:val="-2"/>
        </w:rPr>
        <w:t>TCP/IP</w:t>
      </w:r>
      <w:r>
        <w:rPr>
          <w:rFonts w:ascii="等线" w:eastAsia="等线"/>
          <w:spacing w:val="-1"/>
        </w:rPr>
        <w:t xml:space="preserve"> </w:t>
      </w:r>
      <w:r>
        <w:rPr>
          <w:spacing w:val="-3"/>
        </w:rPr>
        <w:t>传输的主要有以下接口。</w:t>
      </w:r>
    </w:p>
    <w:p>
      <w:pPr>
        <w:pStyle w:val="7"/>
        <w:numPr>
          <w:ilvl w:val="0"/>
          <w:numId w:val="3"/>
        </w:numPr>
        <w:tabs>
          <w:tab w:val="left" w:pos="1119"/>
          <w:tab w:val="left" w:pos="1120"/>
        </w:tabs>
        <w:spacing w:before="0" w:after="0" w:line="312" w:lineRule="exact"/>
        <w:ind w:left="1120" w:right="0" w:hanging="478"/>
        <w:jc w:val="left"/>
        <w:rPr>
          <w:rFonts w:ascii="Symbol" w:hAnsi="Symbol" w:eastAsia="Symbol"/>
          <w:sz w:val="21"/>
        </w:rPr>
      </w:pPr>
      <w:r>
        <w:rPr>
          <w:rFonts w:ascii="等线" w:hAnsi="等线" w:eastAsia="等线"/>
          <w:spacing w:val="-4"/>
          <w:sz w:val="21"/>
        </w:rPr>
        <w:t>socket()</w:t>
      </w:r>
      <w:r>
        <w:rPr>
          <w:spacing w:val="-7"/>
          <w:sz w:val="21"/>
        </w:rPr>
        <w:t xml:space="preserve">函数负责初始化一个用于通信的 </w:t>
      </w:r>
      <w:r>
        <w:rPr>
          <w:rFonts w:ascii="等线" w:hAnsi="等线" w:eastAsia="等线"/>
          <w:spacing w:val="-4"/>
          <w:sz w:val="21"/>
        </w:rPr>
        <w:t>socket</w:t>
      </w:r>
      <w:r>
        <w:rPr>
          <w:rFonts w:ascii="等线" w:hAnsi="等线" w:eastAsia="等线"/>
          <w:spacing w:val="16"/>
          <w:sz w:val="21"/>
        </w:rPr>
        <w:t xml:space="preserve"> </w:t>
      </w:r>
      <w:r>
        <w:rPr>
          <w:spacing w:val="-6"/>
          <w:sz w:val="21"/>
        </w:rPr>
        <w:t xml:space="preserve">描述符。其操作语义类似于使用 </w:t>
      </w:r>
      <w:r>
        <w:rPr>
          <w:rFonts w:ascii="等线" w:hAnsi="等线" w:eastAsia="等线"/>
          <w:spacing w:val="-10"/>
          <w:sz w:val="21"/>
        </w:rPr>
        <w:t>C</w:t>
      </w:r>
    </w:p>
    <w:p>
      <w:pPr>
        <w:pStyle w:val="3"/>
        <w:spacing w:line="314" w:lineRule="exact"/>
        <w:ind w:left="1120"/>
      </w:pPr>
      <w:r>
        <w:rPr>
          <w:spacing w:val="-8"/>
        </w:rPr>
        <w:t xml:space="preserve">语言中的函数 </w:t>
      </w:r>
      <w:r>
        <w:rPr>
          <w:rFonts w:ascii="等线" w:eastAsia="等线"/>
          <w:spacing w:val="-4"/>
        </w:rPr>
        <w:t>fopen</w:t>
      </w:r>
      <w:r>
        <w:rPr>
          <w:spacing w:val="-8"/>
        </w:rPr>
        <w:t>，其打开一个文件并其返回一个文件描述符，通过此描述符，</w:t>
      </w:r>
    </w:p>
    <w:p>
      <w:pPr>
        <w:spacing w:after="0" w:line="314" w:lineRule="exact"/>
        <w:sectPr>
          <w:pgSz w:w="11900" w:h="16840"/>
          <w:pgMar w:top="1380" w:right="1480" w:bottom="280" w:left="1580" w:header="720" w:footer="720" w:gutter="0"/>
          <w:cols w:space="720" w:num="1"/>
        </w:sectPr>
      </w:pPr>
    </w:p>
    <w:p>
      <w:pPr>
        <w:pStyle w:val="3"/>
        <w:spacing w:before="51" w:line="249" w:lineRule="auto"/>
        <w:ind w:left="1120" w:right="318"/>
      </w:pPr>
      <w:r>
        <w:rPr>
          <w:spacing w:val="-3"/>
        </w:rPr>
        <w:t xml:space="preserve">能够对文件进行读写。因此通过此函数返回的 </w:t>
      </w:r>
      <w:r>
        <w:rPr>
          <w:rFonts w:ascii="等线" w:eastAsia="等线"/>
        </w:rPr>
        <w:t>socket</w:t>
      </w:r>
      <w:r>
        <w:rPr>
          <w:rFonts w:ascii="等线" w:eastAsia="等线"/>
          <w:spacing w:val="-15"/>
        </w:rPr>
        <w:t xml:space="preserve"> </w:t>
      </w:r>
      <w:r>
        <w:t>描述符，能够进行通信信息</w:t>
      </w:r>
      <w:r>
        <w:rPr>
          <w:spacing w:val="-2"/>
        </w:rPr>
        <w:t>的读取和写入。</w:t>
      </w:r>
    </w:p>
    <w:p>
      <w:pPr>
        <w:pStyle w:val="3"/>
        <w:spacing w:before="24"/>
        <w:ind w:left="1452"/>
      </w:pPr>
      <w:r>
        <w:rPr>
          <w:spacing w:val="-3"/>
        </w:rPr>
        <w:t>其具体函数接口如下：</w:t>
      </w:r>
    </w:p>
    <w:p>
      <w:pPr>
        <w:pStyle w:val="3"/>
        <w:spacing w:before="30"/>
        <w:ind w:left="1510"/>
        <w:rPr>
          <w:rFonts w:ascii="等线"/>
        </w:rPr>
      </w:pPr>
      <w:r>
        <w:rPr>
          <w:rFonts w:ascii="等线"/>
        </w:rPr>
        <w:t>int</w:t>
      </w:r>
      <w:r>
        <w:rPr>
          <w:rFonts w:ascii="等线"/>
          <w:spacing w:val="-10"/>
        </w:rPr>
        <w:t xml:space="preserve"> </w:t>
      </w:r>
      <w:r>
        <w:rPr>
          <w:rFonts w:ascii="等线"/>
        </w:rPr>
        <w:t>socket(int</w:t>
      </w:r>
      <w:r>
        <w:rPr>
          <w:rFonts w:ascii="等线"/>
          <w:spacing w:val="-9"/>
        </w:rPr>
        <w:t xml:space="preserve"> </w:t>
      </w:r>
      <w:r>
        <w:rPr>
          <w:rFonts w:ascii="等线"/>
        </w:rPr>
        <w:t>protofamily,int</w:t>
      </w:r>
      <w:r>
        <w:rPr>
          <w:rFonts w:ascii="等线"/>
          <w:spacing w:val="-9"/>
        </w:rPr>
        <w:t xml:space="preserve"> </w:t>
      </w:r>
      <w:r>
        <w:rPr>
          <w:rFonts w:ascii="等线"/>
        </w:rPr>
        <w:t>type,int</w:t>
      </w:r>
      <w:r>
        <w:rPr>
          <w:rFonts w:ascii="等线"/>
          <w:spacing w:val="-9"/>
        </w:rPr>
        <w:t xml:space="preserve"> </w:t>
      </w:r>
      <w:r>
        <w:rPr>
          <w:rFonts w:ascii="等线"/>
          <w:spacing w:val="-2"/>
        </w:rPr>
        <w:t>protocol)</w:t>
      </w:r>
    </w:p>
    <w:p>
      <w:pPr>
        <w:pStyle w:val="3"/>
        <w:spacing w:line="314" w:lineRule="exact"/>
        <w:ind w:left="1510"/>
      </w:pPr>
      <w:r>
        <w:rPr>
          <w:spacing w:val="-8"/>
        </w:rPr>
        <w:t xml:space="preserve">返回值为此操作此 </w:t>
      </w:r>
      <w:r>
        <w:rPr>
          <w:rFonts w:ascii="等线" w:eastAsia="等线"/>
          <w:spacing w:val="-2"/>
        </w:rPr>
        <w:t>socket</w:t>
      </w:r>
      <w:r>
        <w:rPr>
          <w:rFonts w:ascii="等线" w:eastAsia="等线"/>
          <w:spacing w:val="-1"/>
        </w:rPr>
        <w:t xml:space="preserve"> </w:t>
      </w:r>
      <w:r>
        <w:rPr>
          <w:spacing w:val="-4"/>
        </w:rPr>
        <w:t>的描述符。</w:t>
      </w:r>
    </w:p>
    <w:p>
      <w:pPr>
        <w:pStyle w:val="3"/>
        <w:spacing w:line="237" w:lineRule="auto"/>
        <w:ind w:left="1442" w:right="316" w:hanging="15"/>
        <w:jc w:val="both"/>
      </w:pPr>
      <w:r>
        <w:rPr>
          <w:spacing w:val="6"/>
        </w:rPr>
        <w:t xml:space="preserve">参数 </w:t>
      </w:r>
      <w:r>
        <w:rPr>
          <w:rFonts w:ascii="等线" w:eastAsia="等线"/>
        </w:rPr>
        <w:t>protofamily</w:t>
      </w:r>
      <w:r>
        <w:rPr>
          <w:rFonts w:ascii="等线" w:eastAsia="等线"/>
          <w:spacing w:val="64"/>
        </w:rPr>
        <w:t xml:space="preserve"> </w:t>
      </w:r>
      <w:r>
        <w:rPr>
          <w:spacing w:val="19"/>
        </w:rPr>
        <w:t xml:space="preserve">表示所使用网络地址协议，使用 </w:t>
      </w:r>
      <w:r>
        <w:rPr>
          <w:rFonts w:ascii="等线" w:eastAsia="等线"/>
        </w:rPr>
        <w:t>AF_INET</w:t>
      </w:r>
      <w:r>
        <w:rPr>
          <w:rFonts w:ascii="等线" w:eastAsia="等线"/>
          <w:spacing w:val="20"/>
        </w:rPr>
        <w:t xml:space="preserve">, </w:t>
      </w:r>
      <w:r>
        <w:rPr>
          <w:rFonts w:ascii="等线" w:eastAsia="等线"/>
        </w:rPr>
        <w:t>AF_INET6</w:t>
      </w:r>
      <w:r>
        <w:rPr>
          <w:rFonts w:ascii="等线" w:eastAsia="等线"/>
          <w:spacing w:val="-15"/>
        </w:rPr>
        <w:t xml:space="preserve"> </w:t>
      </w:r>
      <w:r>
        <w:t xml:space="preserve">、 </w:t>
      </w:r>
      <w:r>
        <w:rPr>
          <w:rFonts w:ascii="等线" w:eastAsia="等线"/>
        </w:rPr>
        <w:t>AF_LOCAL</w:t>
      </w:r>
      <w:r>
        <w:rPr>
          <w:rFonts w:ascii="等线" w:eastAsia="等线"/>
          <w:spacing w:val="-15"/>
        </w:rPr>
        <w:t xml:space="preserve"> </w:t>
      </w:r>
      <w:r>
        <w:rPr>
          <w:spacing w:val="-3"/>
        </w:rPr>
        <w:t xml:space="preserve">等数值来分别表示 </w:t>
      </w:r>
      <w:r>
        <w:rPr>
          <w:rFonts w:ascii="等线" w:eastAsia="等线"/>
        </w:rPr>
        <w:t>IPv4</w:t>
      </w:r>
      <w:r>
        <w:t>、</w:t>
      </w:r>
      <w:r>
        <w:rPr>
          <w:rFonts w:ascii="等线" w:eastAsia="等线"/>
        </w:rPr>
        <w:t>IPv6</w:t>
      </w:r>
      <w:r>
        <w:t>、文件路径等类型通信地址。例如当</w:t>
      </w:r>
      <w:r>
        <w:rPr>
          <w:spacing w:val="-11"/>
        </w:rPr>
        <w:t xml:space="preserve">使用 </w:t>
      </w:r>
      <w:r>
        <w:rPr>
          <w:rFonts w:ascii="等线" w:eastAsia="等线"/>
          <w:spacing w:val="-4"/>
        </w:rPr>
        <w:t>AF_INET</w:t>
      </w:r>
      <w:r>
        <w:rPr>
          <w:rFonts w:ascii="等线" w:eastAsia="等线"/>
          <w:spacing w:val="-10"/>
        </w:rPr>
        <w:t xml:space="preserve"> </w:t>
      </w:r>
      <w:r>
        <w:rPr>
          <w:spacing w:val="-5"/>
        </w:rPr>
        <w:t xml:space="preserve">作为此函数参数时，则在通信时需要指定 </w:t>
      </w:r>
      <w:r>
        <w:rPr>
          <w:rFonts w:ascii="等线" w:eastAsia="等线"/>
          <w:spacing w:val="-4"/>
        </w:rPr>
        <w:t>32</w:t>
      </w:r>
      <w:r>
        <w:rPr>
          <w:rFonts w:ascii="等线" w:eastAsia="等线"/>
          <w:spacing w:val="-11"/>
        </w:rPr>
        <w:t xml:space="preserve"> </w:t>
      </w:r>
      <w:r>
        <w:rPr>
          <w:spacing w:val="-10"/>
        </w:rPr>
        <w:t xml:space="preserve">位的 </w:t>
      </w:r>
      <w:r>
        <w:rPr>
          <w:rFonts w:ascii="等线" w:eastAsia="等线"/>
          <w:spacing w:val="-4"/>
        </w:rPr>
        <w:t>IPv4</w:t>
      </w:r>
      <w:r>
        <w:rPr>
          <w:rFonts w:ascii="等线" w:eastAsia="等线"/>
        </w:rPr>
        <w:t xml:space="preserve"> </w:t>
      </w:r>
      <w:r>
        <w:rPr>
          <w:spacing w:val="-4"/>
        </w:rPr>
        <w:t>地址和端</w:t>
      </w:r>
      <w:r>
        <w:rPr>
          <w:spacing w:val="-9"/>
        </w:rPr>
        <w:t xml:space="preserve">口号，如 </w:t>
      </w:r>
      <w:r>
        <w:rPr>
          <w:rFonts w:ascii="等线" w:eastAsia="等线"/>
        </w:rPr>
        <w:t>127.0.0.1:8080</w:t>
      </w:r>
      <w:r>
        <w:t>。</w:t>
      </w:r>
    </w:p>
    <w:p>
      <w:pPr>
        <w:pStyle w:val="3"/>
        <w:spacing w:before="162"/>
        <w:ind w:left="1353" w:hanging="29"/>
      </w:pPr>
      <w:r>
        <w:rPr>
          <w:spacing w:val="-14"/>
        </w:rPr>
        <w:t xml:space="preserve">参数 </w:t>
      </w:r>
      <w:r>
        <w:rPr>
          <w:rFonts w:ascii="等线" w:eastAsia="等线"/>
        </w:rPr>
        <w:t>type</w:t>
      </w:r>
      <w:r>
        <w:rPr>
          <w:rFonts w:ascii="等线" w:eastAsia="等线"/>
          <w:spacing w:val="-15"/>
        </w:rPr>
        <w:t xml:space="preserve"> </w:t>
      </w:r>
      <w:r>
        <w:rPr>
          <w:spacing w:val="-14"/>
        </w:rPr>
        <w:t xml:space="preserve">指定 </w:t>
      </w:r>
      <w:r>
        <w:rPr>
          <w:rFonts w:ascii="等线" w:eastAsia="等线"/>
        </w:rPr>
        <w:t>socket</w:t>
      </w:r>
      <w:r>
        <w:rPr>
          <w:rFonts w:ascii="等线" w:eastAsia="等线"/>
          <w:spacing w:val="-13"/>
        </w:rPr>
        <w:t xml:space="preserve"> </w:t>
      </w:r>
      <w:r>
        <w:rPr>
          <w:spacing w:val="-5"/>
        </w:rPr>
        <w:t xml:space="preserve">类型，常用的类型有 </w:t>
      </w:r>
      <w:r>
        <w:rPr>
          <w:rFonts w:ascii="等线" w:eastAsia="等线"/>
        </w:rPr>
        <w:t>SOCK_STREAM</w:t>
      </w:r>
      <w:r>
        <w:t>、</w:t>
      </w:r>
      <w:r>
        <w:rPr>
          <w:rFonts w:ascii="等线" w:eastAsia="等线"/>
        </w:rPr>
        <w:t>SOCK_DGRAM</w:t>
      </w:r>
      <w:r>
        <w:rPr>
          <w:rFonts w:ascii="等线" w:eastAsia="等线"/>
          <w:spacing w:val="-1"/>
        </w:rPr>
        <w:t xml:space="preserve"> </w:t>
      </w:r>
      <w:r>
        <w:rPr>
          <w:spacing w:val="-10"/>
        </w:rPr>
        <w:t>和</w:t>
      </w:r>
    </w:p>
    <w:p>
      <w:pPr>
        <w:pStyle w:val="3"/>
        <w:spacing w:before="140"/>
        <w:ind w:left="1353" w:right="319"/>
        <w:jc w:val="both"/>
      </w:pPr>
      <w:r>
        <w:rPr>
          <w:rFonts w:ascii="等线" w:eastAsia="等线"/>
        </w:rPr>
        <w:t>SOCK_RAW</w:t>
      </w:r>
      <w:r>
        <w:rPr>
          <w:spacing w:val="-63"/>
        </w:rPr>
        <w:t>。</w:t>
      </w:r>
      <w:r>
        <w:rPr>
          <w:rFonts w:ascii="等线" w:eastAsia="等线"/>
        </w:rPr>
        <w:t>SOCK_STREAM</w:t>
      </w:r>
      <w:r>
        <w:rPr>
          <w:rFonts w:ascii="等线" w:eastAsia="等线"/>
          <w:spacing w:val="-15"/>
        </w:rPr>
        <w:t xml:space="preserve"> </w:t>
      </w:r>
      <w:r>
        <w:rPr>
          <w:spacing w:val="-4"/>
        </w:rPr>
        <w:t>是面向连接的可靠的双向数据流通信，发送的数据</w:t>
      </w:r>
      <w:r>
        <w:rPr>
          <w:spacing w:val="-3"/>
        </w:rPr>
        <w:t xml:space="preserve">按顺序到达，一般应用在 </w:t>
      </w:r>
      <w:r>
        <w:rPr>
          <w:rFonts w:ascii="等线" w:eastAsia="等线"/>
        </w:rPr>
        <w:t>TCP</w:t>
      </w:r>
      <w:r>
        <w:rPr>
          <w:rFonts w:ascii="等线" w:eastAsia="等线"/>
          <w:spacing w:val="-3"/>
        </w:rPr>
        <w:t xml:space="preserve"> </w:t>
      </w:r>
      <w:r>
        <w:t>协议的消息传递；</w:t>
      </w:r>
      <w:r>
        <w:rPr>
          <w:rFonts w:ascii="等线" w:eastAsia="等线"/>
        </w:rPr>
        <w:t xml:space="preserve">SOCK_DGRAM </w:t>
      </w:r>
      <w:r>
        <w:t>是面向无连接</w:t>
      </w:r>
      <w:r>
        <w:rPr>
          <w:spacing w:val="-11"/>
        </w:rPr>
        <w:t xml:space="preserve">的非可靠数据通信，一般应用在 </w:t>
      </w:r>
      <w:r>
        <w:rPr>
          <w:rFonts w:ascii="等线" w:eastAsia="等线"/>
          <w:spacing w:val="-4"/>
        </w:rPr>
        <w:t>UDP</w:t>
      </w:r>
      <w:r>
        <w:rPr>
          <w:rFonts w:ascii="等线" w:eastAsia="等线"/>
          <w:spacing w:val="3"/>
        </w:rPr>
        <w:t xml:space="preserve"> </w:t>
      </w:r>
      <w:r>
        <w:rPr>
          <w:spacing w:val="-4"/>
        </w:rPr>
        <w:t>协议；</w:t>
      </w:r>
      <w:r>
        <w:rPr>
          <w:rFonts w:ascii="等线" w:eastAsia="等线"/>
          <w:spacing w:val="-4"/>
        </w:rPr>
        <w:t>SOCK_RAW</w:t>
      </w:r>
      <w:r>
        <w:rPr>
          <w:rFonts w:ascii="等线" w:eastAsia="等线"/>
          <w:spacing w:val="13"/>
        </w:rPr>
        <w:t xml:space="preserve"> </w:t>
      </w:r>
      <w:r>
        <w:rPr>
          <w:spacing w:val="-4"/>
        </w:rPr>
        <w:t>是指直接向网络硬件直</w:t>
      </w:r>
      <w:r>
        <w:t>接发送或接收原始的数据报文，</w:t>
      </w:r>
      <w:r>
        <w:rPr>
          <w:rFonts w:ascii="等线" w:eastAsia="等线"/>
        </w:rPr>
        <w:t>socket</w:t>
      </w:r>
      <w:r>
        <w:rPr>
          <w:rFonts w:ascii="等线" w:eastAsia="等线"/>
          <w:spacing w:val="-14"/>
        </w:rPr>
        <w:t xml:space="preserve"> </w:t>
      </w:r>
      <w:r>
        <w:t>通过此项设置给予上层调用程序，自己</w:t>
      </w:r>
      <w:r>
        <w:rPr>
          <w:spacing w:val="-2"/>
        </w:rPr>
        <w:t>设计数据报文格式和解析报文的能力。</w:t>
      </w:r>
    </w:p>
    <w:p>
      <w:pPr>
        <w:pStyle w:val="3"/>
        <w:spacing w:before="1"/>
        <w:rPr>
          <w:sz w:val="15"/>
        </w:rPr>
      </w:pPr>
    </w:p>
    <w:p>
      <w:pPr>
        <w:pStyle w:val="3"/>
        <w:ind w:left="1272"/>
      </w:pPr>
      <w:r>
        <w:rPr>
          <w:spacing w:val="6"/>
        </w:rPr>
        <w:t>参数</w:t>
      </w:r>
      <w:r>
        <w:rPr>
          <w:rFonts w:ascii="等线" w:eastAsia="等线"/>
        </w:rPr>
        <w:t>protocol</w:t>
      </w:r>
      <w:r>
        <w:rPr>
          <w:rFonts w:ascii="等线" w:eastAsia="等线"/>
          <w:spacing w:val="-24"/>
        </w:rPr>
        <w:t xml:space="preserve"> </w:t>
      </w:r>
      <w:r>
        <w:rPr>
          <w:spacing w:val="6"/>
        </w:rPr>
        <w:t>表示</w:t>
      </w:r>
      <w:r>
        <w:rPr>
          <w:rFonts w:ascii="等线" w:eastAsia="等线"/>
        </w:rPr>
        <w:t>socket</w:t>
      </w:r>
      <w:r>
        <w:rPr>
          <w:rFonts w:ascii="等线" w:eastAsia="等线"/>
          <w:spacing w:val="-21"/>
        </w:rPr>
        <w:t xml:space="preserve"> </w:t>
      </w:r>
      <w:r>
        <w:rPr>
          <w:spacing w:val="-10"/>
        </w:rPr>
        <w:t>使用传输协议，其数值有</w:t>
      </w:r>
      <w:r>
        <w:rPr>
          <w:rFonts w:ascii="等线" w:eastAsia="等线"/>
        </w:rPr>
        <w:t>IPPROTO_TCP</w:t>
      </w:r>
      <w:r>
        <w:rPr>
          <w:spacing w:val="-107"/>
        </w:rPr>
        <w:t>、</w:t>
      </w:r>
      <w:r>
        <w:rPr>
          <w:rFonts w:ascii="等线" w:eastAsia="等线"/>
        </w:rPr>
        <w:t>IPPROTO_UDP</w:t>
      </w:r>
      <w:r>
        <w:rPr>
          <w:spacing w:val="-10"/>
        </w:rPr>
        <w:t>、</w:t>
      </w:r>
    </w:p>
    <w:p>
      <w:pPr>
        <w:pStyle w:val="3"/>
        <w:spacing w:before="140" w:line="314" w:lineRule="exact"/>
        <w:ind w:left="1353"/>
      </w:pPr>
      <w:r>
        <w:rPr>
          <w:rFonts w:ascii="等线" w:eastAsia="等线"/>
          <w:spacing w:val="-2"/>
        </w:rPr>
        <w:t>IPPROTO_STCP</w:t>
      </w:r>
      <w:r>
        <w:rPr>
          <w:spacing w:val="-2"/>
        </w:rPr>
        <w:t>、</w:t>
      </w:r>
      <w:r>
        <w:rPr>
          <w:rFonts w:ascii="等线" w:eastAsia="等线"/>
          <w:spacing w:val="-2"/>
        </w:rPr>
        <w:t>IPPROTO_TIPC</w:t>
      </w:r>
      <w:r>
        <w:rPr>
          <w:rFonts w:ascii="等线" w:eastAsia="等线"/>
          <w:spacing w:val="9"/>
        </w:rPr>
        <w:t xml:space="preserve"> </w:t>
      </w:r>
      <w:r>
        <w:rPr>
          <w:spacing w:val="-8"/>
        </w:rPr>
        <w:t xml:space="preserve">等，分别应用 </w:t>
      </w:r>
      <w:r>
        <w:rPr>
          <w:rFonts w:ascii="等线" w:eastAsia="等线"/>
          <w:spacing w:val="-2"/>
        </w:rPr>
        <w:t>TCP</w:t>
      </w:r>
      <w:r>
        <w:rPr>
          <w:rFonts w:ascii="等线" w:eastAsia="等线"/>
          <w:spacing w:val="10"/>
        </w:rPr>
        <w:t xml:space="preserve"> </w:t>
      </w:r>
      <w:r>
        <w:rPr>
          <w:spacing w:val="-2"/>
        </w:rPr>
        <w:t>传输协议、</w:t>
      </w:r>
      <w:r>
        <w:rPr>
          <w:rFonts w:ascii="等线" w:eastAsia="等线"/>
          <w:spacing w:val="-2"/>
        </w:rPr>
        <w:t>UDP</w:t>
      </w:r>
      <w:r>
        <w:rPr>
          <w:rFonts w:ascii="等线" w:eastAsia="等线"/>
          <w:spacing w:val="10"/>
        </w:rPr>
        <w:t xml:space="preserve"> </w:t>
      </w:r>
      <w:r>
        <w:rPr>
          <w:spacing w:val="-4"/>
        </w:rPr>
        <w:t>传输协议、</w:t>
      </w:r>
    </w:p>
    <w:p>
      <w:pPr>
        <w:pStyle w:val="3"/>
        <w:spacing w:line="314" w:lineRule="exact"/>
        <w:ind w:left="1353"/>
      </w:pPr>
      <w:r>
        <w:rPr>
          <w:rFonts w:ascii="等线" w:eastAsia="等线"/>
          <w:spacing w:val="-2"/>
        </w:rPr>
        <w:t>STCP</w:t>
      </w:r>
      <w:r>
        <w:rPr>
          <w:rFonts w:ascii="等线" w:eastAsia="等线"/>
          <w:spacing w:val="-1"/>
        </w:rPr>
        <w:t xml:space="preserve"> </w:t>
      </w:r>
      <w:r>
        <w:rPr>
          <w:spacing w:val="-2"/>
        </w:rPr>
        <w:t>传输协议、</w:t>
      </w:r>
      <w:r>
        <w:rPr>
          <w:rFonts w:ascii="等线" w:eastAsia="等线"/>
          <w:spacing w:val="-2"/>
        </w:rPr>
        <w:t>TIPC</w:t>
      </w:r>
      <w:r>
        <w:rPr>
          <w:rFonts w:ascii="等线" w:eastAsia="等线"/>
          <w:spacing w:val="-1"/>
        </w:rPr>
        <w:t xml:space="preserve"> </w:t>
      </w:r>
      <w:r>
        <w:rPr>
          <w:spacing w:val="-4"/>
        </w:rPr>
        <w:t>传输协议。</w:t>
      </w:r>
    </w:p>
    <w:p>
      <w:pPr>
        <w:pStyle w:val="3"/>
        <w:spacing w:before="164"/>
        <w:ind w:left="1375"/>
        <w:rPr>
          <w:rFonts w:ascii="等线" w:eastAsia="等线"/>
        </w:rPr>
      </w:pPr>
      <w:r>
        <w:rPr>
          <w:spacing w:val="-2"/>
        </w:rPr>
        <w:t xml:space="preserve">例如： </w:t>
      </w:r>
      <w:r>
        <w:rPr>
          <w:rFonts w:ascii="等线" w:eastAsia="等线"/>
        </w:rPr>
        <w:t>int</w:t>
      </w:r>
      <w:r>
        <w:rPr>
          <w:rFonts w:ascii="等线" w:eastAsia="等线"/>
          <w:spacing w:val="-3"/>
        </w:rPr>
        <w:t xml:space="preserve"> </w:t>
      </w:r>
      <w:r>
        <w:rPr>
          <w:rFonts w:ascii="等线" w:eastAsia="等线"/>
          <w:spacing w:val="-2"/>
        </w:rPr>
        <w:t>clientsock_fd=socket(AF_INET,SOCK_STREAM,0)</w:t>
      </w:r>
    </w:p>
    <w:p>
      <w:pPr>
        <w:spacing w:before="0" w:line="240" w:lineRule="auto"/>
        <w:rPr>
          <w:sz w:val="20"/>
        </w:rPr>
      </w:pPr>
    </w:p>
    <w:p>
      <w:pPr>
        <w:spacing w:before="8" w:line="240" w:lineRule="auto"/>
        <w:rPr>
          <w:sz w:val="19"/>
        </w:rPr>
      </w:pPr>
      <w:r>
        <w:drawing>
          <wp:anchor distT="0" distB="0" distL="0" distR="0" simplePos="0" relativeHeight="251660288" behindDoc="0" locked="0" layoutInCell="1" allowOverlap="1">
            <wp:simplePos x="0" y="0"/>
            <wp:positionH relativeFrom="page">
              <wp:posOffset>2401570</wp:posOffset>
            </wp:positionH>
            <wp:positionV relativeFrom="paragraph">
              <wp:posOffset>201930</wp:posOffset>
            </wp:positionV>
            <wp:extent cx="2764790" cy="299148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2764918" cy="2991421"/>
                    </a:xfrm>
                    <a:prstGeom prst="rect">
                      <a:avLst/>
                    </a:prstGeom>
                  </pic:spPr>
                </pic:pic>
              </a:graphicData>
            </a:graphic>
          </wp:anchor>
        </w:drawing>
      </w:r>
    </w:p>
    <w:p>
      <w:pPr>
        <w:spacing w:before="135"/>
        <w:ind w:left="2522" w:right="2263" w:firstLine="0"/>
        <w:jc w:val="center"/>
        <w:rPr>
          <w:rFonts w:ascii="宋体" w:eastAsia="宋体"/>
          <w:sz w:val="18"/>
        </w:rPr>
      </w:pPr>
      <w:r>
        <w:rPr>
          <w:rFonts w:ascii="宋体" w:eastAsia="宋体"/>
          <w:spacing w:val="-6"/>
          <w:sz w:val="18"/>
        </w:rPr>
        <w:t xml:space="preserve">图 </w:t>
      </w:r>
      <w:r>
        <w:rPr>
          <w:rFonts w:ascii="等线 Light" w:eastAsia="等线 Light"/>
          <w:b w:val="0"/>
          <w:sz w:val="18"/>
        </w:rPr>
        <w:t>1-2</w:t>
      </w:r>
      <w:r>
        <w:rPr>
          <w:rFonts w:ascii="等线 Light" w:eastAsia="等线 Light"/>
          <w:b w:val="0"/>
          <w:spacing w:val="-5"/>
          <w:sz w:val="18"/>
        </w:rPr>
        <w:t xml:space="preserve"> </w:t>
      </w:r>
      <w:r>
        <w:rPr>
          <w:rFonts w:ascii="等线 Light" w:eastAsia="等线 Light"/>
          <w:b w:val="0"/>
          <w:sz w:val="18"/>
        </w:rPr>
        <w:t>socket</w:t>
      </w:r>
      <w:r>
        <w:rPr>
          <w:rFonts w:ascii="等线 Light" w:eastAsia="等线 Light"/>
          <w:b w:val="0"/>
          <w:spacing w:val="-10"/>
          <w:sz w:val="18"/>
        </w:rPr>
        <w:t xml:space="preserve"> </w:t>
      </w:r>
      <w:r>
        <w:rPr>
          <w:rFonts w:ascii="宋体" w:eastAsia="宋体"/>
          <w:sz w:val="18"/>
        </w:rPr>
        <w:t>客户端服务器通信流</w:t>
      </w:r>
      <w:r>
        <w:rPr>
          <w:rFonts w:ascii="宋体" w:eastAsia="宋体"/>
          <w:spacing w:val="-10"/>
          <w:sz w:val="18"/>
        </w:rPr>
        <w:t>程</w:t>
      </w:r>
    </w:p>
    <w:p>
      <w:pPr>
        <w:pStyle w:val="3"/>
        <w:spacing w:before="10"/>
        <w:rPr>
          <w:sz w:val="25"/>
        </w:rPr>
      </w:pPr>
    </w:p>
    <w:p>
      <w:pPr>
        <w:pStyle w:val="7"/>
        <w:numPr>
          <w:ilvl w:val="0"/>
          <w:numId w:val="3"/>
        </w:numPr>
        <w:tabs>
          <w:tab w:val="left" w:pos="1119"/>
          <w:tab w:val="left" w:pos="1120"/>
        </w:tabs>
        <w:spacing w:before="1" w:after="0" w:line="256" w:lineRule="auto"/>
        <w:ind w:left="1120" w:right="213" w:hanging="478"/>
        <w:jc w:val="left"/>
        <w:rPr>
          <w:rFonts w:ascii="Symbol" w:hAnsi="Symbol" w:eastAsia="Symbol"/>
          <w:sz w:val="21"/>
        </w:rPr>
      </w:pPr>
      <w:r>
        <w:rPr>
          <w:rFonts w:ascii="等线" w:hAnsi="等线" w:eastAsia="等线"/>
          <w:spacing w:val="-1"/>
          <w:w w:val="100"/>
          <w:sz w:val="21"/>
        </w:rPr>
        <w:t>bin</w:t>
      </w:r>
      <w:r>
        <w:rPr>
          <w:rFonts w:ascii="等线" w:hAnsi="等线" w:eastAsia="等线"/>
          <w:w w:val="100"/>
          <w:sz w:val="21"/>
        </w:rPr>
        <w:t>d</w:t>
      </w:r>
      <w:r>
        <w:rPr>
          <w:rFonts w:ascii="等线" w:hAnsi="等线" w:eastAsia="等线"/>
          <w:spacing w:val="2"/>
          <w:sz w:val="21"/>
        </w:rPr>
        <w:t xml:space="preserve"> </w:t>
      </w:r>
      <w:r>
        <w:rPr>
          <w:spacing w:val="-2"/>
          <w:w w:val="100"/>
          <w:sz w:val="21"/>
        </w:rPr>
        <w:t>函数负责将</w:t>
      </w:r>
      <w:r>
        <w:rPr>
          <w:spacing w:val="-46"/>
          <w:sz w:val="21"/>
        </w:rPr>
        <w:t xml:space="preserve"> </w:t>
      </w:r>
      <w:r>
        <w:rPr>
          <w:rFonts w:ascii="等线" w:hAnsi="等线" w:eastAsia="等线"/>
          <w:spacing w:val="-1"/>
          <w:w w:val="100"/>
          <w:sz w:val="21"/>
        </w:rPr>
        <w:t>socke</w:t>
      </w:r>
      <w:r>
        <w:rPr>
          <w:rFonts w:ascii="等线" w:hAnsi="等线" w:eastAsia="等线"/>
          <w:w w:val="100"/>
          <w:sz w:val="21"/>
        </w:rPr>
        <w:t>t</w:t>
      </w:r>
      <w:r>
        <w:rPr>
          <w:rFonts w:ascii="等线" w:hAnsi="等线" w:eastAsia="等线"/>
          <w:spacing w:val="3"/>
          <w:sz w:val="21"/>
        </w:rPr>
        <w:t xml:space="preserve"> </w:t>
      </w:r>
      <w:r>
        <w:rPr>
          <w:spacing w:val="-2"/>
          <w:w w:val="100"/>
          <w:sz w:val="21"/>
        </w:rPr>
        <w:t>描述符与指定地址绑定。</w:t>
      </w:r>
      <w:r>
        <w:rPr>
          <w:rFonts w:ascii="等线" w:hAnsi="等线" w:eastAsia="等线"/>
          <w:spacing w:val="-1"/>
          <w:w w:val="100"/>
          <w:sz w:val="21"/>
        </w:rPr>
        <w:t>bin</w:t>
      </w:r>
      <w:r>
        <w:rPr>
          <w:rFonts w:ascii="等线" w:hAnsi="等线" w:eastAsia="等线"/>
          <w:w w:val="100"/>
          <w:sz w:val="21"/>
        </w:rPr>
        <w:t>d</w:t>
      </w:r>
      <w:r>
        <w:rPr>
          <w:rFonts w:ascii="等线" w:hAnsi="等线" w:eastAsia="等线"/>
          <w:spacing w:val="2"/>
          <w:sz w:val="21"/>
        </w:rPr>
        <w:t xml:space="preserve"> </w:t>
      </w:r>
      <w:r>
        <w:rPr>
          <w:spacing w:val="-2"/>
          <w:w w:val="100"/>
          <w:sz w:val="21"/>
        </w:rPr>
        <w:t>函数是服务端调用的函数，</w:t>
      </w:r>
      <w:r>
        <w:rPr>
          <w:w w:val="100"/>
          <w:sz w:val="21"/>
        </w:rPr>
        <w:t>用来绑定具体的侦听端口号。因为客户端会自动创建连接和端口号，因此在客户</w:t>
      </w:r>
      <w:r>
        <w:rPr>
          <w:spacing w:val="-2"/>
          <w:w w:val="100"/>
          <w:sz w:val="21"/>
        </w:rPr>
        <w:t>端并不需要</w:t>
      </w:r>
      <w:r>
        <w:rPr>
          <w:spacing w:val="-54"/>
          <w:sz w:val="21"/>
        </w:rPr>
        <w:t xml:space="preserve"> </w:t>
      </w:r>
      <w:r>
        <w:rPr>
          <w:rFonts w:ascii="等线" w:hAnsi="等线" w:eastAsia="等线"/>
          <w:spacing w:val="-1"/>
          <w:w w:val="100"/>
          <w:sz w:val="21"/>
        </w:rPr>
        <w:t>bin</w:t>
      </w:r>
      <w:r>
        <w:rPr>
          <w:rFonts w:ascii="等线" w:hAnsi="等线" w:eastAsia="等线"/>
          <w:w w:val="100"/>
          <w:sz w:val="21"/>
        </w:rPr>
        <w:t>d</w:t>
      </w:r>
      <w:r>
        <w:rPr>
          <w:rFonts w:ascii="等线" w:hAnsi="等线" w:eastAsia="等线"/>
          <w:spacing w:val="-6"/>
          <w:sz w:val="21"/>
        </w:rPr>
        <w:t xml:space="preserve"> </w:t>
      </w:r>
      <w:r>
        <w:rPr>
          <w:spacing w:val="-2"/>
          <w:w w:val="100"/>
          <w:sz w:val="21"/>
        </w:rPr>
        <w:t>函数。其具体函数格式如下：</w:t>
      </w:r>
    </w:p>
    <w:p>
      <w:pPr>
        <w:spacing w:after="0" w:line="256" w:lineRule="auto"/>
        <w:jc w:val="left"/>
        <w:rPr>
          <w:rFonts w:ascii="Symbol" w:hAnsi="Symbol" w:eastAsia="Symbol"/>
          <w:sz w:val="21"/>
        </w:rPr>
        <w:sectPr>
          <w:pgSz w:w="11900" w:h="16840"/>
          <w:pgMar w:top="1400" w:right="1480" w:bottom="280" w:left="1580" w:header="720" w:footer="720" w:gutter="0"/>
          <w:cols w:space="720" w:num="1"/>
        </w:sectPr>
      </w:pPr>
    </w:p>
    <w:p>
      <w:pPr>
        <w:pStyle w:val="3"/>
        <w:spacing w:before="39"/>
        <w:ind w:left="1485"/>
        <w:jc w:val="both"/>
        <w:rPr>
          <w:rFonts w:ascii="等线"/>
        </w:rPr>
      </w:pPr>
      <w:r>
        <w:rPr>
          <w:rFonts w:ascii="等线"/>
        </w:rPr>
        <w:t>int</w:t>
      </w:r>
      <w:r>
        <w:rPr>
          <w:rFonts w:ascii="等线"/>
          <w:spacing w:val="-8"/>
        </w:rPr>
        <w:t xml:space="preserve"> </w:t>
      </w:r>
      <w:r>
        <w:rPr>
          <w:rFonts w:ascii="等线"/>
        </w:rPr>
        <w:t>bind(int</w:t>
      </w:r>
      <w:r>
        <w:rPr>
          <w:rFonts w:ascii="等线"/>
          <w:spacing w:val="-6"/>
        </w:rPr>
        <w:t xml:space="preserve"> </w:t>
      </w:r>
      <w:r>
        <w:rPr>
          <w:rFonts w:ascii="等线"/>
        </w:rPr>
        <w:t>sockfd,</w:t>
      </w:r>
      <w:r>
        <w:rPr>
          <w:rFonts w:ascii="等线"/>
          <w:spacing w:val="-6"/>
        </w:rPr>
        <w:t xml:space="preserve"> </w:t>
      </w:r>
      <w:r>
        <w:rPr>
          <w:rFonts w:ascii="等线"/>
        </w:rPr>
        <w:t>const</w:t>
      </w:r>
      <w:r>
        <w:rPr>
          <w:rFonts w:ascii="等线"/>
          <w:spacing w:val="-6"/>
        </w:rPr>
        <w:t xml:space="preserve"> </w:t>
      </w:r>
      <w:r>
        <w:rPr>
          <w:rFonts w:ascii="等线"/>
        </w:rPr>
        <w:t>struct</w:t>
      </w:r>
      <w:r>
        <w:rPr>
          <w:rFonts w:ascii="等线"/>
          <w:spacing w:val="-5"/>
        </w:rPr>
        <w:t xml:space="preserve"> </w:t>
      </w:r>
      <w:r>
        <w:rPr>
          <w:rFonts w:ascii="等线"/>
        </w:rPr>
        <w:t>sockaddr</w:t>
      </w:r>
      <w:r>
        <w:rPr>
          <w:rFonts w:ascii="等线"/>
          <w:spacing w:val="-6"/>
        </w:rPr>
        <w:t xml:space="preserve"> </w:t>
      </w:r>
      <w:r>
        <w:rPr>
          <w:rFonts w:ascii="等线"/>
        </w:rPr>
        <w:t>*</w:t>
      </w:r>
      <w:r>
        <w:rPr>
          <w:rFonts w:ascii="等线"/>
          <w:spacing w:val="-6"/>
        </w:rPr>
        <w:t xml:space="preserve"> </w:t>
      </w:r>
      <w:r>
        <w:rPr>
          <w:rFonts w:ascii="等线"/>
        </w:rPr>
        <w:t>addr,</w:t>
      </w:r>
      <w:r>
        <w:rPr>
          <w:rFonts w:ascii="等线"/>
          <w:spacing w:val="-7"/>
        </w:rPr>
        <w:t xml:space="preserve"> </w:t>
      </w:r>
      <w:r>
        <w:rPr>
          <w:rFonts w:ascii="等线"/>
        </w:rPr>
        <w:t>socklen_t</w:t>
      </w:r>
      <w:r>
        <w:rPr>
          <w:rFonts w:ascii="等线"/>
          <w:spacing w:val="-5"/>
        </w:rPr>
        <w:t xml:space="preserve"> </w:t>
      </w:r>
      <w:r>
        <w:rPr>
          <w:rFonts w:ascii="等线"/>
          <w:spacing w:val="-2"/>
        </w:rPr>
        <w:t>addrlen)</w:t>
      </w:r>
    </w:p>
    <w:p>
      <w:pPr>
        <w:pStyle w:val="3"/>
        <w:spacing w:before="142" w:line="237" w:lineRule="auto"/>
        <w:ind w:left="1442" w:right="316" w:firstLine="5"/>
        <w:jc w:val="both"/>
      </w:pPr>
      <w:r>
        <w:rPr>
          <w:spacing w:val="-8"/>
        </w:rPr>
        <w:t xml:space="preserve">其中参数 </w:t>
      </w:r>
      <w:r>
        <w:rPr>
          <w:rFonts w:ascii="等线" w:eastAsia="等线"/>
          <w:spacing w:val="-4"/>
        </w:rPr>
        <w:t>sockfd</w:t>
      </w:r>
      <w:r>
        <w:rPr>
          <w:rFonts w:ascii="等线" w:eastAsia="等线"/>
          <w:spacing w:val="-10"/>
        </w:rPr>
        <w:t xml:space="preserve"> </w:t>
      </w:r>
      <w:r>
        <w:rPr>
          <w:spacing w:val="-13"/>
        </w:rPr>
        <w:t xml:space="preserve">为 </w:t>
      </w:r>
      <w:r>
        <w:rPr>
          <w:rFonts w:ascii="等线" w:eastAsia="等线"/>
          <w:spacing w:val="-4"/>
        </w:rPr>
        <w:t>socket</w:t>
      </w:r>
      <w:r>
        <w:rPr>
          <w:rFonts w:ascii="等线" w:eastAsia="等线"/>
          <w:spacing w:val="-11"/>
        </w:rPr>
        <w:t xml:space="preserve"> </w:t>
      </w:r>
      <w:r>
        <w:rPr>
          <w:spacing w:val="-4"/>
        </w:rPr>
        <w:t>描述符（</w:t>
      </w:r>
      <w:r>
        <w:rPr>
          <w:spacing w:val="-13"/>
        </w:rPr>
        <w:t xml:space="preserve">由 </w:t>
      </w:r>
      <w:r>
        <w:rPr>
          <w:rFonts w:ascii="等线" w:eastAsia="等线"/>
          <w:spacing w:val="-4"/>
        </w:rPr>
        <w:t>socket</w:t>
      </w:r>
      <w:r>
        <w:rPr>
          <w:rFonts w:ascii="等线" w:eastAsia="等线"/>
          <w:spacing w:val="-10"/>
        </w:rPr>
        <w:t xml:space="preserve"> </w:t>
      </w:r>
      <w:r>
        <w:rPr>
          <w:spacing w:val="-4"/>
        </w:rPr>
        <w:t>函数产生</w:t>
      </w:r>
      <w:r>
        <w:rPr>
          <w:spacing w:val="-93"/>
        </w:rPr>
        <w:t>）</w:t>
      </w:r>
      <w:r>
        <w:rPr>
          <w:spacing w:val="12"/>
        </w:rPr>
        <w:t>；</w:t>
      </w:r>
      <w:r>
        <w:rPr>
          <w:rFonts w:ascii="等线" w:eastAsia="等线"/>
          <w:spacing w:val="13"/>
        </w:rPr>
        <w:t>add</w:t>
      </w:r>
      <w:r>
        <w:rPr>
          <w:rFonts w:ascii="等线" w:eastAsia="等线"/>
          <w:spacing w:val="14"/>
        </w:rPr>
        <w:t>r</w:t>
      </w:r>
      <w:r>
        <w:rPr>
          <w:rFonts w:ascii="等线" w:eastAsia="等线"/>
          <w:spacing w:val="2"/>
        </w:rPr>
        <w:t xml:space="preserve"> </w:t>
      </w:r>
      <w:r>
        <w:rPr>
          <w:spacing w:val="-4"/>
        </w:rPr>
        <w:t>为地址指针，</w:t>
      </w:r>
      <w:r>
        <w:t xml:space="preserve">指向要为 </w:t>
      </w:r>
      <w:r>
        <w:rPr>
          <w:rFonts w:ascii="等线" w:eastAsia="等线"/>
        </w:rPr>
        <w:t>sockfd</w:t>
      </w:r>
      <w:r>
        <w:rPr>
          <w:rFonts w:ascii="等线" w:eastAsia="等线"/>
          <w:spacing w:val="46"/>
        </w:rPr>
        <w:t xml:space="preserve"> </w:t>
      </w:r>
      <w:r>
        <w:t xml:space="preserve">绑定的地址。地址数据结构要与创建 </w:t>
      </w:r>
      <w:r>
        <w:rPr>
          <w:rFonts w:ascii="等线" w:eastAsia="等线"/>
        </w:rPr>
        <w:t>socket</w:t>
      </w:r>
      <w:r>
        <w:rPr>
          <w:rFonts w:ascii="等线" w:eastAsia="等线"/>
          <w:spacing w:val="46"/>
        </w:rPr>
        <w:t xml:space="preserve"> </w:t>
      </w:r>
      <w:r>
        <w:t xml:space="preserve">描述符时参数 </w:t>
      </w:r>
      <w:r>
        <w:rPr>
          <w:rFonts w:ascii="等线" w:eastAsia="等线"/>
          <w:spacing w:val="-4"/>
        </w:rPr>
        <w:t>protofamily</w:t>
      </w:r>
      <w:r>
        <w:rPr>
          <w:rFonts w:ascii="等线" w:eastAsia="等线"/>
          <w:spacing w:val="-11"/>
        </w:rPr>
        <w:t xml:space="preserve"> </w:t>
      </w:r>
      <w:r>
        <w:rPr>
          <w:spacing w:val="-7"/>
        </w:rPr>
        <w:t xml:space="preserve">一致。例如，如果 </w:t>
      </w:r>
      <w:r>
        <w:rPr>
          <w:rFonts w:ascii="等线" w:eastAsia="等线"/>
          <w:spacing w:val="-4"/>
        </w:rPr>
        <w:t>protofamily</w:t>
      </w:r>
      <w:r>
        <w:rPr>
          <w:rFonts w:ascii="等线" w:eastAsia="等线"/>
          <w:spacing w:val="17"/>
        </w:rPr>
        <w:t xml:space="preserve"> </w:t>
      </w:r>
      <w:r>
        <w:rPr>
          <w:spacing w:val="-8"/>
        </w:rPr>
        <w:t xml:space="preserve">参数值为 </w:t>
      </w:r>
      <w:r>
        <w:rPr>
          <w:rFonts w:ascii="等线" w:eastAsia="等线"/>
          <w:spacing w:val="-4"/>
        </w:rPr>
        <w:t>AF_INET</w:t>
      </w:r>
      <w:r>
        <w:rPr>
          <w:spacing w:val="-10"/>
        </w:rPr>
        <w:t xml:space="preserve">，则 </w:t>
      </w:r>
      <w:r>
        <w:rPr>
          <w:rFonts w:ascii="等线" w:eastAsia="等线"/>
          <w:spacing w:val="-4"/>
        </w:rPr>
        <w:t>addr</w:t>
      </w:r>
      <w:r>
        <w:rPr>
          <w:rFonts w:ascii="等线" w:eastAsia="等线"/>
          <w:spacing w:val="17"/>
        </w:rPr>
        <w:t xml:space="preserve"> </w:t>
      </w:r>
      <w:r>
        <w:rPr>
          <w:spacing w:val="-4"/>
        </w:rPr>
        <w:t>指向一</w:t>
      </w:r>
      <w:r>
        <w:rPr>
          <w:spacing w:val="-11"/>
          <w:w w:val="95"/>
        </w:rPr>
        <w:t xml:space="preserve">个 </w:t>
      </w:r>
      <w:r>
        <w:rPr>
          <w:rFonts w:ascii="等线" w:eastAsia="等线"/>
          <w:w w:val="95"/>
        </w:rPr>
        <w:t>IPv4</w:t>
      </w:r>
      <w:r>
        <w:rPr>
          <w:rFonts w:ascii="等线" w:eastAsia="等线"/>
          <w:spacing w:val="22"/>
        </w:rPr>
        <w:t xml:space="preserve"> </w:t>
      </w:r>
      <w:r>
        <w:rPr>
          <w:w w:val="95"/>
        </w:rPr>
        <w:t>的地址结</w:t>
      </w:r>
      <w:r>
        <w:rPr>
          <w:spacing w:val="-11"/>
          <w:w w:val="95"/>
        </w:rPr>
        <w:t xml:space="preserve">构 </w:t>
      </w:r>
      <w:r>
        <w:rPr>
          <w:rFonts w:ascii="等线" w:eastAsia="等线"/>
          <w:w w:val="95"/>
        </w:rPr>
        <w:t>sockadd_in</w:t>
      </w:r>
      <w:r>
        <w:rPr>
          <w:spacing w:val="-6"/>
          <w:w w:val="95"/>
        </w:rPr>
        <w:t xml:space="preserve">；如果 </w:t>
      </w:r>
      <w:r>
        <w:rPr>
          <w:rFonts w:ascii="等线" w:eastAsia="等线"/>
          <w:w w:val="95"/>
        </w:rPr>
        <w:t>protofamily</w:t>
      </w:r>
      <w:r>
        <w:rPr>
          <w:rFonts w:ascii="等线" w:eastAsia="等线"/>
          <w:spacing w:val="22"/>
        </w:rPr>
        <w:t xml:space="preserve"> </w:t>
      </w:r>
      <w:r>
        <w:rPr>
          <w:w w:val="95"/>
        </w:rPr>
        <w:t>参数值</w:t>
      </w:r>
      <w:r>
        <w:rPr>
          <w:spacing w:val="-11"/>
          <w:w w:val="95"/>
        </w:rPr>
        <w:t xml:space="preserve">为 </w:t>
      </w:r>
      <w:r>
        <w:rPr>
          <w:rFonts w:ascii="等线" w:eastAsia="等线"/>
          <w:w w:val="95"/>
        </w:rPr>
        <w:t>AF_INET6</w:t>
      </w:r>
      <w:r>
        <w:rPr>
          <w:spacing w:val="-7"/>
          <w:w w:val="95"/>
        </w:rPr>
        <w:t xml:space="preserve">，则 </w:t>
      </w:r>
      <w:r>
        <w:rPr>
          <w:rFonts w:ascii="等线" w:eastAsia="等线"/>
          <w:w w:val="95"/>
        </w:rPr>
        <w:t>addr</w:t>
      </w:r>
      <w:r>
        <w:rPr>
          <w:spacing w:val="-7"/>
        </w:rPr>
        <w:t xml:space="preserve">指向一个 </w:t>
      </w:r>
      <w:r>
        <w:rPr>
          <w:rFonts w:ascii="等线" w:eastAsia="等线"/>
          <w:spacing w:val="-2"/>
        </w:rPr>
        <w:t>IPv6</w:t>
      </w:r>
      <w:r>
        <w:rPr>
          <w:rFonts w:ascii="等线" w:eastAsia="等线"/>
          <w:spacing w:val="-12"/>
        </w:rPr>
        <w:t xml:space="preserve"> </w:t>
      </w:r>
      <w:r>
        <w:rPr>
          <w:spacing w:val="-7"/>
        </w:rPr>
        <w:t xml:space="preserve">地址结构 </w:t>
      </w:r>
      <w:r>
        <w:rPr>
          <w:rFonts w:ascii="等线" w:eastAsia="等线"/>
          <w:spacing w:val="-2"/>
        </w:rPr>
        <w:t>sockaddr_in6;</w:t>
      </w:r>
      <w:r>
        <w:rPr>
          <w:spacing w:val="-10"/>
        </w:rPr>
        <w:t xml:space="preserve">如果 </w:t>
      </w:r>
      <w:r>
        <w:rPr>
          <w:rFonts w:ascii="等线" w:eastAsia="等线"/>
          <w:spacing w:val="-2"/>
        </w:rPr>
        <w:t>protofamily</w:t>
      </w:r>
      <w:r>
        <w:rPr>
          <w:rFonts w:ascii="等线" w:eastAsia="等线"/>
          <w:spacing w:val="-5"/>
        </w:rPr>
        <w:t xml:space="preserve"> </w:t>
      </w:r>
      <w:r>
        <w:rPr>
          <w:spacing w:val="-7"/>
        </w:rPr>
        <w:t xml:space="preserve">参数值为 </w:t>
      </w:r>
      <w:r>
        <w:rPr>
          <w:rFonts w:ascii="等线" w:eastAsia="等线"/>
          <w:spacing w:val="-2"/>
        </w:rPr>
        <w:t>AF_LOCAL</w:t>
      </w:r>
      <w:r>
        <w:rPr>
          <w:spacing w:val="-2"/>
        </w:rPr>
        <w:t>，</w:t>
      </w:r>
      <w:r>
        <w:rPr>
          <w:spacing w:val="-18"/>
        </w:rPr>
        <w:t xml:space="preserve">则 </w:t>
      </w:r>
      <w:r>
        <w:rPr>
          <w:rFonts w:ascii="等线" w:eastAsia="等线"/>
        </w:rPr>
        <w:t xml:space="preserve">addr </w:t>
      </w:r>
      <w:r>
        <w:t xml:space="preserve">指向一个路径结构 </w:t>
      </w:r>
      <w:r>
        <w:rPr>
          <w:rFonts w:ascii="等线" w:eastAsia="等线"/>
        </w:rPr>
        <w:t>sockadr_un</w:t>
      </w:r>
      <w:r>
        <w:rPr>
          <w:spacing w:val="-8"/>
        </w:rPr>
        <w:t xml:space="preserve">。 参数 </w:t>
      </w:r>
      <w:r>
        <w:rPr>
          <w:rFonts w:ascii="等线" w:eastAsia="等线"/>
        </w:rPr>
        <w:t xml:space="preserve">addrlen </w:t>
      </w:r>
      <w:r>
        <w:t>为地址长度。</w:t>
      </w:r>
    </w:p>
    <w:p>
      <w:pPr>
        <w:pStyle w:val="7"/>
        <w:numPr>
          <w:ilvl w:val="0"/>
          <w:numId w:val="3"/>
        </w:numPr>
        <w:tabs>
          <w:tab w:val="left" w:pos="1120"/>
        </w:tabs>
        <w:spacing w:before="0" w:after="0" w:line="244" w:lineRule="auto"/>
        <w:ind w:left="1120" w:right="318" w:hanging="478"/>
        <w:jc w:val="both"/>
        <w:rPr>
          <w:rFonts w:ascii="Symbol" w:hAnsi="Symbol" w:eastAsia="Symbol"/>
          <w:sz w:val="21"/>
        </w:rPr>
      </w:pPr>
      <w:r>
        <w:rPr>
          <w:rFonts w:ascii="等线" w:hAnsi="等线" w:eastAsia="等线"/>
          <w:sz w:val="21"/>
        </w:rPr>
        <w:t>listen()</w:t>
      </w:r>
      <w:r>
        <w:rPr>
          <w:spacing w:val="-2"/>
          <w:sz w:val="21"/>
        </w:rPr>
        <w:t xml:space="preserve">函数主要用于服务端，使得服务器能够侦听来自于指定 </w:t>
      </w:r>
      <w:r>
        <w:rPr>
          <w:rFonts w:ascii="等线" w:hAnsi="等线" w:eastAsia="等线"/>
          <w:sz w:val="21"/>
        </w:rPr>
        <w:t>socket</w:t>
      </w:r>
      <w:r>
        <w:rPr>
          <w:rFonts w:ascii="等线" w:hAnsi="等线" w:eastAsia="等线"/>
          <w:spacing w:val="-14"/>
          <w:sz w:val="21"/>
        </w:rPr>
        <w:t xml:space="preserve"> </w:t>
      </w:r>
      <w:r>
        <w:rPr>
          <w:sz w:val="21"/>
        </w:rPr>
        <w:t>描述符下的</w:t>
      </w:r>
      <w:r>
        <w:rPr>
          <w:spacing w:val="-4"/>
          <w:sz w:val="21"/>
        </w:rPr>
        <w:t xml:space="preserve">消息。在调用完此函数后，指定的 </w:t>
      </w:r>
      <w:r>
        <w:rPr>
          <w:rFonts w:ascii="等线" w:hAnsi="等线" w:eastAsia="等线"/>
          <w:spacing w:val="-2"/>
          <w:sz w:val="21"/>
        </w:rPr>
        <w:t>socket</w:t>
      </w:r>
      <w:r>
        <w:rPr>
          <w:rFonts w:ascii="等线" w:hAnsi="等线" w:eastAsia="等线"/>
          <w:spacing w:val="6"/>
          <w:sz w:val="21"/>
        </w:rPr>
        <w:t xml:space="preserve"> </w:t>
      </w:r>
      <w:r>
        <w:rPr>
          <w:spacing w:val="-2"/>
          <w:sz w:val="21"/>
        </w:rPr>
        <w:t>将变为侦听状态，用于等待用户的连接请求。其具体函数格式如下：</w:t>
      </w:r>
    </w:p>
    <w:p>
      <w:pPr>
        <w:pStyle w:val="3"/>
        <w:spacing w:before="3"/>
        <w:ind w:left="1427"/>
        <w:jc w:val="both"/>
        <w:rPr>
          <w:rFonts w:ascii="等线"/>
        </w:rPr>
      </w:pPr>
      <w:r>
        <w:rPr>
          <w:rFonts w:ascii="等线"/>
        </w:rPr>
        <w:t>int</w:t>
      </w:r>
      <w:r>
        <w:rPr>
          <w:rFonts w:ascii="等线"/>
          <w:spacing w:val="-6"/>
        </w:rPr>
        <w:t xml:space="preserve"> </w:t>
      </w:r>
      <w:r>
        <w:rPr>
          <w:rFonts w:ascii="等线"/>
        </w:rPr>
        <w:t>listen(int</w:t>
      </w:r>
      <w:r>
        <w:rPr>
          <w:rFonts w:ascii="等线"/>
          <w:spacing w:val="-6"/>
        </w:rPr>
        <w:t xml:space="preserve"> </w:t>
      </w:r>
      <w:r>
        <w:rPr>
          <w:rFonts w:ascii="等线"/>
        </w:rPr>
        <w:t>sockfd,</w:t>
      </w:r>
      <w:r>
        <w:rPr>
          <w:rFonts w:ascii="等线"/>
          <w:spacing w:val="-6"/>
        </w:rPr>
        <w:t xml:space="preserve"> </w:t>
      </w:r>
      <w:r>
        <w:rPr>
          <w:rFonts w:ascii="等线"/>
        </w:rPr>
        <w:t>int</w:t>
      </w:r>
      <w:r>
        <w:rPr>
          <w:rFonts w:ascii="等线"/>
          <w:spacing w:val="-5"/>
        </w:rPr>
        <w:t xml:space="preserve"> </w:t>
      </w:r>
      <w:r>
        <w:rPr>
          <w:rFonts w:ascii="等线"/>
          <w:spacing w:val="-2"/>
        </w:rPr>
        <w:t>backlog)</w:t>
      </w:r>
    </w:p>
    <w:p>
      <w:pPr>
        <w:pStyle w:val="3"/>
        <w:spacing w:before="1" w:line="249" w:lineRule="auto"/>
        <w:ind w:left="1442" w:right="318" w:hanging="15"/>
      </w:pPr>
      <w:r>
        <w:rPr>
          <w:spacing w:val="-12"/>
        </w:rPr>
        <w:t xml:space="preserve">其参数 </w:t>
      </w:r>
      <w:r>
        <w:rPr>
          <w:rFonts w:ascii="等线" w:eastAsia="等线"/>
        </w:rPr>
        <w:t>sockfd</w:t>
      </w:r>
      <w:r>
        <w:rPr>
          <w:rFonts w:ascii="等线" w:eastAsia="等线"/>
          <w:spacing w:val="-15"/>
        </w:rPr>
        <w:t xml:space="preserve"> </w:t>
      </w:r>
      <w:r>
        <w:rPr>
          <w:spacing w:val="-16"/>
        </w:rPr>
        <w:t xml:space="preserve">表示 </w:t>
      </w:r>
      <w:r>
        <w:rPr>
          <w:rFonts w:ascii="等线" w:eastAsia="等线"/>
        </w:rPr>
        <w:t>socket</w:t>
      </w:r>
      <w:r>
        <w:rPr>
          <w:rFonts w:ascii="等线" w:eastAsia="等线"/>
          <w:spacing w:val="-4"/>
        </w:rPr>
        <w:t xml:space="preserve"> </w:t>
      </w:r>
      <w:r>
        <w:t>描述符；</w:t>
      </w:r>
      <w:r>
        <w:rPr>
          <w:rFonts w:ascii="等线" w:eastAsia="等线"/>
        </w:rPr>
        <w:t>backlog</w:t>
      </w:r>
      <w:r>
        <w:rPr>
          <w:rFonts w:ascii="等线" w:eastAsia="等线"/>
          <w:spacing w:val="38"/>
        </w:rPr>
        <w:t xml:space="preserve"> </w:t>
      </w:r>
      <w:r>
        <w:rPr>
          <w:spacing w:val="-12"/>
        </w:rPr>
        <w:t xml:space="preserve">表示此 </w:t>
      </w:r>
      <w:r>
        <w:rPr>
          <w:rFonts w:ascii="等线" w:eastAsia="等线"/>
        </w:rPr>
        <w:t>socket</w:t>
      </w:r>
      <w:r>
        <w:rPr>
          <w:rFonts w:ascii="等线" w:eastAsia="等线"/>
          <w:spacing w:val="-4"/>
        </w:rPr>
        <w:t xml:space="preserve"> </w:t>
      </w:r>
      <w:r>
        <w:t>可以接受排队的连</w:t>
      </w:r>
      <w:r>
        <w:rPr>
          <w:spacing w:val="-2"/>
        </w:rPr>
        <w:t>接最大个数。</w:t>
      </w:r>
    </w:p>
    <w:p>
      <w:pPr>
        <w:pStyle w:val="7"/>
        <w:numPr>
          <w:ilvl w:val="0"/>
          <w:numId w:val="3"/>
        </w:numPr>
        <w:tabs>
          <w:tab w:val="left" w:pos="1120"/>
        </w:tabs>
        <w:spacing w:before="15" w:after="0" w:line="249" w:lineRule="auto"/>
        <w:ind w:left="1120" w:right="318" w:hanging="478"/>
        <w:jc w:val="both"/>
        <w:rPr>
          <w:rFonts w:ascii="Symbol" w:hAnsi="Symbol" w:eastAsia="Symbol"/>
          <w:sz w:val="21"/>
        </w:rPr>
      </w:pPr>
      <w:r>
        <w:rPr>
          <w:rFonts w:ascii="等线" w:hAnsi="等线" w:eastAsia="等线"/>
          <w:spacing w:val="-2"/>
          <w:sz w:val="21"/>
        </w:rPr>
        <w:t>connect()</w:t>
      </w:r>
      <w:r>
        <w:rPr>
          <w:spacing w:val="-5"/>
          <w:sz w:val="21"/>
        </w:rPr>
        <w:t xml:space="preserve">函数表示为指定的 </w:t>
      </w:r>
      <w:r>
        <w:rPr>
          <w:rFonts w:ascii="等线" w:hAnsi="等线" w:eastAsia="等线"/>
          <w:spacing w:val="-2"/>
          <w:sz w:val="21"/>
        </w:rPr>
        <w:t>socket</w:t>
      </w:r>
      <w:r>
        <w:rPr>
          <w:rFonts w:ascii="等线" w:hAnsi="等线" w:eastAsia="等线"/>
          <w:spacing w:val="17"/>
          <w:sz w:val="21"/>
        </w:rPr>
        <w:t xml:space="preserve"> </w:t>
      </w:r>
      <w:r>
        <w:rPr>
          <w:spacing w:val="-2"/>
          <w:sz w:val="21"/>
        </w:rPr>
        <w:t>文件描述符与服务器端的地址建立连接。此函数用于客户端，使得客户端能够向服务器发起连接。其具体函数格式如下：</w:t>
      </w:r>
    </w:p>
    <w:p>
      <w:pPr>
        <w:pStyle w:val="3"/>
        <w:spacing w:before="4"/>
        <w:rPr>
          <w:sz w:val="14"/>
        </w:rPr>
      </w:pPr>
    </w:p>
    <w:p>
      <w:pPr>
        <w:pStyle w:val="3"/>
        <w:ind w:left="1427"/>
        <w:jc w:val="both"/>
        <w:rPr>
          <w:rFonts w:ascii="等线"/>
        </w:rPr>
      </w:pPr>
      <w:r>
        <w:rPr>
          <w:rFonts w:ascii="等线"/>
        </w:rPr>
        <w:t>int</w:t>
      </w:r>
      <w:r>
        <w:rPr>
          <w:rFonts w:ascii="等线"/>
          <w:spacing w:val="-9"/>
        </w:rPr>
        <w:t xml:space="preserve"> </w:t>
      </w:r>
      <w:r>
        <w:rPr>
          <w:rFonts w:ascii="等线"/>
        </w:rPr>
        <w:t>connect(int</w:t>
      </w:r>
      <w:r>
        <w:rPr>
          <w:rFonts w:ascii="等线"/>
          <w:spacing w:val="-7"/>
        </w:rPr>
        <w:t xml:space="preserve"> </w:t>
      </w:r>
      <w:r>
        <w:rPr>
          <w:rFonts w:ascii="等线"/>
        </w:rPr>
        <w:t>sockfd,</w:t>
      </w:r>
      <w:r>
        <w:rPr>
          <w:rFonts w:ascii="等线"/>
          <w:spacing w:val="-7"/>
        </w:rPr>
        <w:t xml:space="preserve"> </w:t>
      </w:r>
      <w:r>
        <w:rPr>
          <w:rFonts w:ascii="等线"/>
        </w:rPr>
        <w:t>const</w:t>
      </w:r>
      <w:r>
        <w:rPr>
          <w:rFonts w:ascii="等线"/>
          <w:spacing w:val="-7"/>
        </w:rPr>
        <w:t xml:space="preserve"> </w:t>
      </w:r>
      <w:r>
        <w:rPr>
          <w:rFonts w:ascii="等线"/>
        </w:rPr>
        <w:t>struct</w:t>
      </w:r>
      <w:r>
        <w:rPr>
          <w:rFonts w:ascii="等线"/>
          <w:spacing w:val="-7"/>
        </w:rPr>
        <w:t xml:space="preserve"> </w:t>
      </w:r>
      <w:r>
        <w:rPr>
          <w:rFonts w:ascii="等线"/>
        </w:rPr>
        <w:t>sockaddr</w:t>
      </w:r>
      <w:r>
        <w:rPr>
          <w:rFonts w:ascii="等线"/>
          <w:spacing w:val="-7"/>
        </w:rPr>
        <w:t xml:space="preserve"> </w:t>
      </w:r>
      <w:r>
        <w:rPr>
          <w:rFonts w:ascii="等线"/>
        </w:rPr>
        <w:t>*addr,</w:t>
      </w:r>
      <w:r>
        <w:rPr>
          <w:rFonts w:ascii="等线"/>
          <w:spacing w:val="-7"/>
        </w:rPr>
        <w:t xml:space="preserve"> </w:t>
      </w:r>
      <w:r>
        <w:rPr>
          <w:rFonts w:ascii="等线"/>
        </w:rPr>
        <w:t>socklen_t</w:t>
      </w:r>
      <w:r>
        <w:rPr>
          <w:rFonts w:ascii="等线"/>
          <w:spacing w:val="-6"/>
        </w:rPr>
        <w:t xml:space="preserve"> </w:t>
      </w:r>
      <w:r>
        <w:rPr>
          <w:rFonts w:ascii="等线"/>
          <w:spacing w:val="-2"/>
        </w:rPr>
        <w:t>addrlen)</w:t>
      </w:r>
    </w:p>
    <w:p>
      <w:pPr>
        <w:pStyle w:val="3"/>
        <w:spacing w:before="174" w:line="450" w:lineRule="atLeast"/>
        <w:ind w:left="1442" w:right="318" w:hanging="15"/>
      </w:pPr>
      <w:r>
        <w:rPr>
          <w:spacing w:val="-15"/>
        </w:rPr>
        <w:t xml:space="preserve">其参数 </w:t>
      </w:r>
      <w:r>
        <w:rPr>
          <w:rFonts w:ascii="等线" w:eastAsia="等线"/>
          <w:spacing w:val="-2"/>
        </w:rPr>
        <w:t>sockfd</w:t>
      </w:r>
      <w:r>
        <w:rPr>
          <w:rFonts w:ascii="等线" w:eastAsia="等线"/>
          <w:spacing w:val="-4"/>
        </w:rPr>
        <w:t xml:space="preserve"> </w:t>
      </w:r>
      <w:r>
        <w:rPr>
          <w:spacing w:val="-8"/>
        </w:rPr>
        <w:t xml:space="preserve">表示一个已经通过 </w:t>
      </w:r>
      <w:r>
        <w:rPr>
          <w:rFonts w:ascii="等线" w:eastAsia="等线"/>
          <w:spacing w:val="-2"/>
        </w:rPr>
        <w:t>socket</w:t>
      </w:r>
      <w:r>
        <w:rPr>
          <w:rFonts w:ascii="等线" w:eastAsia="等线"/>
          <w:spacing w:val="-4"/>
        </w:rPr>
        <w:t xml:space="preserve"> </w:t>
      </w:r>
      <w:r>
        <w:rPr>
          <w:spacing w:val="-11"/>
        </w:rPr>
        <w:t xml:space="preserve">函数创建的 </w:t>
      </w:r>
      <w:r>
        <w:rPr>
          <w:rFonts w:ascii="等线" w:eastAsia="等线"/>
          <w:spacing w:val="-2"/>
        </w:rPr>
        <w:t>socket</w:t>
      </w:r>
      <w:r>
        <w:rPr>
          <w:rFonts w:ascii="等线" w:eastAsia="等线"/>
          <w:spacing w:val="-4"/>
        </w:rPr>
        <w:t xml:space="preserve"> </w:t>
      </w:r>
      <w:r>
        <w:rPr>
          <w:spacing w:val="-2"/>
        </w:rPr>
        <w:t>描述符；</w:t>
      </w:r>
      <w:r>
        <w:rPr>
          <w:rFonts w:ascii="等线" w:eastAsia="等线"/>
          <w:spacing w:val="-2"/>
        </w:rPr>
        <w:t>addr</w:t>
      </w:r>
      <w:r>
        <w:rPr>
          <w:rFonts w:ascii="等线" w:eastAsia="等线"/>
          <w:spacing w:val="-4"/>
        </w:rPr>
        <w:t xml:space="preserve"> </w:t>
      </w:r>
      <w:r>
        <w:rPr>
          <w:spacing w:val="-2"/>
        </w:rPr>
        <w:t>为服</w:t>
      </w:r>
      <w:r>
        <w:t>务端的地址；</w:t>
      </w:r>
      <w:r>
        <w:rPr>
          <w:rFonts w:ascii="等线" w:eastAsia="等线"/>
        </w:rPr>
        <w:t xml:space="preserve">addrlen </w:t>
      </w:r>
      <w:r>
        <w:t>为地址长度。</w:t>
      </w:r>
    </w:p>
    <w:p>
      <w:pPr>
        <w:pStyle w:val="7"/>
        <w:numPr>
          <w:ilvl w:val="0"/>
          <w:numId w:val="3"/>
        </w:numPr>
        <w:tabs>
          <w:tab w:val="left" w:pos="1119"/>
          <w:tab w:val="left" w:pos="1120"/>
        </w:tabs>
        <w:spacing w:before="4" w:after="0" w:line="237" w:lineRule="auto"/>
        <w:ind w:left="1120" w:right="318" w:hanging="478"/>
        <w:jc w:val="left"/>
        <w:rPr>
          <w:rFonts w:ascii="Symbol" w:hAnsi="Symbol" w:eastAsia="Symbol"/>
          <w:sz w:val="21"/>
        </w:rPr>
      </w:pPr>
      <w:r>
        <w:rPr>
          <w:rFonts w:ascii="等线" w:hAnsi="等线" w:eastAsia="等线"/>
          <w:sz w:val="21"/>
        </w:rPr>
        <w:t>accept()</w:t>
      </w:r>
      <w:r>
        <w:rPr>
          <w:spacing w:val="-4"/>
          <w:sz w:val="21"/>
        </w:rPr>
        <w:t xml:space="preserve">函数表示使得处于侦听状态下的 </w:t>
      </w:r>
      <w:r>
        <w:rPr>
          <w:rFonts w:ascii="等线" w:hAnsi="等线" w:eastAsia="等线"/>
          <w:sz w:val="21"/>
        </w:rPr>
        <w:t>socket</w:t>
      </w:r>
      <w:r>
        <w:rPr>
          <w:rFonts w:ascii="等线" w:hAnsi="等线" w:eastAsia="等线"/>
          <w:spacing w:val="-15"/>
          <w:sz w:val="21"/>
        </w:rPr>
        <w:t xml:space="preserve"> </w:t>
      </w:r>
      <w:r>
        <w:rPr>
          <w:spacing w:val="-9"/>
          <w:sz w:val="21"/>
        </w:rPr>
        <w:t>能够接受连接请求，同时此函数会</w:t>
      </w:r>
      <w:r>
        <w:rPr>
          <w:spacing w:val="-2"/>
          <w:sz w:val="21"/>
        </w:rPr>
        <w:t xml:space="preserve">阻塞当前线程，直到有客户端与此 </w:t>
      </w:r>
      <w:r>
        <w:rPr>
          <w:rFonts w:ascii="等线" w:hAnsi="等线" w:eastAsia="等线"/>
          <w:sz w:val="21"/>
        </w:rPr>
        <w:t xml:space="preserve">socket </w:t>
      </w:r>
      <w:r>
        <w:rPr>
          <w:sz w:val="21"/>
        </w:rPr>
        <w:t>建立连接。其具体函数格式如下：</w:t>
      </w:r>
    </w:p>
    <w:p>
      <w:pPr>
        <w:pStyle w:val="3"/>
        <w:spacing w:before="164"/>
        <w:ind w:left="1427"/>
        <w:jc w:val="both"/>
        <w:rPr>
          <w:rFonts w:ascii="等线"/>
        </w:rPr>
      </w:pPr>
      <w:r>
        <w:rPr>
          <w:rFonts w:ascii="等线"/>
        </w:rPr>
        <w:t>int</w:t>
      </w:r>
      <w:r>
        <w:rPr>
          <w:rFonts w:ascii="等线"/>
          <w:spacing w:val="-9"/>
        </w:rPr>
        <w:t xml:space="preserve"> </w:t>
      </w:r>
      <w:r>
        <w:rPr>
          <w:rFonts w:ascii="等线"/>
        </w:rPr>
        <w:t>accept(int</w:t>
      </w:r>
      <w:r>
        <w:rPr>
          <w:rFonts w:ascii="等线"/>
          <w:spacing w:val="-7"/>
        </w:rPr>
        <w:t xml:space="preserve"> </w:t>
      </w:r>
      <w:r>
        <w:rPr>
          <w:rFonts w:ascii="等线"/>
        </w:rPr>
        <w:t>sockfd,</w:t>
      </w:r>
      <w:r>
        <w:rPr>
          <w:rFonts w:ascii="等线"/>
          <w:spacing w:val="-7"/>
        </w:rPr>
        <w:t xml:space="preserve"> </w:t>
      </w:r>
      <w:r>
        <w:rPr>
          <w:rFonts w:ascii="等线"/>
        </w:rPr>
        <w:t>struct</w:t>
      </w:r>
      <w:r>
        <w:rPr>
          <w:rFonts w:ascii="等线"/>
          <w:spacing w:val="-7"/>
        </w:rPr>
        <w:t xml:space="preserve"> </w:t>
      </w:r>
      <w:r>
        <w:rPr>
          <w:rFonts w:ascii="等线"/>
        </w:rPr>
        <w:t>sockaddr</w:t>
      </w:r>
      <w:r>
        <w:rPr>
          <w:rFonts w:ascii="等线"/>
          <w:spacing w:val="-7"/>
        </w:rPr>
        <w:t xml:space="preserve"> </w:t>
      </w:r>
      <w:r>
        <w:rPr>
          <w:rFonts w:ascii="等线"/>
        </w:rPr>
        <w:t>*addr,</w:t>
      </w:r>
      <w:r>
        <w:rPr>
          <w:rFonts w:ascii="等线"/>
          <w:spacing w:val="-7"/>
        </w:rPr>
        <w:t xml:space="preserve"> </w:t>
      </w:r>
      <w:r>
        <w:rPr>
          <w:rFonts w:ascii="等线"/>
        </w:rPr>
        <w:t>socklen_t</w:t>
      </w:r>
      <w:r>
        <w:rPr>
          <w:rFonts w:ascii="等线"/>
          <w:spacing w:val="-7"/>
        </w:rPr>
        <w:t xml:space="preserve"> </w:t>
      </w:r>
      <w:r>
        <w:rPr>
          <w:rFonts w:ascii="等线"/>
          <w:spacing w:val="-2"/>
        </w:rPr>
        <w:t>*addrlen)</w:t>
      </w:r>
    </w:p>
    <w:p>
      <w:pPr>
        <w:pStyle w:val="3"/>
        <w:spacing w:before="142" w:line="237" w:lineRule="auto"/>
        <w:ind w:left="1442" w:right="318" w:hanging="5"/>
      </w:pPr>
      <w:r>
        <w:rPr>
          <w:spacing w:val="-14"/>
        </w:rPr>
        <w:t xml:space="preserve">其参数 </w:t>
      </w:r>
      <w:r>
        <w:rPr>
          <w:rFonts w:ascii="等线" w:eastAsia="等线"/>
        </w:rPr>
        <w:t>sockfd</w:t>
      </w:r>
      <w:r>
        <w:rPr>
          <w:rFonts w:ascii="等线" w:eastAsia="等线"/>
          <w:spacing w:val="-15"/>
        </w:rPr>
        <w:t xml:space="preserve"> </w:t>
      </w:r>
      <w:r>
        <w:rPr>
          <w:spacing w:val="-5"/>
        </w:rPr>
        <w:t xml:space="preserve">表示处于侦听状态下的 </w:t>
      </w:r>
      <w:r>
        <w:rPr>
          <w:rFonts w:ascii="等线" w:eastAsia="等线"/>
        </w:rPr>
        <w:t>socket</w:t>
      </w:r>
      <w:r>
        <w:rPr>
          <w:rFonts w:ascii="等线" w:eastAsia="等线"/>
          <w:spacing w:val="-14"/>
        </w:rPr>
        <w:t xml:space="preserve"> </w:t>
      </w:r>
      <w:r>
        <w:t>描述符；</w:t>
      </w:r>
      <w:r>
        <w:rPr>
          <w:rFonts w:ascii="等线" w:eastAsia="等线"/>
        </w:rPr>
        <w:t>addr</w:t>
      </w:r>
      <w:r>
        <w:rPr>
          <w:rFonts w:ascii="等线" w:eastAsia="等线"/>
          <w:spacing w:val="-15"/>
        </w:rPr>
        <w:t xml:space="preserve"> </w:t>
      </w:r>
      <w:r>
        <w:t>用于返回客户端的地址；</w:t>
      </w:r>
      <w:r>
        <w:rPr>
          <w:rFonts w:ascii="等线" w:eastAsia="等线"/>
        </w:rPr>
        <w:t xml:space="preserve">addrlen </w:t>
      </w:r>
      <w:r>
        <w:t>为客户端地址的长度。</w:t>
      </w:r>
    </w:p>
    <w:p>
      <w:pPr>
        <w:pStyle w:val="3"/>
        <w:spacing w:before="163"/>
        <w:ind w:left="1442" w:hanging="15"/>
      </w:pPr>
      <w:r>
        <w:rPr>
          <w:spacing w:val="-7"/>
        </w:rPr>
        <w:t xml:space="preserve">返回值为服务端与客户端新建立的通信通道，即新建立一个 </w:t>
      </w:r>
      <w:r>
        <w:rPr>
          <w:rFonts w:ascii="等线" w:eastAsia="等线"/>
          <w:spacing w:val="-6"/>
        </w:rPr>
        <w:t>socket</w:t>
      </w:r>
      <w:r>
        <w:rPr>
          <w:rFonts w:ascii="等线" w:eastAsia="等线"/>
          <w:spacing w:val="23"/>
        </w:rPr>
        <w:t xml:space="preserve"> </w:t>
      </w:r>
      <w:r>
        <w:rPr>
          <w:spacing w:val="-7"/>
        </w:rPr>
        <w:t>描述符，用</w:t>
      </w:r>
    </w:p>
    <w:p>
      <w:pPr>
        <w:pStyle w:val="3"/>
        <w:spacing w:before="140" w:line="247" w:lineRule="auto"/>
        <w:ind w:left="1442" w:right="306"/>
        <w:jc w:val="both"/>
      </w:pPr>
      <w:r>
        <w:rPr>
          <w:spacing w:val="-1"/>
        </w:rPr>
        <w:t xml:space="preserve">于与客户端通信。为什么会新建立一个 </w:t>
      </w:r>
      <w:r>
        <w:rPr>
          <w:rFonts w:ascii="等线" w:eastAsia="等线"/>
        </w:rPr>
        <w:t>socket</w:t>
      </w:r>
      <w:r>
        <w:rPr>
          <w:rFonts w:ascii="等线" w:eastAsia="等线"/>
          <w:spacing w:val="31"/>
        </w:rPr>
        <w:t xml:space="preserve"> </w:t>
      </w:r>
      <w:r>
        <w:t>描述符呢？这是因为服务器处</w:t>
      </w:r>
      <w:r>
        <w:rPr>
          <w:spacing w:val="-3"/>
        </w:rPr>
        <w:t xml:space="preserve">在侦听状态下的 </w:t>
      </w:r>
      <w:r>
        <w:rPr>
          <w:rFonts w:ascii="等线" w:eastAsia="等线"/>
        </w:rPr>
        <w:t>socket</w:t>
      </w:r>
      <w:r>
        <w:rPr>
          <w:rFonts w:ascii="等线" w:eastAsia="等线"/>
          <w:spacing w:val="31"/>
        </w:rPr>
        <w:t xml:space="preserve"> </w:t>
      </w:r>
      <w:r>
        <w:t xml:space="preserve">只负责接收客户端的连接请求，一旦受到请求信号， </w:t>
      </w:r>
      <w:r>
        <w:rPr>
          <w:rFonts w:ascii="等线" w:eastAsia="等线"/>
        </w:rPr>
        <w:t>accept</w:t>
      </w:r>
      <w:r>
        <w:rPr>
          <w:rFonts w:ascii="等线" w:eastAsia="等线"/>
          <w:spacing w:val="-15"/>
        </w:rPr>
        <w:t xml:space="preserve"> </w:t>
      </w:r>
      <w:r>
        <w:rPr>
          <w:spacing w:val="-3"/>
        </w:rPr>
        <w:t xml:space="preserve">函数将新建立一个 </w:t>
      </w:r>
      <w:r>
        <w:rPr>
          <w:rFonts w:ascii="等线" w:eastAsia="等线"/>
        </w:rPr>
        <w:t>socket</w:t>
      </w:r>
      <w:r>
        <w:rPr>
          <w:rFonts w:ascii="等线" w:eastAsia="等线"/>
          <w:spacing w:val="-15"/>
        </w:rPr>
        <w:t xml:space="preserve"> </w:t>
      </w:r>
      <w:r>
        <w:rPr>
          <w:spacing w:val="-6"/>
        </w:rPr>
        <w:t xml:space="preserve">与客户端 </w:t>
      </w:r>
      <w:r>
        <w:rPr>
          <w:rFonts w:ascii="等线" w:eastAsia="等线"/>
        </w:rPr>
        <w:t>socket</w:t>
      </w:r>
      <w:r>
        <w:rPr>
          <w:rFonts w:ascii="等线" w:eastAsia="等线"/>
          <w:spacing w:val="-14"/>
        </w:rPr>
        <w:t xml:space="preserve"> </w:t>
      </w:r>
      <w:r>
        <w:t>进行通信。这样能够使得服</w:t>
      </w:r>
      <w:r>
        <w:rPr>
          <w:spacing w:val="8"/>
        </w:rPr>
        <w:t xml:space="preserve">务器能够与多个客户端同时保持通信通道（一个客户端，服务器就有一个 </w:t>
      </w:r>
      <w:r>
        <w:rPr>
          <w:rFonts w:ascii="等线" w:eastAsia="等线"/>
        </w:rPr>
        <w:t xml:space="preserve">socket </w:t>
      </w:r>
      <w:r>
        <w:t>与其对应</w:t>
      </w:r>
      <w:r>
        <w:rPr>
          <w:spacing w:val="-107"/>
        </w:rPr>
        <w:t>）</w:t>
      </w:r>
      <w:r>
        <w:t>。</w:t>
      </w:r>
    </w:p>
    <w:p>
      <w:pPr>
        <w:pStyle w:val="7"/>
        <w:numPr>
          <w:ilvl w:val="0"/>
          <w:numId w:val="3"/>
        </w:numPr>
        <w:tabs>
          <w:tab w:val="left" w:pos="1120"/>
        </w:tabs>
        <w:spacing w:before="0" w:after="0" w:line="294" w:lineRule="exact"/>
        <w:ind w:left="1120" w:right="0" w:hanging="478"/>
        <w:jc w:val="both"/>
        <w:rPr>
          <w:rFonts w:ascii="Symbol" w:hAnsi="Symbol" w:eastAsia="Symbol"/>
          <w:sz w:val="21"/>
        </w:rPr>
      </w:pPr>
      <w:r>
        <w:rPr>
          <w:rFonts w:ascii="等线" w:hAnsi="等线" w:eastAsia="等线"/>
          <w:spacing w:val="-2"/>
          <w:sz w:val="21"/>
        </w:rPr>
        <w:t>read/write</w:t>
      </w:r>
      <w:r>
        <w:rPr>
          <w:rFonts w:ascii="等线" w:hAnsi="等线" w:eastAsia="等线"/>
          <w:spacing w:val="25"/>
          <w:sz w:val="21"/>
        </w:rPr>
        <w:t xml:space="preserve"> </w:t>
      </w:r>
      <w:r>
        <w:rPr>
          <w:spacing w:val="-6"/>
          <w:sz w:val="21"/>
        </w:rPr>
        <w:t xml:space="preserve">函数，把 </w:t>
      </w:r>
      <w:r>
        <w:rPr>
          <w:rFonts w:ascii="等线" w:hAnsi="等线" w:eastAsia="等线"/>
          <w:spacing w:val="-2"/>
          <w:sz w:val="21"/>
        </w:rPr>
        <w:t>socket</w:t>
      </w:r>
      <w:r>
        <w:rPr>
          <w:rFonts w:ascii="等线" w:hAnsi="等线" w:eastAsia="等线"/>
          <w:spacing w:val="26"/>
          <w:sz w:val="21"/>
        </w:rPr>
        <w:t xml:space="preserve"> </w:t>
      </w:r>
      <w:r>
        <w:rPr>
          <w:spacing w:val="-3"/>
          <w:sz w:val="21"/>
        </w:rPr>
        <w:t>描述符当作文件描述符，读写调用与文件操作函数一</w:t>
      </w:r>
    </w:p>
    <w:p>
      <w:pPr>
        <w:pStyle w:val="3"/>
        <w:spacing w:line="244" w:lineRule="auto"/>
        <w:ind w:left="1120" w:right="316"/>
        <w:jc w:val="both"/>
      </w:pPr>
      <w:r>
        <w:rPr>
          <w:spacing w:val="-23"/>
        </w:rPr>
        <w:t xml:space="preserve">样，负责在 </w:t>
      </w:r>
      <w:r>
        <w:rPr>
          <w:rFonts w:ascii="等线" w:eastAsia="等线"/>
          <w:spacing w:val="-4"/>
        </w:rPr>
        <w:t>socket</w:t>
      </w:r>
      <w:r>
        <w:rPr>
          <w:rFonts w:ascii="等线" w:eastAsia="等线"/>
          <w:spacing w:val="5"/>
        </w:rPr>
        <w:t xml:space="preserve"> </w:t>
      </w:r>
      <w:r>
        <w:rPr>
          <w:spacing w:val="-17"/>
        </w:rPr>
        <w:t>中读取或写入信息，来实现消息的发生和接收。除此之外，</w:t>
      </w:r>
      <w:r>
        <w:rPr>
          <w:rFonts w:ascii="等线" w:eastAsia="等线"/>
          <w:spacing w:val="-4"/>
        </w:rPr>
        <w:t>socket</w:t>
      </w:r>
      <w:r>
        <w:rPr>
          <w:spacing w:val="-5"/>
        </w:rPr>
        <w:t xml:space="preserve">接口函数中还包括 </w:t>
      </w:r>
      <w:r>
        <w:rPr>
          <w:rFonts w:ascii="等线" w:eastAsia="等线"/>
          <w:spacing w:val="-2"/>
        </w:rPr>
        <w:t>Recv/send</w:t>
      </w:r>
      <w:r>
        <w:rPr>
          <w:rFonts w:ascii="等线" w:eastAsia="等线"/>
          <w:spacing w:val="-12"/>
        </w:rPr>
        <w:t xml:space="preserve"> </w:t>
      </w:r>
      <w:r>
        <w:rPr>
          <w:spacing w:val="-31"/>
        </w:rPr>
        <w:t>函数、</w:t>
      </w:r>
      <w:r>
        <w:rPr>
          <w:rFonts w:ascii="等线" w:eastAsia="等线"/>
          <w:spacing w:val="-2"/>
        </w:rPr>
        <w:t>sendto/recvfrom</w:t>
      </w:r>
      <w:r>
        <w:rPr>
          <w:rFonts w:ascii="等线" w:eastAsia="等线"/>
          <w:spacing w:val="2"/>
        </w:rPr>
        <w:t xml:space="preserve"> </w:t>
      </w:r>
      <w:r>
        <w:rPr>
          <w:spacing w:val="-8"/>
        </w:rPr>
        <w:t xml:space="preserve">函数和 </w:t>
      </w:r>
      <w:r>
        <w:rPr>
          <w:rFonts w:ascii="等线" w:eastAsia="等线"/>
          <w:spacing w:val="-2"/>
        </w:rPr>
        <w:t>sendmsg/recvmsg</w:t>
      </w:r>
      <w:r>
        <w:rPr>
          <w:rFonts w:ascii="等线" w:eastAsia="等线"/>
          <w:spacing w:val="9"/>
        </w:rPr>
        <w:t xml:space="preserve"> </w:t>
      </w:r>
      <w:r>
        <w:rPr>
          <w:spacing w:val="-2"/>
        </w:rPr>
        <w:t>函</w:t>
      </w:r>
      <w:r>
        <w:rPr>
          <w:spacing w:val="-6"/>
        </w:rPr>
        <w:t>数。</w:t>
      </w:r>
    </w:p>
    <w:p>
      <w:pPr>
        <w:pStyle w:val="3"/>
        <w:spacing w:before="3"/>
        <w:rPr>
          <w:sz w:val="14"/>
        </w:rPr>
      </w:pPr>
    </w:p>
    <w:p>
      <w:pPr>
        <w:pStyle w:val="7"/>
        <w:numPr>
          <w:ilvl w:val="0"/>
          <w:numId w:val="3"/>
        </w:numPr>
        <w:tabs>
          <w:tab w:val="left" w:pos="1120"/>
        </w:tabs>
        <w:spacing w:before="0" w:after="0" w:line="240" w:lineRule="auto"/>
        <w:ind w:left="1120" w:right="0" w:hanging="478"/>
        <w:jc w:val="both"/>
        <w:rPr>
          <w:rFonts w:ascii="Symbol" w:hAnsi="Symbol" w:eastAsia="Symbol"/>
          <w:sz w:val="21"/>
        </w:rPr>
      </w:pPr>
      <w:r>
        <w:rPr>
          <w:rFonts w:ascii="Arial Narrow" w:hAnsi="Arial Narrow" w:eastAsia="Arial Narrow"/>
          <w:spacing w:val="-2"/>
          <w:sz w:val="21"/>
        </w:rPr>
        <w:t>c</w:t>
      </w:r>
      <w:r>
        <w:rPr>
          <w:rFonts w:ascii="等线" w:hAnsi="等线" w:eastAsia="等线"/>
          <w:spacing w:val="-2"/>
          <w:sz w:val="21"/>
        </w:rPr>
        <w:t>lose</w:t>
      </w:r>
      <w:r>
        <w:rPr>
          <w:rFonts w:ascii="等线" w:hAnsi="等线" w:eastAsia="等线"/>
          <w:spacing w:val="1"/>
          <w:sz w:val="21"/>
        </w:rPr>
        <w:t xml:space="preserve"> </w:t>
      </w:r>
      <w:r>
        <w:rPr>
          <w:spacing w:val="-7"/>
          <w:sz w:val="21"/>
        </w:rPr>
        <w:t xml:space="preserve">函数，负责关闭指定的 </w:t>
      </w:r>
      <w:r>
        <w:rPr>
          <w:rFonts w:ascii="等线" w:hAnsi="等线" w:eastAsia="等线"/>
          <w:spacing w:val="-2"/>
          <w:sz w:val="21"/>
        </w:rPr>
        <w:t>socket</w:t>
      </w:r>
      <w:r>
        <w:rPr>
          <w:spacing w:val="-4"/>
          <w:sz w:val="21"/>
        </w:rPr>
        <w:t>，并释放资源。</w:t>
      </w:r>
    </w:p>
    <w:p>
      <w:pPr>
        <w:pStyle w:val="3"/>
        <w:spacing w:before="142" w:line="237" w:lineRule="auto"/>
        <w:ind w:left="220" w:right="316" w:firstLine="420"/>
        <w:jc w:val="both"/>
        <w:rPr>
          <w:rFonts w:ascii="等线" w:eastAsia="等线"/>
        </w:rPr>
      </w:pPr>
      <w:r>
        <w:rPr>
          <w:spacing w:val="-7"/>
        </w:rPr>
        <w:t xml:space="preserve">具体的 </w:t>
      </w:r>
      <w:r>
        <w:rPr>
          <w:rFonts w:ascii="等线" w:eastAsia="等线"/>
        </w:rPr>
        <w:t>socket</w:t>
      </w:r>
      <w:r>
        <w:rPr>
          <w:rFonts w:ascii="等线" w:eastAsia="等线"/>
          <w:spacing w:val="-6"/>
        </w:rPr>
        <w:t xml:space="preserve"> </w:t>
      </w:r>
      <w:r>
        <w:t>中函数与如何支持各个协议，以及各个协议的实现细节，请查询相关书</w:t>
      </w:r>
      <w:r>
        <w:rPr>
          <w:spacing w:val="-2"/>
        </w:rPr>
        <w:t xml:space="preserve">籍材料。在本实验中，将主要关注 </w:t>
      </w:r>
      <w:r>
        <w:rPr>
          <w:rFonts w:ascii="等线" w:eastAsia="等线"/>
        </w:rPr>
        <w:t>TCP/IP</w:t>
      </w:r>
      <w:r>
        <w:rPr>
          <w:rFonts w:ascii="等线" w:eastAsia="等线"/>
          <w:spacing w:val="-14"/>
        </w:rPr>
        <w:t xml:space="preserve"> </w:t>
      </w:r>
      <w:r>
        <w:rPr>
          <w:spacing w:val="-3"/>
        </w:rPr>
        <w:t xml:space="preserve">协议基础上的应用层协议 </w:t>
      </w:r>
      <w:r>
        <w:rPr>
          <w:rFonts w:ascii="等线" w:eastAsia="等线"/>
        </w:rPr>
        <w:t>HTTP</w:t>
      </w:r>
      <w:r>
        <w:rPr>
          <w:rFonts w:ascii="等线" w:eastAsia="等线"/>
          <w:spacing w:val="-6"/>
        </w:rPr>
        <w:t xml:space="preserve"> </w:t>
      </w:r>
      <w:r>
        <w:t>的实现。下面例</w:t>
      </w:r>
      <w:r>
        <w:rPr>
          <w:spacing w:val="-9"/>
        </w:rPr>
        <w:t xml:space="preserve">子是 </w:t>
      </w:r>
      <w:r>
        <w:rPr>
          <w:rFonts w:ascii="等线" w:eastAsia="等线"/>
        </w:rPr>
        <w:t>nweb()</w:t>
      </w:r>
      <w:r>
        <w:rPr>
          <w:spacing w:val="-2"/>
        </w:rPr>
        <w:t xml:space="preserve">项目中的代码。其中客户端代码通过 </w:t>
      </w:r>
      <w:r>
        <w:rPr>
          <w:rFonts w:ascii="等线" w:eastAsia="等线"/>
        </w:rPr>
        <w:t>socket</w:t>
      </w:r>
      <w:r>
        <w:rPr>
          <w:rFonts w:ascii="等线" w:eastAsia="等线"/>
          <w:spacing w:val="-14"/>
        </w:rPr>
        <w:t xml:space="preserve"> </w:t>
      </w:r>
      <w:r>
        <w:rPr>
          <w:spacing w:val="-3"/>
        </w:rPr>
        <w:t xml:space="preserve">向指定服务器发出了一个 </w:t>
      </w:r>
      <w:r>
        <w:rPr>
          <w:rFonts w:ascii="等线" w:eastAsia="等线"/>
        </w:rPr>
        <w:t>HTTP</w:t>
      </w:r>
      <w:r>
        <w:rPr>
          <w:rFonts w:ascii="等线" w:eastAsia="等线"/>
          <w:spacing w:val="-14"/>
        </w:rPr>
        <w:t xml:space="preserve"> </w:t>
      </w:r>
      <w:r>
        <w:t>协</w:t>
      </w:r>
      <w:r>
        <w:rPr>
          <w:spacing w:val="-6"/>
        </w:rPr>
        <w:t xml:space="preserve">议消息，其目的是请求一个网页 </w:t>
      </w:r>
      <w:r>
        <w:rPr>
          <w:rFonts w:ascii="等线" w:eastAsia="等线"/>
          <w:spacing w:val="-2"/>
        </w:rPr>
        <w:t>helloworld.html</w:t>
      </w:r>
      <w:r>
        <w:rPr>
          <w:spacing w:val="-9"/>
        </w:rPr>
        <w:t xml:space="preserve">；然后服务器在 </w:t>
      </w:r>
      <w:r>
        <w:rPr>
          <w:rFonts w:ascii="等线" w:eastAsia="等线"/>
          <w:spacing w:val="-2"/>
        </w:rPr>
        <w:t>socket</w:t>
      </w:r>
      <w:r>
        <w:rPr>
          <w:rFonts w:ascii="等线" w:eastAsia="等线"/>
          <w:spacing w:val="-6"/>
        </w:rPr>
        <w:t xml:space="preserve"> </w:t>
      </w:r>
      <w:r>
        <w:rPr>
          <w:spacing w:val="-10"/>
        </w:rPr>
        <w:t xml:space="preserve">端口中，读取 </w:t>
      </w:r>
      <w:r>
        <w:rPr>
          <w:rFonts w:ascii="等线" w:eastAsia="等线"/>
          <w:spacing w:val="-4"/>
        </w:rPr>
        <w:t>HTTP</w:t>
      </w:r>
    </w:p>
    <w:p>
      <w:pPr>
        <w:spacing w:after="0" w:line="237" w:lineRule="auto"/>
        <w:jc w:val="both"/>
        <w:rPr>
          <w:rFonts w:ascii="等线" w:eastAsia="等线"/>
        </w:rPr>
        <w:sectPr>
          <w:pgSz w:w="11900" w:h="16840"/>
          <w:pgMar w:top="1580" w:right="1480" w:bottom="280" w:left="1580" w:header="720" w:footer="720" w:gutter="0"/>
          <w:cols w:space="720" w:num="1"/>
        </w:sectPr>
      </w:pPr>
    </w:p>
    <w:p>
      <w:pPr>
        <w:pStyle w:val="3"/>
        <w:spacing w:before="53" w:line="237" w:lineRule="auto"/>
        <w:ind w:left="220" w:right="318"/>
        <w:jc w:val="both"/>
      </w:pPr>
      <w:r>
        <w:rPr>
          <w:spacing w:val="-1"/>
        </w:rPr>
        <w:t xml:space="preserve">协议消息，然后读取客户端指定的网页内容，并将此内容写入与客户端建立的 </w:t>
      </w:r>
      <w:r>
        <w:rPr>
          <w:rFonts w:ascii="等线" w:eastAsia="等线"/>
        </w:rPr>
        <w:t>socket</w:t>
      </w:r>
      <w:r>
        <w:rPr>
          <w:rFonts w:ascii="等线" w:eastAsia="等线"/>
          <w:spacing w:val="-8"/>
        </w:rPr>
        <w:t xml:space="preserve"> </w:t>
      </w:r>
      <w:r>
        <w:t>中；</w:t>
      </w:r>
      <w:r>
        <w:rPr>
          <w:spacing w:val="-2"/>
        </w:rPr>
        <w:t xml:space="preserve">客户端在接收到此网页信息后，将消息打印到控制台，并关闭此 </w:t>
      </w:r>
      <w:r>
        <w:rPr>
          <w:rFonts w:ascii="等线" w:eastAsia="等线"/>
        </w:rPr>
        <w:t>socket</w:t>
      </w:r>
      <w:r>
        <w:t>。</w:t>
      </w:r>
    </w:p>
    <w:p>
      <w:pPr>
        <w:pStyle w:val="3"/>
        <w:spacing w:line="264" w:lineRule="auto"/>
        <w:ind w:left="220" w:right="317" w:firstLine="420"/>
        <w:jc w:val="both"/>
      </w:pPr>
      <w:r>
        <w:rPr>
          <w:spacing w:val="-14"/>
        </w:rPr>
        <w:t xml:space="preserve">在 </w:t>
      </w:r>
      <w:r>
        <w:rPr>
          <w:rFonts w:ascii="等线" w:eastAsia="等线"/>
        </w:rPr>
        <w:t>TCP</w:t>
      </w:r>
      <w:r>
        <w:rPr>
          <w:rFonts w:ascii="等线" w:eastAsia="等线"/>
          <w:spacing w:val="-7"/>
        </w:rPr>
        <w:t xml:space="preserve"> </w:t>
      </w:r>
      <w:r>
        <w:t>客户端，</w:t>
      </w:r>
      <w:r>
        <w:rPr>
          <w:rFonts w:ascii="等线" w:eastAsia="等线"/>
        </w:rPr>
        <w:t xml:space="preserve">socket </w:t>
      </w:r>
      <w:r>
        <w:t>接口调用顺序和状态变化，如下面代码所示。其首先初始化自</w:t>
      </w:r>
      <w:r>
        <w:rPr>
          <w:spacing w:val="-4"/>
        </w:rPr>
        <w:t>身，向服务器发送请求并建立连接通道；然后通过读、写接口与服务器进行通信；当通信完</w:t>
      </w:r>
      <w:r>
        <w:rPr>
          <w:spacing w:val="-2"/>
        </w:rPr>
        <w:t>毕后，关闭这个连接通道。</w:t>
      </w:r>
    </w:p>
    <w:p>
      <w:pPr>
        <w:pStyle w:val="3"/>
        <w:rPr>
          <w:sz w:val="20"/>
        </w:rPr>
      </w:pPr>
    </w:p>
    <w:p>
      <w:pPr>
        <w:pStyle w:val="3"/>
        <w:spacing w:before="1"/>
        <w:rPr>
          <w:sz w:val="26"/>
        </w:rPr>
      </w:pPr>
      <w:r>
        <w:pict>
          <v:group id="docshapegroup104" o:spid="_x0000_s1129" o:spt="203" style="position:absolute;left:0pt;margin-left:84.2pt;margin-top:17.9pt;height:584.4pt;width:426.5pt;mso-position-horizontal-relative:page;mso-wrap-distance-bottom:0pt;mso-wrap-distance-top:0pt;z-index:-251631616;mso-width-relative:page;mso-height-relative:page;" coordorigin="1685,358" coordsize="8530,11688">
            <o:lock v:ext="edit"/>
            <v:rect id="docshape105" o:spid="_x0000_s1130" o:spt="1" style="position:absolute;left:1694;top:367;height:240;width:8511;" fillcolor="#D9D9D9" filled="t" stroked="f" coordsize="21600,21600">
              <v:path/>
              <v:fill on="t" focussize="0,0"/>
              <v:stroke on="f"/>
              <v:imagedata o:title=""/>
              <o:lock v:ext="edit"/>
            </v:rect>
            <v:shape id="docshape106" o:spid="_x0000_s1131" style="position:absolute;left:1684;top:358;height:250;width:8530;" fillcolor="#000000" filled="t" stroked="f" coordorigin="1685,358" coordsize="8530,250" path="m10214,358l10205,358,1694,358,1685,358,1685,368,1685,608,1694,608,1694,368,10205,368,10205,608,10214,608,10214,368,10214,358xe">
              <v:path arrowok="t"/>
              <v:fill on="t" focussize="0,0"/>
              <v:stroke on="f"/>
              <v:imagedata o:title=""/>
              <o:lock v:ext="edit"/>
            </v:shape>
            <v:rect id="docshape107" o:spid="_x0000_s1132" o:spt="1" style="position:absolute;left:1694;top:607;height:221;width:8511;" fillcolor="#D9D9D9" filled="t" stroked="f" coordsize="21600,21600">
              <v:path/>
              <v:fill on="t" focussize="0,0"/>
              <v:stroke on="f"/>
              <v:imagedata o:title=""/>
              <o:lock v:ext="edit"/>
            </v:rect>
            <v:shape id="docshape108" o:spid="_x0000_s1133" style="position:absolute;left:1684;top:607;height:221;width:8530;" fillcolor="#000000" filled="t" stroked="f" coordorigin="1685,608" coordsize="8530,221" path="m1694,608l1685,608,1685,829,1694,829,1694,608xm10214,608l10205,608,10205,829,10214,829,10214,608xe">
              <v:path arrowok="t"/>
              <v:fill on="t" focussize="0,0"/>
              <v:stroke on="f"/>
              <v:imagedata o:title=""/>
              <o:lock v:ext="edit"/>
            </v:shape>
            <v:rect id="docshape109" o:spid="_x0000_s1134" o:spt="1" style="position:absolute;left:1694;top:828;height:221;width:8511;" fillcolor="#D9D9D9" filled="t" stroked="f" coordsize="21600,21600">
              <v:path/>
              <v:fill on="t" focussize="0,0"/>
              <v:stroke on="f"/>
              <v:imagedata o:title=""/>
              <o:lock v:ext="edit"/>
            </v:rect>
            <v:shape id="docshape110" o:spid="_x0000_s1135" style="position:absolute;left:1684;top:828;height:221;width:8530;" fillcolor="#000000" filled="t" stroked="f" coordorigin="1685,829" coordsize="8530,221" path="m1694,829l1685,829,1685,1049,1694,1049,1694,829xm10214,829l10205,829,10205,1049,10214,1049,10214,829xe">
              <v:path arrowok="t"/>
              <v:fill on="t" focussize="0,0"/>
              <v:stroke on="f"/>
              <v:imagedata o:title=""/>
              <o:lock v:ext="edit"/>
            </v:shape>
            <v:rect id="docshape111" o:spid="_x0000_s1136" o:spt="1" style="position:absolute;left:1694;top:1049;height:221;width:8511;" fillcolor="#D9D9D9" filled="t" stroked="f" coordsize="21600,21600">
              <v:path/>
              <v:fill on="t" focussize="0,0"/>
              <v:stroke on="f"/>
              <v:imagedata o:title=""/>
              <o:lock v:ext="edit"/>
            </v:rect>
            <v:shape id="docshape112" o:spid="_x0000_s1137" style="position:absolute;left:1684;top:1049;height:221;width:8530;" fillcolor="#000000" filled="t" stroked="f" coordorigin="1685,1049" coordsize="8530,221" path="m1694,1049l1685,1049,1685,1270,1694,1270,1694,1049xm10214,1049l10205,1049,10205,1270,10214,1270,10214,1049xe">
              <v:path arrowok="t"/>
              <v:fill on="t" focussize="0,0"/>
              <v:stroke on="f"/>
              <v:imagedata o:title=""/>
              <o:lock v:ext="edit"/>
            </v:shape>
            <v:rect id="docshape113" o:spid="_x0000_s1138" o:spt="1" style="position:absolute;left:1694;top:1270;height:216;width:8511;" fillcolor="#D9D9D9" filled="t" stroked="f" coordsize="21600,21600">
              <v:path/>
              <v:fill on="t" focussize="0,0"/>
              <v:stroke on="f"/>
              <v:imagedata o:title=""/>
              <o:lock v:ext="edit"/>
            </v:rect>
            <v:shape id="docshape114" o:spid="_x0000_s1139" style="position:absolute;left:1684;top:1270;height:216;width:8530;" fillcolor="#000000" filled="t" stroked="f" coordorigin="1685,1270" coordsize="8530,216" path="m1694,1270l1685,1270,1685,1486,1694,1486,1694,1270xm10214,1270l10205,1270,10205,1486,10214,1486,10214,1270xe">
              <v:path arrowok="t"/>
              <v:fill on="t" focussize="0,0"/>
              <v:stroke on="f"/>
              <v:imagedata o:title=""/>
              <o:lock v:ext="edit"/>
            </v:shape>
            <v:rect id="docshape115" o:spid="_x0000_s1140" o:spt="1" style="position:absolute;left:1694;top:1486;height:221;width:8511;" fillcolor="#D9D9D9" filled="t" stroked="f" coordsize="21600,21600">
              <v:path/>
              <v:fill on="t" focussize="0,0"/>
              <v:stroke on="f"/>
              <v:imagedata o:title=""/>
              <o:lock v:ext="edit"/>
            </v:rect>
            <v:shape id="docshape116" o:spid="_x0000_s1141" style="position:absolute;left:1684;top:1486;height:221;width:8530;" fillcolor="#000000" filled="t" stroked="f" coordorigin="1685,1486" coordsize="8530,221" path="m1694,1486l1685,1486,1685,1707,1694,1707,1694,1486xm10214,1486l10205,1486,10205,1707,10214,1707,10214,1486xe">
              <v:path arrowok="t"/>
              <v:fill on="t" focussize="0,0"/>
              <v:stroke on="f"/>
              <v:imagedata o:title=""/>
              <o:lock v:ext="edit"/>
            </v:shape>
            <v:rect id="docshape117" o:spid="_x0000_s1142" o:spt="1" style="position:absolute;left:1694;top:1706;height:221;width:8511;" fillcolor="#D9D9D9" filled="t" stroked="f" coordsize="21600,21600">
              <v:path/>
              <v:fill on="t" focussize="0,0"/>
              <v:stroke on="f"/>
              <v:imagedata o:title=""/>
              <o:lock v:ext="edit"/>
            </v:rect>
            <v:shape id="docshape118" o:spid="_x0000_s1143" style="position:absolute;left:1684;top:1706;height:221;width:8530;" fillcolor="#000000" filled="t" stroked="f" coordorigin="1685,1707" coordsize="8530,221" path="m1694,1707l1685,1707,1685,1928,1694,1928,1694,1707xm10214,1707l10205,1707,10205,1928,10214,1928,10214,1707xe">
              <v:path arrowok="t"/>
              <v:fill on="t" focussize="0,0"/>
              <v:stroke on="f"/>
              <v:imagedata o:title=""/>
              <o:lock v:ext="edit"/>
            </v:shape>
            <v:rect id="docshape119" o:spid="_x0000_s1144" o:spt="1" style="position:absolute;left:1694;top:1927;height:221;width:8511;" fillcolor="#D9D9D9" filled="t" stroked="f" coordsize="21600,21600">
              <v:path/>
              <v:fill on="t" focussize="0,0"/>
              <v:stroke on="f"/>
              <v:imagedata o:title=""/>
              <o:lock v:ext="edit"/>
            </v:rect>
            <v:shape id="docshape120" o:spid="_x0000_s1145" style="position:absolute;left:1684;top:1927;height:221;width:8530;" fillcolor="#000000" filled="t" stroked="f" coordorigin="1685,1928" coordsize="8530,221" path="m1694,1928l1685,1928,1685,2149,1694,2149,1694,1928xm10214,1928l10205,1928,10205,2149,10214,2149,10214,1928xe">
              <v:path arrowok="t"/>
              <v:fill on="t" focussize="0,0"/>
              <v:stroke on="f"/>
              <v:imagedata o:title=""/>
              <o:lock v:ext="edit"/>
            </v:shape>
            <v:rect id="docshape121" o:spid="_x0000_s1146" o:spt="1" style="position:absolute;left:1694;top:2148;height:221;width:8511;" fillcolor="#D9D9D9" filled="t" stroked="f" coordsize="21600,21600">
              <v:path/>
              <v:fill on="t" focussize="0,0"/>
              <v:stroke on="f"/>
              <v:imagedata o:title=""/>
              <o:lock v:ext="edit"/>
            </v:rect>
            <v:shape id="docshape122" o:spid="_x0000_s1147" style="position:absolute;left:1684;top:2148;height:221;width:8530;" fillcolor="#000000" filled="t" stroked="f" coordorigin="1685,2149" coordsize="8530,221" path="m1694,2149l1685,2149,1685,2369,1694,2369,1694,2149xm10214,2149l10205,2149,10205,2369,10214,2369,10214,2149xe">
              <v:path arrowok="t"/>
              <v:fill on="t" focussize="0,0"/>
              <v:stroke on="f"/>
              <v:imagedata o:title=""/>
              <o:lock v:ext="edit"/>
            </v:shape>
            <v:rect id="docshape123" o:spid="_x0000_s1148" o:spt="1" style="position:absolute;left:1694;top:2369;height:221;width:8511;" fillcolor="#D9D9D9" filled="t" stroked="f" coordsize="21600,21600">
              <v:path/>
              <v:fill on="t" focussize="0,0"/>
              <v:stroke on="f"/>
              <v:imagedata o:title=""/>
              <o:lock v:ext="edit"/>
            </v:rect>
            <v:shape id="docshape124" o:spid="_x0000_s1149" style="position:absolute;left:1684;top:2369;height:221;width:8530;" fillcolor="#000000" filled="t" stroked="f" coordorigin="1685,2369" coordsize="8530,221" path="m1694,2369l1685,2369,1685,2590,1694,2590,1694,2369xm10214,2369l10205,2369,10205,2590,10214,2590,10214,2369xe">
              <v:path arrowok="t"/>
              <v:fill on="t" focussize="0,0"/>
              <v:stroke on="f"/>
              <v:imagedata o:title=""/>
              <o:lock v:ext="edit"/>
            </v:shape>
            <v:rect id="docshape125" o:spid="_x0000_s1150" o:spt="1" style="position:absolute;left:1694;top:2590;height:216;width:8511;" fillcolor="#D9D9D9" filled="t" stroked="f" coordsize="21600,21600">
              <v:path/>
              <v:fill on="t" focussize="0,0"/>
              <v:stroke on="f"/>
              <v:imagedata o:title=""/>
              <o:lock v:ext="edit"/>
            </v:rect>
            <v:shape id="docshape126" o:spid="_x0000_s1151" style="position:absolute;left:1684;top:2590;height:216;width:8530;" fillcolor="#000000" filled="t" stroked="f" coordorigin="1685,2590" coordsize="8530,216" path="m1694,2590l1685,2590,1685,2806,1694,2806,1694,2590xm10214,2590l10205,2590,10205,2806,10214,2806,10214,2590xe">
              <v:path arrowok="t"/>
              <v:fill on="t" focussize="0,0"/>
              <v:stroke on="f"/>
              <v:imagedata o:title=""/>
              <o:lock v:ext="edit"/>
            </v:shape>
            <v:rect id="docshape127" o:spid="_x0000_s1152" o:spt="1" style="position:absolute;left:1694;top:2806;height:221;width:8511;" fillcolor="#D9D9D9" filled="t" stroked="f" coordsize="21600,21600">
              <v:path/>
              <v:fill on="t" focussize="0,0"/>
              <v:stroke on="f"/>
              <v:imagedata o:title=""/>
              <o:lock v:ext="edit"/>
            </v:rect>
            <v:shape id="docshape128" o:spid="_x0000_s1153" style="position:absolute;left:1684;top:2806;height:221;width:8530;" fillcolor="#000000" filled="t" stroked="f" coordorigin="1685,2806" coordsize="8530,221" path="m1694,2806l1685,2806,1685,3027,1694,3027,1694,2806xm10214,2806l10205,2806,10205,3027,10214,3027,10214,2806xe">
              <v:path arrowok="t"/>
              <v:fill on="t" focussize="0,0"/>
              <v:stroke on="f"/>
              <v:imagedata o:title=""/>
              <o:lock v:ext="edit"/>
            </v:shape>
            <v:rect id="docshape129" o:spid="_x0000_s1154" o:spt="1" style="position:absolute;left:1694;top:3026;height:221;width:8511;" fillcolor="#D9D9D9" filled="t" stroked="f" coordsize="21600,21600">
              <v:path/>
              <v:fill on="t" focussize="0,0"/>
              <v:stroke on="f"/>
              <v:imagedata o:title=""/>
              <o:lock v:ext="edit"/>
            </v:rect>
            <v:shape id="docshape130" o:spid="_x0000_s1155" style="position:absolute;left:1684;top:3026;height:221;width:8530;" fillcolor="#000000" filled="t" stroked="f" coordorigin="1685,3027" coordsize="8530,221" path="m1694,3027l1685,3027,1685,3248,1694,3248,1694,3027xm10214,3027l10205,3027,10205,3248,10214,3248,10214,3027xe">
              <v:path arrowok="t"/>
              <v:fill on="t" focussize="0,0"/>
              <v:stroke on="f"/>
              <v:imagedata o:title=""/>
              <o:lock v:ext="edit"/>
            </v:shape>
            <v:rect id="docshape131" o:spid="_x0000_s1156" o:spt="1" style="position:absolute;left:1694;top:3247;height:221;width:8511;" fillcolor="#D9D9D9" filled="t" stroked="f" coordsize="21600,21600">
              <v:path/>
              <v:fill on="t" focussize="0,0"/>
              <v:stroke on="f"/>
              <v:imagedata o:title=""/>
              <o:lock v:ext="edit"/>
            </v:rect>
            <v:shape id="docshape132" o:spid="_x0000_s1157" style="position:absolute;left:1684;top:3247;height:221;width:8530;" fillcolor="#000000" filled="t" stroked="f" coordorigin="1685,3248" coordsize="8530,221" path="m1694,3248l1685,3248,1685,3469,1694,3469,1694,3248xm10214,3248l10205,3248,10205,3469,10214,3469,10214,3248xe">
              <v:path arrowok="t"/>
              <v:fill on="t" focussize="0,0"/>
              <v:stroke on="f"/>
              <v:imagedata o:title=""/>
              <o:lock v:ext="edit"/>
            </v:shape>
            <v:rect id="docshape133" o:spid="_x0000_s1158" o:spt="1" style="position:absolute;left:1694;top:3468;height:221;width:8511;" fillcolor="#D9D9D9" filled="t" stroked="f" coordsize="21600,21600">
              <v:path/>
              <v:fill on="t" focussize="0,0"/>
              <v:stroke on="f"/>
              <v:imagedata o:title=""/>
              <o:lock v:ext="edit"/>
            </v:rect>
            <v:shape id="docshape134" o:spid="_x0000_s1159" style="position:absolute;left:1684;top:3468;height:221;width:8530;" fillcolor="#000000" filled="t" stroked="f" coordorigin="1685,3469" coordsize="8530,221" path="m1694,3469l1685,3469,1685,3689,1694,3689,1694,3469xm10214,3469l10205,3469,10205,3689,10214,3689,10214,3469xe">
              <v:path arrowok="t"/>
              <v:fill on="t" focussize="0,0"/>
              <v:stroke on="f"/>
              <v:imagedata o:title=""/>
              <o:lock v:ext="edit"/>
            </v:shape>
            <v:rect id="docshape135" o:spid="_x0000_s1160" o:spt="1" style="position:absolute;left:1694;top:3689;height:221;width:8511;" fillcolor="#D9D9D9" filled="t" stroked="f" coordsize="21600,21600">
              <v:path/>
              <v:fill on="t" focussize="0,0"/>
              <v:stroke on="f"/>
              <v:imagedata o:title=""/>
              <o:lock v:ext="edit"/>
            </v:rect>
            <v:shape id="docshape136" o:spid="_x0000_s1161" style="position:absolute;left:1684;top:3689;height:221;width:8530;" fillcolor="#000000" filled="t" stroked="f" coordorigin="1685,3689" coordsize="8530,221" path="m1694,3689l1685,3689,1685,3910,1694,3910,1694,3689xm10214,3689l10205,3689,10205,3910,10214,3910,10214,3689xe">
              <v:path arrowok="t"/>
              <v:fill on="t" focussize="0,0"/>
              <v:stroke on="f"/>
              <v:imagedata o:title=""/>
              <o:lock v:ext="edit"/>
            </v:shape>
            <v:rect id="docshape137" o:spid="_x0000_s1162" o:spt="1" style="position:absolute;left:1694;top:3910;height:216;width:8511;" fillcolor="#D9D9D9" filled="t" stroked="f" coordsize="21600,21600">
              <v:path/>
              <v:fill on="t" focussize="0,0"/>
              <v:stroke on="f"/>
              <v:imagedata o:title=""/>
              <o:lock v:ext="edit"/>
            </v:rect>
            <v:shape id="docshape138" o:spid="_x0000_s1163" style="position:absolute;left:1684;top:3910;height:216;width:8530;" fillcolor="#000000" filled="t" stroked="f" coordorigin="1685,3910" coordsize="8530,216" path="m1694,3910l1685,3910,1685,4126,1694,4126,1694,3910xm10214,3910l10205,3910,10205,4126,10214,4126,10214,3910xe">
              <v:path arrowok="t"/>
              <v:fill on="t" focussize="0,0"/>
              <v:stroke on="f"/>
              <v:imagedata o:title=""/>
              <o:lock v:ext="edit"/>
            </v:shape>
            <v:rect id="docshape139" o:spid="_x0000_s1164" o:spt="1" style="position:absolute;left:1694;top:4126;height:221;width:8511;" fillcolor="#D9D9D9" filled="t" stroked="f" coordsize="21600,21600">
              <v:path/>
              <v:fill on="t" focussize="0,0"/>
              <v:stroke on="f"/>
              <v:imagedata o:title=""/>
              <o:lock v:ext="edit"/>
            </v:rect>
            <v:shape id="docshape140" o:spid="_x0000_s1165" style="position:absolute;left:1684;top:4126;height:221;width:8530;" fillcolor="#000000" filled="t" stroked="f" coordorigin="1685,4126" coordsize="8530,221" path="m1694,4126l1685,4126,1685,4347,1694,4347,1694,4126xm10214,4126l10205,4126,10205,4347,10214,4347,10214,4126xe">
              <v:path arrowok="t"/>
              <v:fill on="t" focussize="0,0"/>
              <v:stroke on="f"/>
              <v:imagedata o:title=""/>
              <o:lock v:ext="edit"/>
            </v:shape>
            <v:rect id="docshape141" o:spid="_x0000_s1166" o:spt="1" style="position:absolute;left:1694;top:4346;height:221;width:8511;" fillcolor="#D9D9D9" filled="t" stroked="f" coordsize="21600,21600">
              <v:path/>
              <v:fill on="t" focussize="0,0"/>
              <v:stroke on="f"/>
              <v:imagedata o:title=""/>
              <o:lock v:ext="edit"/>
            </v:rect>
            <v:shape id="docshape142" o:spid="_x0000_s1167" style="position:absolute;left:1684;top:4346;height:221;width:8530;" fillcolor="#000000" filled="t" stroked="f" coordorigin="1685,4347" coordsize="8530,221" path="m1694,4347l1685,4347,1685,4568,1694,4568,1694,4347xm10214,4347l10205,4347,10205,4568,10214,4568,10214,4347xe">
              <v:path arrowok="t"/>
              <v:fill on="t" focussize="0,0"/>
              <v:stroke on="f"/>
              <v:imagedata o:title=""/>
              <o:lock v:ext="edit"/>
            </v:shape>
            <v:rect id="docshape143" o:spid="_x0000_s1168" o:spt="1" style="position:absolute;left:1694;top:4567;height:221;width:8511;" fillcolor="#D9D9D9" filled="t" stroked="f" coordsize="21600,21600">
              <v:path/>
              <v:fill on="t" focussize="0,0"/>
              <v:stroke on="f"/>
              <v:imagedata o:title=""/>
              <o:lock v:ext="edit"/>
            </v:rect>
            <v:shape id="docshape144" o:spid="_x0000_s1169" style="position:absolute;left:1684;top:4567;height:221;width:8530;" fillcolor="#000000" filled="t" stroked="f" coordorigin="1685,4568" coordsize="8530,221" path="m1694,4568l1685,4568,1685,4789,1694,4789,1694,4568xm10214,4568l10205,4568,10205,4789,10214,4789,10214,4568xe">
              <v:path arrowok="t"/>
              <v:fill on="t" focussize="0,0"/>
              <v:stroke on="f"/>
              <v:imagedata o:title=""/>
              <o:lock v:ext="edit"/>
            </v:shape>
            <v:rect id="docshape145" o:spid="_x0000_s1170" o:spt="1" style="position:absolute;left:1694;top:4788;height:221;width:8511;" fillcolor="#D9D9D9" filled="t" stroked="f" coordsize="21600,21600">
              <v:path/>
              <v:fill on="t" focussize="0,0"/>
              <v:stroke on="f"/>
              <v:imagedata o:title=""/>
              <o:lock v:ext="edit"/>
            </v:rect>
            <v:shape id="docshape146" o:spid="_x0000_s1171" style="position:absolute;left:1684;top:4788;height:221;width:8530;" fillcolor="#000000" filled="t" stroked="f" coordorigin="1685,4789" coordsize="8530,221" path="m1694,4789l1685,4789,1685,5009,1694,5009,1694,4789xm10214,4789l10205,4789,10205,5009,10214,5009,10214,4789xe">
              <v:path arrowok="t"/>
              <v:fill on="t" focussize="0,0"/>
              <v:stroke on="f"/>
              <v:imagedata o:title=""/>
              <o:lock v:ext="edit"/>
            </v:shape>
            <v:rect id="docshape147" o:spid="_x0000_s1172" o:spt="1" style="position:absolute;left:1694;top:5009;height:221;width:8511;" fillcolor="#D9D9D9" filled="t" stroked="f" coordsize="21600,21600">
              <v:path/>
              <v:fill on="t" focussize="0,0"/>
              <v:stroke on="f"/>
              <v:imagedata o:title=""/>
              <o:lock v:ext="edit"/>
            </v:rect>
            <v:shape id="docshape148" o:spid="_x0000_s1173" style="position:absolute;left:1684;top:5009;height:221;width:8530;" fillcolor="#000000" filled="t" stroked="f" coordorigin="1685,5009" coordsize="8530,221" path="m1694,5009l1685,5009,1685,5230,1694,5230,1694,5009xm10214,5009l10205,5009,10205,5230,10214,5230,10214,5009xe">
              <v:path arrowok="t"/>
              <v:fill on="t" focussize="0,0"/>
              <v:stroke on="f"/>
              <v:imagedata o:title=""/>
              <o:lock v:ext="edit"/>
            </v:shape>
            <v:rect id="docshape149" o:spid="_x0000_s1174" o:spt="1" style="position:absolute;left:1694;top:5230;height:216;width:8511;" fillcolor="#D9D9D9" filled="t" stroked="f" coordsize="21600,21600">
              <v:path/>
              <v:fill on="t" focussize="0,0"/>
              <v:stroke on="f"/>
              <v:imagedata o:title=""/>
              <o:lock v:ext="edit"/>
            </v:rect>
            <v:shape id="docshape150" o:spid="_x0000_s1175" style="position:absolute;left:1684;top:5230;height:216;width:8530;" fillcolor="#000000" filled="t" stroked="f" coordorigin="1685,5230" coordsize="8530,216" path="m1694,5230l1685,5230,1685,5446,1694,5446,1694,5230xm10214,5230l10205,5230,10205,5446,10214,5446,10214,5230xe">
              <v:path arrowok="t"/>
              <v:fill on="t" focussize="0,0"/>
              <v:stroke on="f"/>
              <v:imagedata o:title=""/>
              <o:lock v:ext="edit"/>
            </v:shape>
            <v:rect id="docshape151" o:spid="_x0000_s1176" o:spt="1" style="position:absolute;left:1694;top:5446;height:221;width:8511;" fillcolor="#D9D9D9" filled="t" stroked="f" coordsize="21600,21600">
              <v:path/>
              <v:fill on="t" focussize="0,0"/>
              <v:stroke on="f"/>
              <v:imagedata o:title=""/>
              <o:lock v:ext="edit"/>
            </v:rect>
            <v:shape id="docshape152" o:spid="_x0000_s1177" style="position:absolute;left:1684;top:5446;height:221;width:8530;" fillcolor="#000000" filled="t" stroked="f" coordorigin="1685,5446" coordsize="8530,221" path="m1694,5446l1685,5446,1685,5667,1694,5667,1694,5446xm10214,5446l10205,5446,10205,5667,10214,5667,10214,5446xe">
              <v:path arrowok="t"/>
              <v:fill on="t" focussize="0,0"/>
              <v:stroke on="f"/>
              <v:imagedata o:title=""/>
              <o:lock v:ext="edit"/>
            </v:shape>
            <v:rect id="docshape153" o:spid="_x0000_s1178" o:spt="1" style="position:absolute;left:1694;top:5666;height:221;width:8511;" fillcolor="#D9D9D9" filled="t" stroked="f" coordsize="21600,21600">
              <v:path/>
              <v:fill on="t" focussize="0,0"/>
              <v:stroke on="f"/>
              <v:imagedata o:title=""/>
              <o:lock v:ext="edit"/>
            </v:rect>
            <v:shape id="docshape154" o:spid="_x0000_s1179" style="position:absolute;left:1684;top:5666;height:221;width:8530;" fillcolor="#000000" filled="t" stroked="f" coordorigin="1685,5667" coordsize="8530,221" path="m1694,5667l1685,5667,1685,5888,1694,5888,1694,5667xm10214,5667l10205,5667,10205,5888,10214,5888,10214,5667xe">
              <v:path arrowok="t"/>
              <v:fill on="t" focussize="0,0"/>
              <v:stroke on="f"/>
              <v:imagedata o:title=""/>
              <o:lock v:ext="edit"/>
            </v:shape>
            <v:rect id="docshape155" o:spid="_x0000_s1180" o:spt="1" style="position:absolute;left:1694;top:5887;height:221;width:8511;" fillcolor="#D9D9D9" filled="t" stroked="f" coordsize="21600,21600">
              <v:path/>
              <v:fill on="t" focussize="0,0"/>
              <v:stroke on="f"/>
              <v:imagedata o:title=""/>
              <o:lock v:ext="edit"/>
            </v:rect>
            <v:shape id="docshape156" o:spid="_x0000_s1181" style="position:absolute;left:1684;top:5887;height:221;width:8530;" fillcolor="#000000" filled="t" stroked="f" coordorigin="1685,5888" coordsize="8530,221" path="m1694,5888l1685,5888,1685,6109,1694,6109,1694,5888xm10214,5888l10205,5888,10205,6109,10214,6109,10214,5888xe">
              <v:path arrowok="t"/>
              <v:fill on="t" focussize="0,0"/>
              <v:stroke on="f"/>
              <v:imagedata o:title=""/>
              <o:lock v:ext="edit"/>
            </v:shape>
            <v:rect id="docshape157" o:spid="_x0000_s1182" o:spt="1" style="position:absolute;left:1694;top:6108;height:221;width:8511;" fillcolor="#D9D9D9" filled="t" stroked="f" coordsize="21600,21600">
              <v:path/>
              <v:fill on="t" focussize="0,0"/>
              <v:stroke on="f"/>
              <v:imagedata o:title=""/>
              <o:lock v:ext="edit"/>
            </v:rect>
            <v:shape id="docshape158" o:spid="_x0000_s1183" style="position:absolute;left:1684;top:6108;height:221;width:8530;" fillcolor="#000000" filled="t" stroked="f" coordorigin="1685,6109" coordsize="8530,221" path="m1694,6109l1685,6109,1685,6329,1694,6329,1694,6109xm10214,6109l10205,6109,10205,6329,10214,6329,10214,6109xe">
              <v:path arrowok="t"/>
              <v:fill on="t" focussize="0,0"/>
              <v:stroke on="f"/>
              <v:imagedata o:title=""/>
              <o:lock v:ext="edit"/>
            </v:shape>
            <v:rect id="docshape159" o:spid="_x0000_s1184" o:spt="1" style="position:absolute;left:1694;top:6329;height:221;width:8511;" fillcolor="#D9D9D9" filled="t" stroked="f" coordsize="21600,21600">
              <v:path/>
              <v:fill on="t" focussize="0,0"/>
              <v:stroke on="f"/>
              <v:imagedata o:title=""/>
              <o:lock v:ext="edit"/>
            </v:rect>
            <v:shape id="docshape160" o:spid="_x0000_s1185" style="position:absolute;left:1684;top:6329;height:221;width:8530;" fillcolor="#000000" filled="t" stroked="f" coordorigin="1685,6329" coordsize="8530,221" path="m1694,6329l1685,6329,1685,6550,1694,6550,1694,6329xm10214,6329l10205,6329,10205,6550,10214,6550,10214,6329xe">
              <v:path arrowok="t"/>
              <v:fill on="t" focussize="0,0"/>
              <v:stroke on="f"/>
              <v:imagedata o:title=""/>
              <o:lock v:ext="edit"/>
            </v:shape>
            <v:rect id="docshape161" o:spid="_x0000_s1186" o:spt="1" style="position:absolute;left:1694;top:6550;height:216;width:8511;" fillcolor="#D9D9D9" filled="t" stroked="f" coordsize="21600,21600">
              <v:path/>
              <v:fill on="t" focussize="0,0"/>
              <v:stroke on="f"/>
              <v:imagedata o:title=""/>
              <o:lock v:ext="edit"/>
            </v:rect>
            <v:shape id="docshape162" o:spid="_x0000_s1187" style="position:absolute;left:1684;top:6550;height:216;width:8530;" fillcolor="#000000" filled="t" stroked="f" coordorigin="1685,6550" coordsize="8530,216" path="m1694,6550l1685,6550,1685,6766,1694,6766,1694,6550xm10214,6550l10205,6550,10205,6766,10214,6766,10214,6550xe">
              <v:path arrowok="t"/>
              <v:fill on="t" focussize="0,0"/>
              <v:stroke on="f"/>
              <v:imagedata o:title=""/>
              <o:lock v:ext="edit"/>
            </v:shape>
            <v:rect id="docshape163" o:spid="_x0000_s1188" o:spt="1" style="position:absolute;left:1694;top:6766;height:221;width:8511;" fillcolor="#D9D9D9" filled="t" stroked="f" coordsize="21600,21600">
              <v:path/>
              <v:fill on="t" focussize="0,0"/>
              <v:stroke on="f"/>
              <v:imagedata o:title=""/>
              <o:lock v:ext="edit"/>
            </v:rect>
            <v:shape id="docshape164" o:spid="_x0000_s1189" style="position:absolute;left:1684;top:6766;height:221;width:8530;" fillcolor="#000000" filled="t" stroked="f" coordorigin="1685,6766" coordsize="8530,221" path="m1694,6766l1685,6766,1685,6987,1694,6987,1694,6766xm10214,6766l10205,6766,10205,6987,10214,6987,10214,6766xe">
              <v:path arrowok="t"/>
              <v:fill on="t" focussize="0,0"/>
              <v:stroke on="f"/>
              <v:imagedata o:title=""/>
              <o:lock v:ext="edit"/>
            </v:shape>
            <v:rect id="docshape165" o:spid="_x0000_s1190" o:spt="1" style="position:absolute;left:1694;top:6986;height:221;width:8511;" fillcolor="#D9D9D9" filled="t" stroked="f" coordsize="21600,21600">
              <v:path/>
              <v:fill on="t" focussize="0,0"/>
              <v:stroke on="f"/>
              <v:imagedata o:title=""/>
              <o:lock v:ext="edit"/>
            </v:rect>
            <v:shape id="docshape166" o:spid="_x0000_s1191" style="position:absolute;left:1684;top:6986;height:221;width:8530;" fillcolor="#000000" filled="t" stroked="f" coordorigin="1685,6987" coordsize="8530,221" path="m1694,6987l1685,6987,1685,7208,1694,7208,1694,6987xm10214,6987l10205,6987,10205,7208,10214,7208,10214,6987xe">
              <v:path arrowok="t"/>
              <v:fill on="t" focussize="0,0"/>
              <v:stroke on="f"/>
              <v:imagedata o:title=""/>
              <o:lock v:ext="edit"/>
            </v:shape>
            <v:rect id="docshape167" o:spid="_x0000_s1192" o:spt="1" style="position:absolute;left:1694;top:7207;height:221;width:8511;" fillcolor="#D9D9D9" filled="t" stroked="f" coordsize="21600,21600">
              <v:path/>
              <v:fill on="t" focussize="0,0"/>
              <v:stroke on="f"/>
              <v:imagedata o:title=""/>
              <o:lock v:ext="edit"/>
            </v:rect>
            <v:shape id="docshape168" o:spid="_x0000_s1193" style="position:absolute;left:1684;top:7207;height:221;width:8530;" fillcolor="#000000" filled="t" stroked="f" coordorigin="1685,7208" coordsize="8530,221" path="m1694,7208l1685,7208,1685,7429,1694,7429,1694,7208xm10214,7208l10205,7208,10205,7429,10214,7429,10214,7208xe">
              <v:path arrowok="t"/>
              <v:fill on="t" focussize="0,0"/>
              <v:stroke on="f"/>
              <v:imagedata o:title=""/>
              <o:lock v:ext="edit"/>
            </v:shape>
            <v:rect id="docshape169" o:spid="_x0000_s1194" o:spt="1" style="position:absolute;left:1694;top:7428;height:221;width:8511;" fillcolor="#D9D9D9" filled="t" stroked="f" coordsize="21600,21600">
              <v:path/>
              <v:fill on="t" focussize="0,0"/>
              <v:stroke on="f"/>
              <v:imagedata o:title=""/>
              <o:lock v:ext="edit"/>
            </v:rect>
            <v:shape id="docshape170" o:spid="_x0000_s1195" style="position:absolute;left:1684;top:7428;height:221;width:8530;" fillcolor="#000000" filled="t" stroked="f" coordorigin="1685,7429" coordsize="8530,221" path="m1694,7429l1685,7429,1685,7649,1694,7649,1694,7429xm10214,7429l10205,7429,10205,7649,10214,7649,10214,7429xe">
              <v:path arrowok="t"/>
              <v:fill on="t" focussize="0,0"/>
              <v:stroke on="f"/>
              <v:imagedata o:title=""/>
              <o:lock v:ext="edit"/>
            </v:shape>
            <v:rect id="docshape171" o:spid="_x0000_s1196" o:spt="1" style="position:absolute;left:1694;top:7649;height:221;width:8511;" fillcolor="#D9D9D9" filled="t" stroked="f" coordsize="21600,21600">
              <v:path/>
              <v:fill on="t" focussize="0,0"/>
              <v:stroke on="f"/>
              <v:imagedata o:title=""/>
              <o:lock v:ext="edit"/>
            </v:rect>
            <v:shape id="docshape172" o:spid="_x0000_s1197" style="position:absolute;left:1684;top:7649;height:221;width:8530;" fillcolor="#000000" filled="t" stroked="f" coordorigin="1685,7649" coordsize="8530,221" path="m1694,7649l1685,7649,1685,7870,1694,7870,1694,7649xm10214,7649l10205,7649,10205,7870,10214,7870,10214,7649xe">
              <v:path arrowok="t"/>
              <v:fill on="t" focussize="0,0"/>
              <v:stroke on="f"/>
              <v:imagedata o:title=""/>
              <o:lock v:ext="edit"/>
            </v:shape>
            <v:rect id="docshape173" o:spid="_x0000_s1198" o:spt="1" style="position:absolute;left:1694;top:7870;height:216;width:8511;" fillcolor="#D9D9D9" filled="t" stroked="f" coordsize="21600,21600">
              <v:path/>
              <v:fill on="t" focussize="0,0"/>
              <v:stroke on="f"/>
              <v:imagedata o:title=""/>
              <o:lock v:ext="edit"/>
            </v:rect>
            <v:shape id="docshape174" o:spid="_x0000_s1199" style="position:absolute;left:1684;top:7870;height:216;width:8530;" fillcolor="#000000" filled="t" stroked="f" coordorigin="1685,7870" coordsize="8530,216" path="m1694,7870l1685,7870,1685,8086,1694,8086,1694,7870xm10214,7870l10205,7870,10205,8086,10214,8086,10214,7870xe">
              <v:path arrowok="t"/>
              <v:fill on="t" focussize="0,0"/>
              <v:stroke on="f"/>
              <v:imagedata o:title=""/>
              <o:lock v:ext="edit"/>
            </v:shape>
            <v:rect id="docshape175" o:spid="_x0000_s1200" o:spt="1" style="position:absolute;left:1694;top:8086;height:221;width:8511;" fillcolor="#D9D9D9" filled="t" stroked="f" coordsize="21600,21600">
              <v:path/>
              <v:fill on="t" focussize="0,0"/>
              <v:stroke on="f"/>
              <v:imagedata o:title=""/>
              <o:lock v:ext="edit"/>
            </v:rect>
            <v:shape id="docshape176" o:spid="_x0000_s1201" style="position:absolute;left:1684;top:8086;height:221;width:8530;" fillcolor="#000000" filled="t" stroked="f" coordorigin="1685,8086" coordsize="8530,221" path="m1694,8086l1685,8086,1685,8307,1694,8307,1694,8086xm10214,8086l10205,8086,10205,8307,10214,8307,10214,8086xe">
              <v:path arrowok="t"/>
              <v:fill on="t" focussize="0,0"/>
              <v:stroke on="f"/>
              <v:imagedata o:title=""/>
              <o:lock v:ext="edit"/>
            </v:shape>
            <v:rect id="docshape177" o:spid="_x0000_s1202" o:spt="1" style="position:absolute;left:1694;top:8306;height:221;width:8511;" fillcolor="#D9D9D9" filled="t" stroked="f" coordsize="21600,21600">
              <v:path/>
              <v:fill on="t" focussize="0,0"/>
              <v:stroke on="f"/>
              <v:imagedata o:title=""/>
              <o:lock v:ext="edit"/>
            </v:rect>
            <v:shape id="docshape178" o:spid="_x0000_s1203" style="position:absolute;left:1684;top:8306;height:221;width:8530;" fillcolor="#000000" filled="t" stroked="f" coordorigin="1685,8307" coordsize="8530,221" path="m1694,8307l1685,8307,1685,8528,1694,8528,1694,8307xm10214,8307l10205,8307,10205,8528,10214,8528,10214,8307xe">
              <v:path arrowok="t"/>
              <v:fill on="t" focussize="0,0"/>
              <v:stroke on="f"/>
              <v:imagedata o:title=""/>
              <o:lock v:ext="edit"/>
            </v:shape>
            <v:rect id="docshape179" o:spid="_x0000_s1204" o:spt="1" style="position:absolute;left:1694;top:8527;height:221;width:8511;" fillcolor="#D9D9D9" filled="t" stroked="f" coordsize="21600,21600">
              <v:path/>
              <v:fill on="t" focussize="0,0"/>
              <v:stroke on="f"/>
              <v:imagedata o:title=""/>
              <o:lock v:ext="edit"/>
            </v:rect>
            <v:shape id="docshape180" o:spid="_x0000_s1205" style="position:absolute;left:1684;top:8527;height:221;width:8530;" fillcolor="#000000" filled="t" stroked="f" coordorigin="1685,8528" coordsize="8530,221" path="m1694,8528l1685,8528,1685,8749,1694,8749,1694,8528xm10214,8528l10205,8528,10205,8749,10214,8749,10214,8528xe">
              <v:path arrowok="t"/>
              <v:fill on="t" focussize="0,0"/>
              <v:stroke on="f"/>
              <v:imagedata o:title=""/>
              <o:lock v:ext="edit"/>
            </v:shape>
            <v:rect id="docshape181" o:spid="_x0000_s1206" o:spt="1" style="position:absolute;left:1694;top:8748;height:221;width:8511;" fillcolor="#D9D9D9" filled="t" stroked="f" coordsize="21600,21600">
              <v:path/>
              <v:fill on="t" focussize="0,0"/>
              <v:stroke on="f"/>
              <v:imagedata o:title=""/>
              <o:lock v:ext="edit"/>
            </v:rect>
            <v:shape id="docshape182" o:spid="_x0000_s1207" style="position:absolute;left:1684;top:8748;height:221;width:8530;" fillcolor="#000000" filled="t" stroked="f" coordorigin="1685,8749" coordsize="8530,221" path="m1694,8749l1685,8749,1685,8969,1694,8969,1694,8749xm10214,8749l10205,8749,10205,8969,10214,8969,10214,8749xe">
              <v:path arrowok="t"/>
              <v:fill on="t" focussize="0,0"/>
              <v:stroke on="f"/>
              <v:imagedata o:title=""/>
              <o:lock v:ext="edit"/>
            </v:shape>
            <v:rect id="docshape183" o:spid="_x0000_s1208" o:spt="1" style="position:absolute;left:1694;top:8969;height:221;width:8511;" fillcolor="#D9D9D9" filled="t" stroked="f" coordsize="21600,21600">
              <v:path/>
              <v:fill on="t" focussize="0,0"/>
              <v:stroke on="f"/>
              <v:imagedata o:title=""/>
              <o:lock v:ext="edit"/>
            </v:rect>
            <v:shape id="docshape184" o:spid="_x0000_s1209" style="position:absolute;left:1684;top:8969;height:221;width:8530;" fillcolor="#000000" filled="t" stroked="f" coordorigin="1685,8969" coordsize="8530,221" path="m1694,8969l1685,8969,1685,9190,1694,9190,1694,8969xm10214,8969l10205,8969,10205,9190,10214,9190,10214,8969xe">
              <v:path arrowok="t"/>
              <v:fill on="t" focussize="0,0"/>
              <v:stroke on="f"/>
              <v:imagedata o:title=""/>
              <o:lock v:ext="edit"/>
            </v:shape>
            <v:rect id="docshape185" o:spid="_x0000_s1210" o:spt="1" style="position:absolute;left:1694;top:9190;height:216;width:8511;" fillcolor="#D9D9D9" filled="t" stroked="f" coordsize="21600,21600">
              <v:path/>
              <v:fill on="t" focussize="0,0"/>
              <v:stroke on="f"/>
              <v:imagedata o:title=""/>
              <o:lock v:ext="edit"/>
            </v:rect>
            <v:shape id="docshape186" o:spid="_x0000_s1211" style="position:absolute;left:1684;top:9190;height:216;width:8530;" fillcolor="#000000" filled="t" stroked="f" coordorigin="1685,9190" coordsize="8530,216" path="m1694,9190l1685,9190,1685,9406,1694,9406,1694,9190xm10214,9190l10205,9190,10205,9406,10214,9406,10214,9190xe">
              <v:path arrowok="t"/>
              <v:fill on="t" focussize="0,0"/>
              <v:stroke on="f"/>
              <v:imagedata o:title=""/>
              <o:lock v:ext="edit"/>
            </v:shape>
            <v:rect id="docshape187" o:spid="_x0000_s1212" o:spt="1" style="position:absolute;left:1694;top:9406;height:221;width:8511;" fillcolor="#D9D9D9" filled="t" stroked="f" coordsize="21600,21600">
              <v:path/>
              <v:fill on="t" focussize="0,0"/>
              <v:stroke on="f"/>
              <v:imagedata o:title=""/>
              <o:lock v:ext="edit"/>
            </v:rect>
            <v:shape id="docshape188" o:spid="_x0000_s1213" style="position:absolute;left:1684;top:9406;height:221;width:8530;" fillcolor="#000000" filled="t" stroked="f" coordorigin="1685,9406" coordsize="8530,221" path="m1694,9406l1685,9406,1685,9627,1694,9627,1694,9406xm10214,9406l10205,9406,10205,9627,10214,9627,10214,9406xe">
              <v:path arrowok="t"/>
              <v:fill on="t" focussize="0,0"/>
              <v:stroke on="f"/>
              <v:imagedata o:title=""/>
              <o:lock v:ext="edit"/>
            </v:shape>
            <v:rect id="docshape189" o:spid="_x0000_s1214" o:spt="1" style="position:absolute;left:1694;top:9626;height:221;width:8511;" fillcolor="#D9D9D9" filled="t" stroked="f" coordsize="21600,21600">
              <v:path/>
              <v:fill on="t" focussize="0,0"/>
              <v:stroke on="f"/>
              <v:imagedata o:title=""/>
              <o:lock v:ext="edit"/>
            </v:rect>
            <v:shape id="docshape190" o:spid="_x0000_s1215" style="position:absolute;left:1684;top:9626;height:221;width:8530;" fillcolor="#000000" filled="t" stroked="f" coordorigin="1685,9627" coordsize="8530,221" path="m1694,9627l1685,9627,1685,9848,1694,9848,1694,9627xm10214,9627l10205,9627,10205,9848,10214,9848,10214,9627xe">
              <v:path arrowok="t"/>
              <v:fill on="t" focussize="0,0"/>
              <v:stroke on="f"/>
              <v:imagedata o:title=""/>
              <o:lock v:ext="edit"/>
            </v:shape>
            <v:rect id="docshape191" o:spid="_x0000_s1216" o:spt="1" style="position:absolute;left:1694;top:9847;height:221;width:8511;" fillcolor="#D9D9D9" filled="t" stroked="f" coordsize="21600,21600">
              <v:path/>
              <v:fill on="t" focussize="0,0"/>
              <v:stroke on="f"/>
              <v:imagedata o:title=""/>
              <o:lock v:ext="edit"/>
            </v:rect>
            <v:shape id="docshape192" o:spid="_x0000_s1217" style="position:absolute;left:1684;top:9847;height:221;width:8530;" fillcolor="#000000" filled="t" stroked="f" coordorigin="1685,9848" coordsize="8530,221" path="m1694,9848l1685,9848,1685,10069,1694,10069,1694,9848xm10214,9848l10205,9848,10205,10069,10214,10069,10214,9848xe">
              <v:path arrowok="t"/>
              <v:fill on="t" focussize="0,0"/>
              <v:stroke on="f"/>
              <v:imagedata o:title=""/>
              <o:lock v:ext="edit"/>
            </v:shape>
            <v:rect id="docshape193" o:spid="_x0000_s1218" o:spt="1" style="position:absolute;left:1694;top:10068;height:221;width:8511;" fillcolor="#D9D9D9" filled="t" stroked="f" coordsize="21600,21600">
              <v:path/>
              <v:fill on="t" focussize="0,0"/>
              <v:stroke on="f"/>
              <v:imagedata o:title=""/>
              <o:lock v:ext="edit"/>
            </v:rect>
            <v:shape id="docshape194" o:spid="_x0000_s1219" style="position:absolute;left:1684;top:10068;height:221;width:8530;" fillcolor="#000000" filled="t" stroked="f" coordorigin="1685,10069" coordsize="8530,221" path="m1694,10069l1685,10069,1685,10289,1694,10289,1694,10069xm10214,10069l10205,10069,10205,10289,10214,10289,10214,10069xe">
              <v:path arrowok="t"/>
              <v:fill on="t" focussize="0,0"/>
              <v:stroke on="f"/>
              <v:imagedata o:title=""/>
              <o:lock v:ext="edit"/>
            </v:shape>
            <v:rect id="docshape195" o:spid="_x0000_s1220" o:spt="1" style="position:absolute;left:1694;top:10289;height:221;width:8511;" fillcolor="#D9D9D9" filled="t" stroked="f" coordsize="21600,21600">
              <v:path/>
              <v:fill on="t" focussize="0,0"/>
              <v:stroke on="f"/>
              <v:imagedata o:title=""/>
              <o:lock v:ext="edit"/>
            </v:rect>
            <v:shape id="docshape196" o:spid="_x0000_s1221" style="position:absolute;left:1684;top:10289;height:221;width:8530;" fillcolor="#000000" filled="t" stroked="f" coordorigin="1685,10289" coordsize="8530,221" path="m1694,10289l1685,10289,1685,10510,1694,10510,1694,10289xm10214,10289l10205,10289,10205,10510,10214,10510,10214,10289xe">
              <v:path arrowok="t"/>
              <v:fill on="t" focussize="0,0"/>
              <v:stroke on="f"/>
              <v:imagedata o:title=""/>
              <o:lock v:ext="edit"/>
            </v:shape>
            <v:rect id="docshape197" o:spid="_x0000_s1222" o:spt="1" style="position:absolute;left:1694;top:10510;height:216;width:8511;" fillcolor="#D9D9D9" filled="t" stroked="f" coordsize="21600,21600">
              <v:path/>
              <v:fill on="t" focussize="0,0"/>
              <v:stroke on="f"/>
              <v:imagedata o:title=""/>
              <o:lock v:ext="edit"/>
            </v:rect>
            <v:shape id="docshape198" o:spid="_x0000_s1223" style="position:absolute;left:1684;top:10510;height:216;width:8530;" fillcolor="#000000" filled="t" stroked="f" coordorigin="1685,10510" coordsize="8530,216" path="m1694,10510l1685,10510,1685,10726,1694,10726,1694,10510xm10214,10510l10205,10510,10205,10726,10214,10726,10214,10510xe">
              <v:path arrowok="t"/>
              <v:fill on="t" focussize="0,0"/>
              <v:stroke on="f"/>
              <v:imagedata o:title=""/>
              <o:lock v:ext="edit"/>
            </v:shape>
            <v:rect id="docshape199" o:spid="_x0000_s1224" o:spt="1" style="position:absolute;left:1694;top:10726;height:221;width:8511;" fillcolor="#D9D9D9" filled="t" stroked="f" coordsize="21600,21600">
              <v:path/>
              <v:fill on="t" focussize="0,0"/>
              <v:stroke on="f"/>
              <v:imagedata o:title=""/>
              <o:lock v:ext="edit"/>
            </v:rect>
            <v:shape id="docshape200" o:spid="_x0000_s1225" style="position:absolute;left:1684;top:10726;height:221;width:8530;" fillcolor="#000000" filled="t" stroked="f" coordorigin="1685,10726" coordsize="8530,221" path="m1694,10726l1685,10726,1685,10947,1694,10947,1694,10726xm10214,10726l10205,10726,10205,10947,10214,10947,10214,10726xe">
              <v:path arrowok="t"/>
              <v:fill on="t" focussize="0,0"/>
              <v:stroke on="f"/>
              <v:imagedata o:title=""/>
              <o:lock v:ext="edit"/>
            </v:shape>
            <v:rect id="docshape201" o:spid="_x0000_s1226" o:spt="1" style="position:absolute;left:1694;top:10946;height:221;width:8511;" fillcolor="#D9D9D9" filled="t" stroked="f" coordsize="21600,21600">
              <v:path/>
              <v:fill on="t" focussize="0,0"/>
              <v:stroke on="f"/>
              <v:imagedata o:title=""/>
              <o:lock v:ext="edit"/>
            </v:rect>
            <v:shape id="docshape202" o:spid="_x0000_s1227" style="position:absolute;left:1684;top:10946;height:221;width:8530;" fillcolor="#000000" filled="t" stroked="f" coordorigin="1685,10947" coordsize="8530,221" path="m1694,10947l1685,10947,1685,11168,1694,11168,1694,10947xm10214,10947l10205,10947,10205,11168,10214,11168,10214,10947xe">
              <v:path arrowok="t"/>
              <v:fill on="t" focussize="0,0"/>
              <v:stroke on="f"/>
              <v:imagedata o:title=""/>
              <o:lock v:ext="edit"/>
            </v:shape>
            <v:rect id="docshape203" o:spid="_x0000_s1228" o:spt="1" style="position:absolute;left:1694;top:11167;height:221;width:8511;" fillcolor="#D9D9D9" filled="t" stroked="f" coordsize="21600,21600">
              <v:path/>
              <v:fill on="t" focussize="0,0"/>
              <v:stroke on="f"/>
              <v:imagedata o:title=""/>
              <o:lock v:ext="edit"/>
            </v:rect>
            <v:shape id="docshape204" o:spid="_x0000_s1229" style="position:absolute;left:1684;top:11167;height:221;width:8530;" fillcolor="#000000" filled="t" stroked="f" coordorigin="1685,11168" coordsize="8530,221" path="m1694,11168l1685,11168,1685,11389,1694,11389,1694,11168xm10214,11168l10205,11168,10205,11389,10214,11389,10214,11168xe">
              <v:path arrowok="t"/>
              <v:fill on="t" focussize="0,0"/>
              <v:stroke on="f"/>
              <v:imagedata o:title=""/>
              <o:lock v:ext="edit"/>
            </v:shape>
            <v:rect id="docshape205" o:spid="_x0000_s1230" o:spt="1" style="position:absolute;left:1694;top:11388;height:221;width:8511;" fillcolor="#D9D9D9" filled="t" stroked="f" coordsize="21600,21600">
              <v:path/>
              <v:fill on="t" focussize="0,0"/>
              <v:stroke on="f"/>
              <v:imagedata o:title=""/>
              <o:lock v:ext="edit"/>
            </v:rect>
            <v:shape id="docshape206" o:spid="_x0000_s1231" style="position:absolute;left:1684;top:11388;height:221;width:8530;" fillcolor="#000000" filled="t" stroked="f" coordorigin="1685,11389" coordsize="8530,221" path="m1694,11389l1685,11389,1685,11609,1694,11609,1694,11389xm10214,11389l10205,11389,10205,11609,10214,11609,10214,11389xe">
              <v:path arrowok="t"/>
              <v:fill on="t" focussize="0,0"/>
              <v:stroke on="f"/>
              <v:imagedata o:title=""/>
              <o:lock v:ext="edit"/>
            </v:shape>
            <v:rect id="docshape207" o:spid="_x0000_s1232" o:spt="1" style="position:absolute;left:1694;top:11609;height:221;width:8511;" fillcolor="#D9D9D9" filled="t" stroked="f" coordsize="21600,21600">
              <v:path/>
              <v:fill on="t" focussize="0,0"/>
              <v:stroke on="f"/>
              <v:imagedata o:title=""/>
              <o:lock v:ext="edit"/>
            </v:rect>
            <v:shape id="docshape208" o:spid="_x0000_s1233" style="position:absolute;left:1684;top:11609;height:221;width:8530;" fillcolor="#000000" filled="t" stroked="f" coordorigin="1685,11609" coordsize="8530,221" path="m1694,11609l1685,11609,1685,11830,1694,11830,1694,11609xm10214,11609l10205,11609,10205,11830,10214,11830,10214,11609xe">
              <v:path arrowok="t"/>
              <v:fill on="t" focussize="0,0"/>
              <v:stroke on="f"/>
              <v:imagedata o:title=""/>
              <o:lock v:ext="edit"/>
            </v:shape>
            <v:rect id="docshape209" o:spid="_x0000_s1234" o:spt="1" style="position:absolute;left:1694;top:11830;height:216;width:8511;" fillcolor="#D9D9D9" filled="t" stroked="f" coordsize="21600,21600">
              <v:path/>
              <v:fill on="t" focussize="0,0"/>
              <v:stroke on="f"/>
              <v:imagedata o:title=""/>
              <o:lock v:ext="edit"/>
            </v:rect>
            <v:shape id="docshape210" o:spid="_x0000_s1235" style="position:absolute;left:1684;top:11830;height:216;width:8530;" fillcolor="#000000" filled="t" stroked="f" coordorigin="1685,11830" coordsize="8530,216" path="m1694,11830l1685,11830,1685,12046,1694,12046,1694,11830xm10214,11830l10205,11830,10205,12046,10214,12046,10214,11830xe">
              <v:path arrowok="t"/>
              <v:fill on="t" focussize="0,0"/>
              <v:stroke on="f"/>
              <v:imagedata o:title=""/>
              <o:lock v:ext="edit"/>
            </v:shape>
            <v:shape id="docshape211" o:spid="_x0000_s1236" o:spt="202" type="#_x0000_t202" style="position:absolute;left:1694;top:367;height:11679;width:8511;" filled="f" stroked="f" coordsize="21600,21600">
              <v:path/>
              <v:fill on="f" focussize="0,0"/>
              <v:stroke on="f" joinstyle="miter"/>
              <v:imagedata o:title=""/>
              <o:lock v:ext="edit"/>
              <v:textbox inset="0mm,0mm,0mm,0mm">
                <w:txbxContent>
                  <w:p>
                    <w:pPr>
                      <w:spacing w:before="9" w:line="246" w:lineRule="exact"/>
                      <w:ind w:left="465" w:right="0" w:firstLine="0"/>
                      <w:jc w:val="left"/>
                      <w:rPr>
                        <w:sz w:val="18"/>
                      </w:rPr>
                    </w:pPr>
                    <w:r>
                      <w:rPr>
                        <w:sz w:val="18"/>
                      </w:rPr>
                      <w:t>/*</w:t>
                    </w:r>
                    <w:r>
                      <w:rPr>
                        <w:spacing w:val="-3"/>
                        <w:sz w:val="18"/>
                      </w:rPr>
                      <w:t xml:space="preserve"> </w:t>
                    </w:r>
                    <w:r>
                      <w:rPr>
                        <w:sz w:val="18"/>
                      </w:rPr>
                      <w:t>Client</w:t>
                    </w:r>
                    <w:r>
                      <w:rPr>
                        <w:spacing w:val="-3"/>
                        <w:sz w:val="18"/>
                      </w:rPr>
                      <w:t xml:space="preserve"> </w:t>
                    </w:r>
                    <w:r>
                      <w:rPr>
                        <w:spacing w:val="-2"/>
                        <w:sz w:val="18"/>
                      </w:rPr>
                      <w:t>Code*/</w:t>
                    </w:r>
                  </w:p>
                  <w:p>
                    <w:pPr>
                      <w:spacing w:before="0" w:line="221" w:lineRule="exact"/>
                      <w:ind w:left="465" w:right="0" w:firstLine="0"/>
                      <w:jc w:val="left"/>
                      <w:rPr>
                        <w:sz w:val="18"/>
                      </w:rPr>
                    </w:pPr>
                    <w:r>
                      <w:rPr>
                        <w:spacing w:val="-2"/>
                        <w:sz w:val="18"/>
                      </w:rPr>
                      <w:t>/* The</w:t>
                    </w:r>
                    <w:r>
                      <w:rPr>
                        <w:spacing w:val="-1"/>
                        <w:sz w:val="18"/>
                      </w:rPr>
                      <w:t xml:space="preserve"> </w:t>
                    </w:r>
                    <w:r>
                      <w:rPr>
                        <w:spacing w:val="-2"/>
                        <w:sz w:val="18"/>
                      </w:rPr>
                      <w:t>following main</w:t>
                    </w:r>
                    <w:r>
                      <w:rPr>
                        <w:spacing w:val="-1"/>
                        <w:sz w:val="18"/>
                      </w:rPr>
                      <w:t xml:space="preserve"> </w:t>
                    </w:r>
                    <w:r>
                      <w:rPr>
                        <w:spacing w:val="-2"/>
                        <w:sz w:val="18"/>
                      </w:rPr>
                      <w:t>code</w:t>
                    </w:r>
                    <w:r>
                      <w:rPr>
                        <w:spacing w:val="-1"/>
                        <w:sz w:val="18"/>
                      </w:rPr>
                      <w:t xml:space="preserve"> </w:t>
                    </w:r>
                    <w:r>
                      <w:rPr>
                        <w:spacing w:val="-2"/>
                        <w:sz w:val="18"/>
                      </w:rPr>
                      <w:t>from</w:t>
                    </w:r>
                    <w:r>
                      <w:rPr>
                        <w:spacing w:val="-3"/>
                        <w:sz w:val="18"/>
                      </w:rPr>
                      <w:t xml:space="preserve"> </w:t>
                    </w:r>
                    <w:r>
                      <w:rPr>
                        <w:spacing w:val="-2"/>
                        <w:sz w:val="18"/>
                      </w:rPr>
                      <w:t>https://github.com/ankushagarwal/nweb,</w:t>
                    </w:r>
                    <w:r>
                      <w:rPr>
                        <w:sz w:val="18"/>
                      </w:rPr>
                      <w:t xml:space="preserve"> </w:t>
                    </w:r>
                    <w:r>
                      <w:rPr>
                        <w:spacing w:val="-2"/>
                        <w:sz w:val="18"/>
                      </w:rPr>
                      <w:t>but they</w:t>
                    </w:r>
                    <w:r>
                      <w:rPr>
                        <w:spacing w:val="-1"/>
                        <w:sz w:val="18"/>
                      </w:rPr>
                      <w:t xml:space="preserve"> </w:t>
                    </w:r>
                    <w:r>
                      <w:rPr>
                        <w:spacing w:val="-2"/>
                        <w:sz w:val="18"/>
                      </w:rPr>
                      <w:t>are</w:t>
                    </w:r>
                    <w:r>
                      <w:rPr>
                        <w:spacing w:val="-1"/>
                        <w:sz w:val="18"/>
                      </w:rPr>
                      <w:t xml:space="preserve"> </w:t>
                    </w:r>
                    <w:r>
                      <w:rPr>
                        <w:spacing w:val="-2"/>
                        <w:sz w:val="18"/>
                      </w:rPr>
                      <w:t>modified slightly</w:t>
                    </w:r>
                  </w:p>
                  <w:p>
                    <w:pPr>
                      <w:spacing w:before="0" w:line="221" w:lineRule="exact"/>
                      <w:ind w:left="105" w:right="0" w:firstLine="0"/>
                      <w:jc w:val="left"/>
                      <w:rPr>
                        <w:sz w:val="18"/>
                      </w:rPr>
                    </w:pPr>
                    <w:r>
                      <w:rPr>
                        <w:spacing w:val="-5"/>
                        <w:sz w:val="18"/>
                      </w:rPr>
                      <w:t>*/</w:t>
                    </w:r>
                  </w:p>
                  <w:p>
                    <w:pPr>
                      <w:spacing w:before="10" w:line="194" w:lineRule="auto"/>
                      <w:ind w:left="465" w:right="6156" w:firstLine="0"/>
                      <w:jc w:val="left"/>
                      <w:rPr>
                        <w:sz w:val="18"/>
                      </w:rPr>
                    </w:pPr>
                    <w:r>
                      <w:rPr>
                        <w:sz w:val="18"/>
                      </w:rPr>
                      <w:t>#include &lt;stdio.h&gt; #include &lt;stdlib.h&gt; #include &lt;unistd.h&gt; #include &lt;string.h&gt; #include &lt;sys/types.h&gt; #include</w:t>
                    </w:r>
                    <w:r>
                      <w:rPr>
                        <w:spacing w:val="-13"/>
                        <w:sz w:val="18"/>
                      </w:rPr>
                      <w:t xml:space="preserve"> </w:t>
                    </w:r>
                    <w:r>
                      <w:rPr>
                        <w:sz w:val="18"/>
                      </w:rPr>
                      <w:t>&lt;sys/socket.h&gt; #include &lt;netinet/in.h&gt; #include &lt;arpa/inet.h&gt;</w:t>
                    </w:r>
                  </w:p>
                  <w:p>
                    <w:pPr>
                      <w:spacing w:before="5" w:line="240" w:lineRule="auto"/>
                      <w:rPr>
                        <w:sz w:val="12"/>
                      </w:rPr>
                    </w:pPr>
                  </w:p>
                  <w:p>
                    <w:pPr>
                      <w:spacing w:before="0" w:line="246" w:lineRule="exact"/>
                      <w:ind w:left="465" w:right="0" w:firstLine="0"/>
                      <w:jc w:val="left"/>
                      <w:rPr>
                        <w:sz w:val="18"/>
                      </w:rPr>
                    </w:pPr>
                    <w:r>
                      <w:rPr>
                        <w:sz w:val="18"/>
                      </w:rPr>
                      <w:t>/*</w:t>
                    </w:r>
                    <w:r>
                      <w:rPr>
                        <w:spacing w:val="-3"/>
                        <w:sz w:val="18"/>
                      </w:rPr>
                      <w:t xml:space="preserve"> </w:t>
                    </w:r>
                    <w:r>
                      <w:rPr>
                        <w:sz w:val="18"/>
                      </w:rPr>
                      <w:t>IP</w:t>
                    </w:r>
                    <w:r>
                      <w:rPr>
                        <w:spacing w:val="-4"/>
                        <w:sz w:val="18"/>
                      </w:rPr>
                      <w:t xml:space="preserve"> </w:t>
                    </w:r>
                    <w:r>
                      <w:rPr>
                        <w:sz w:val="18"/>
                      </w:rPr>
                      <w:t>address</w:t>
                    </w:r>
                    <w:r>
                      <w:rPr>
                        <w:spacing w:val="-4"/>
                        <w:sz w:val="18"/>
                      </w:rPr>
                      <w:t xml:space="preserve"> </w:t>
                    </w:r>
                    <w:r>
                      <w:rPr>
                        <w:sz w:val="18"/>
                      </w:rPr>
                      <w:t>and</w:t>
                    </w:r>
                    <w:r>
                      <w:rPr>
                        <w:spacing w:val="-4"/>
                        <w:sz w:val="18"/>
                      </w:rPr>
                      <w:t xml:space="preserve"> </w:t>
                    </w:r>
                    <w:r>
                      <w:rPr>
                        <w:sz w:val="18"/>
                      </w:rPr>
                      <w:t>port</w:t>
                    </w:r>
                    <w:r>
                      <w:rPr>
                        <w:spacing w:val="-3"/>
                        <w:sz w:val="18"/>
                      </w:rPr>
                      <w:t xml:space="preserve"> </w:t>
                    </w:r>
                    <w:r>
                      <w:rPr>
                        <w:sz w:val="18"/>
                      </w:rPr>
                      <w:t>number</w:t>
                    </w:r>
                    <w:r>
                      <w:rPr>
                        <w:spacing w:val="-2"/>
                        <w:sz w:val="18"/>
                      </w:rPr>
                      <w:t xml:space="preserve"> </w:t>
                    </w:r>
                    <w:r>
                      <w:rPr>
                        <w:spacing w:val="-5"/>
                        <w:sz w:val="18"/>
                      </w:rPr>
                      <w:t>*/</w:t>
                    </w:r>
                  </w:p>
                  <w:p>
                    <w:pPr>
                      <w:tabs>
                        <w:tab w:val="left" w:pos="2092"/>
                        <w:tab w:val="left" w:pos="3045"/>
                        <w:tab w:val="left" w:pos="3465"/>
                      </w:tabs>
                      <w:spacing w:before="11" w:line="194" w:lineRule="auto"/>
                      <w:ind w:left="465" w:right="1086" w:firstLine="0"/>
                      <w:jc w:val="left"/>
                      <w:rPr>
                        <w:rFonts w:ascii="宋体" w:eastAsia="宋体"/>
                        <w:sz w:val="18"/>
                      </w:rPr>
                    </w:pPr>
                    <w:r>
                      <w:rPr>
                        <w:sz w:val="18"/>
                      </w:rPr>
                      <w:t>#define PORT</w:t>
                    </w:r>
                    <w:r>
                      <w:rPr>
                        <w:sz w:val="18"/>
                      </w:rPr>
                      <w:tab/>
                    </w:r>
                    <w:r>
                      <w:rPr>
                        <w:spacing w:val="-4"/>
                        <w:sz w:val="18"/>
                      </w:rPr>
                      <w:t>8181</w:t>
                    </w:r>
                    <w:r>
                      <w:rPr>
                        <w:sz w:val="18"/>
                      </w:rPr>
                      <w:tab/>
                    </w:r>
                    <w:r>
                      <w:rPr>
                        <w:sz w:val="18"/>
                      </w:rPr>
                      <w:t>//</w:t>
                    </w:r>
                    <w:r>
                      <w:rPr>
                        <w:spacing w:val="25"/>
                        <w:sz w:val="18"/>
                      </w:rPr>
                      <w:t xml:space="preserve"> </w:t>
                    </w:r>
                    <w:r>
                      <w:rPr>
                        <w:rFonts w:ascii="宋体" w:eastAsia="宋体"/>
                        <w:sz w:val="18"/>
                      </w:rPr>
                      <w:t>定义端口号，一般情况下</w:t>
                    </w:r>
                    <w:r>
                      <w:rPr>
                        <w:rFonts w:ascii="宋体" w:eastAsia="宋体"/>
                        <w:spacing w:val="-48"/>
                        <w:sz w:val="18"/>
                      </w:rPr>
                      <w:t xml:space="preserve"> </w:t>
                    </w:r>
                    <w:r>
                      <w:rPr>
                        <w:sz w:val="18"/>
                      </w:rPr>
                      <w:t>Web</w:t>
                    </w:r>
                    <w:r>
                      <w:rPr>
                        <w:spacing w:val="-11"/>
                        <w:sz w:val="18"/>
                      </w:rPr>
                      <w:t xml:space="preserve"> </w:t>
                    </w:r>
                    <w:r>
                      <w:rPr>
                        <w:rFonts w:ascii="宋体" w:eastAsia="宋体"/>
                        <w:sz w:val="18"/>
                      </w:rPr>
                      <w:t>服务器的端口号为</w:t>
                    </w:r>
                    <w:r>
                      <w:rPr>
                        <w:rFonts w:ascii="宋体" w:eastAsia="宋体"/>
                        <w:spacing w:val="-12"/>
                        <w:sz w:val="18"/>
                      </w:rPr>
                      <w:t xml:space="preserve"> </w:t>
                    </w:r>
                    <w:r>
                      <w:rPr>
                        <w:sz w:val="18"/>
                      </w:rPr>
                      <w:t>80 #define IP_ADDRESS "192.168.0.8"</w:t>
                    </w:r>
                    <w:r>
                      <w:rPr>
                        <w:sz w:val="18"/>
                      </w:rPr>
                      <w:tab/>
                    </w:r>
                    <w:r>
                      <w:rPr>
                        <w:sz w:val="18"/>
                      </w:rPr>
                      <w:t>//</w:t>
                    </w:r>
                    <w:r>
                      <w:rPr>
                        <w:rFonts w:ascii="宋体" w:eastAsia="宋体"/>
                        <w:sz w:val="18"/>
                      </w:rPr>
                      <w:t>定义服务端的</w:t>
                    </w:r>
                    <w:r>
                      <w:rPr>
                        <w:rFonts w:ascii="宋体" w:eastAsia="宋体"/>
                        <w:spacing w:val="-26"/>
                        <w:sz w:val="18"/>
                      </w:rPr>
                      <w:t xml:space="preserve"> </w:t>
                    </w:r>
                    <w:r>
                      <w:rPr>
                        <w:sz w:val="18"/>
                      </w:rPr>
                      <w:t xml:space="preserve">IP </w:t>
                    </w:r>
                    <w:r>
                      <w:rPr>
                        <w:rFonts w:ascii="宋体" w:eastAsia="宋体"/>
                        <w:sz w:val="18"/>
                      </w:rPr>
                      <w:t>地址</w:t>
                    </w:r>
                  </w:p>
                  <w:p>
                    <w:pPr>
                      <w:spacing w:before="0" w:line="210" w:lineRule="exact"/>
                      <w:ind w:left="465" w:right="0" w:firstLine="0"/>
                      <w:jc w:val="left"/>
                      <w:rPr>
                        <w:sz w:val="18"/>
                      </w:rPr>
                    </w:pPr>
                    <w:r>
                      <w:rPr>
                        <w:sz w:val="18"/>
                      </w:rPr>
                      <w:t>/*</w:t>
                    </w:r>
                    <w:r>
                      <w:rPr>
                        <w:spacing w:val="-5"/>
                        <w:sz w:val="18"/>
                      </w:rPr>
                      <w:t xml:space="preserve"> </w:t>
                    </w:r>
                    <w:r>
                      <w:rPr>
                        <w:sz w:val="18"/>
                      </w:rPr>
                      <w:t>Request</w:t>
                    </w:r>
                    <w:r>
                      <w:rPr>
                        <w:spacing w:val="-2"/>
                        <w:sz w:val="18"/>
                      </w:rPr>
                      <w:t xml:space="preserve"> </w:t>
                    </w:r>
                    <w:r>
                      <w:rPr>
                        <w:sz w:val="18"/>
                      </w:rPr>
                      <w:t>a</w:t>
                    </w:r>
                    <w:r>
                      <w:rPr>
                        <w:spacing w:val="-3"/>
                        <w:sz w:val="18"/>
                      </w:rPr>
                      <w:t xml:space="preserve"> </w:t>
                    </w:r>
                    <w:r>
                      <w:rPr>
                        <w:sz w:val="18"/>
                      </w:rPr>
                      <w:t>html</w:t>
                    </w:r>
                    <w:r>
                      <w:rPr>
                        <w:spacing w:val="-3"/>
                        <w:sz w:val="18"/>
                      </w:rPr>
                      <w:t xml:space="preserve"> </w:t>
                    </w:r>
                    <w:r>
                      <w:rPr>
                        <w:sz w:val="18"/>
                      </w:rPr>
                      <w:t>file</w:t>
                    </w:r>
                    <w:r>
                      <w:rPr>
                        <w:spacing w:val="-3"/>
                        <w:sz w:val="18"/>
                      </w:rPr>
                      <w:t xml:space="preserve"> </w:t>
                    </w:r>
                    <w:r>
                      <w:rPr>
                        <w:sz w:val="18"/>
                      </w:rPr>
                      <w:t>base</w:t>
                    </w:r>
                    <w:r>
                      <w:rPr>
                        <w:spacing w:val="-3"/>
                        <w:sz w:val="18"/>
                      </w:rPr>
                      <w:t xml:space="preserve"> </w:t>
                    </w:r>
                    <w:r>
                      <w:rPr>
                        <w:sz w:val="18"/>
                      </w:rPr>
                      <w:t>on</w:t>
                    </w:r>
                    <w:r>
                      <w:rPr>
                        <w:spacing w:val="-3"/>
                        <w:sz w:val="18"/>
                      </w:rPr>
                      <w:t xml:space="preserve"> </w:t>
                    </w:r>
                    <w:r>
                      <w:rPr>
                        <w:sz w:val="18"/>
                      </w:rPr>
                      <w:t>HTTP</w:t>
                    </w:r>
                    <w:r>
                      <w:rPr>
                        <w:spacing w:val="-3"/>
                        <w:sz w:val="18"/>
                      </w:rPr>
                      <w:t xml:space="preserve"> </w:t>
                    </w:r>
                    <w:r>
                      <w:rPr>
                        <w:spacing w:val="-5"/>
                        <w:sz w:val="18"/>
                      </w:rPr>
                      <w:t>*/</w:t>
                    </w:r>
                  </w:p>
                  <w:p>
                    <w:pPr>
                      <w:spacing w:before="0" w:line="218" w:lineRule="exact"/>
                      <w:ind w:left="465" w:right="0" w:firstLine="0"/>
                      <w:jc w:val="left"/>
                      <w:rPr>
                        <w:rFonts w:ascii="宋体" w:eastAsia="宋体"/>
                        <w:sz w:val="18"/>
                      </w:rPr>
                    </w:pPr>
                    <w:r>
                      <w:rPr>
                        <w:sz w:val="18"/>
                      </w:rPr>
                      <w:t>char</w:t>
                    </w:r>
                    <w:r>
                      <w:rPr>
                        <w:spacing w:val="-8"/>
                        <w:sz w:val="18"/>
                      </w:rPr>
                      <w:t xml:space="preserve"> </w:t>
                    </w:r>
                    <w:r>
                      <w:rPr>
                        <w:sz w:val="18"/>
                      </w:rPr>
                      <w:t>*httprequestMsg</w:t>
                    </w:r>
                    <w:r>
                      <w:rPr>
                        <w:spacing w:val="-3"/>
                        <w:sz w:val="18"/>
                      </w:rPr>
                      <w:t xml:space="preserve"> = "</w:t>
                    </w:r>
                    <w:r>
                      <w:rPr>
                        <w:sz w:val="18"/>
                      </w:rPr>
                      <w:t>GET</w:t>
                    </w:r>
                    <w:r>
                      <w:rPr>
                        <w:spacing w:val="-3"/>
                        <w:sz w:val="18"/>
                      </w:rPr>
                      <w:t xml:space="preserve"> /</w:t>
                    </w:r>
                    <w:r>
                      <w:rPr>
                        <w:sz w:val="18"/>
                      </w:rPr>
                      <w:t>helloworld.html</w:t>
                    </w:r>
                    <w:r>
                      <w:rPr>
                        <w:spacing w:val="-4"/>
                        <w:sz w:val="18"/>
                      </w:rPr>
                      <w:t xml:space="preserve"> </w:t>
                    </w:r>
                    <w:r>
                      <w:rPr>
                        <w:sz w:val="18"/>
                      </w:rPr>
                      <w:t>HTTP/1.0</w:t>
                    </w:r>
                    <w:r>
                      <w:rPr>
                        <w:spacing w:val="-6"/>
                        <w:sz w:val="18"/>
                      </w:rPr>
                      <w:t xml:space="preserve"> </w:t>
                    </w:r>
                    <w:r>
                      <w:rPr>
                        <w:sz w:val="18"/>
                      </w:rPr>
                      <w:t>\r\n\r\n</w:t>
                    </w:r>
                    <w:r>
                      <w:rPr>
                        <w:spacing w:val="8"/>
                        <w:sz w:val="18"/>
                      </w:rPr>
                      <w:t>" ;  //</w:t>
                    </w:r>
                    <w:r>
                      <w:rPr>
                        <w:rFonts w:ascii="宋体" w:eastAsia="宋体"/>
                        <w:sz w:val="18"/>
                      </w:rPr>
                      <w:t>定义</w:t>
                    </w:r>
                    <w:r>
                      <w:rPr>
                        <w:rFonts w:ascii="宋体" w:eastAsia="宋体"/>
                        <w:spacing w:val="-24"/>
                        <w:sz w:val="18"/>
                      </w:rPr>
                      <w:t xml:space="preserve">了 </w:t>
                    </w:r>
                    <w:r>
                      <w:rPr>
                        <w:sz w:val="18"/>
                      </w:rPr>
                      <w:t>HTTP</w:t>
                    </w:r>
                    <w:r>
                      <w:rPr>
                        <w:spacing w:val="-9"/>
                        <w:sz w:val="18"/>
                      </w:rPr>
                      <w:t xml:space="preserve"> </w:t>
                    </w:r>
                    <w:r>
                      <w:rPr>
                        <w:rFonts w:ascii="宋体" w:eastAsia="宋体"/>
                        <w:sz w:val="18"/>
                      </w:rPr>
                      <w:t>请求消息，即请</w:t>
                    </w:r>
                    <w:r>
                      <w:rPr>
                        <w:rFonts w:ascii="宋体" w:eastAsia="宋体"/>
                        <w:spacing w:val="-10"/>
                        <w:sz w:val="18"/>
                      </w:rPr>
                      <w:t>求</w:t>
                    </w:r>
                  </w:p>
                  <w:p>
                    <w:pPr>
                      <w:spacing w:before="0" w:line="246" w:lineRule="exact"/>
                      <w:ind w:left="5865" w:right="0" w:firstLine="0"/>
                      <w:jc w:val="left"/>
                      <w:rPr>
                        <w:rFonts w:ascii="宋体" w:eastAsia="宋体"/>
                        <w:sz w:val="18"/>
                      </w:rPr>
                    </w:pPr>
                    <w:r>
                      <w:rPr>
                        <w:spacing w:val="-2"/>
                        <w:sz w:val="18"/>
                      </w:rPr>
                      <w:t>helloworld.html</w:t>
                    </w:r>
                    <w:r>
                      <w:rPr>
                        <w:spacing w:val="14"/>
                        <w:sz w:val="18"/>
                      </w:rPr>
                      <w:t xml:space="preserve"> </w:t>
                    </w:r>
                    <w:r>
                      <w:rPr>
                        <w:rFonts w:ascii="宋体" w:eastAsia="宋体"/>
                        <w:spacing w:val="-2"/>
                        <w:sz w:val="18"/>
                      </w:rPr>
                      <w:t>文</w:t>
                    </w:r>
                    <w:r>
                      <w:rPr>
                        <w:rFonts w:ascii="宋体" w:eastAsia="宋体"/>
                        <w:spacing w:val="-10"/>
                        <w:sz w:val="18"/>
                      </w:rPr>
                      <w:t>件</w:t>
                    </w:r>
                  </w:p>
                  <w:p>
                    <w:pPr>
                      <w:spacing w:before="1" w:line="440" w:lineRule="atLeast"/>
                      <w:ind w:left="465" w:right="6156" w:firstLine="0"/>
                      <w:jc w:val="left"/>
                      <w:rPr>
                        <w:sz w:val="18"/>
                      </w:rPr>
                    </w:pPr>
                    <w:r>
                      <w:rPr>
                        <w:sz w:val="18"/>
                      </w:rPr>
                      <w:t>#define</w:t>
                    </w:r>
                    <w:r>
                      <w:rPr>
                        <w:spacing w:val="-13"/>
                        <w:sz w:val="18"/>
                      </w:rPr>
                      <w:t xml:space="preserve"> </w:t>
                    </w:r>
                    <w:r>
                      <w:rPr>
                        <w:sz w:val="18"/>
                      </w:rPr>
                      <w:t>BUFSIZE</w:t>
                    </w:r>
                    <w:r>
                      <w:rPr>
                        <w:spacing w:val="-12"/>
                        <w:sz w:val="18"/>
                      </w:rPr>
                      <w:t xml:space="preserve"> </w:t>
                    </w:r>
                    <w:r>
                      <w:rPr>
                        <w:sz w:val="18"/>
                      </w:rPr>
                      <w:t>8196 void</w:t>
                    </w:r>
                    <w:r>
                      <w:rPr>
                        <w:spacing w:val="-5"/>
                        <w:sz w:val="18"/>
                      </w:rPr>
                      <w:t xml:space="preserve"> </w:t>
                    </w:r>
                    <w:r>
                      <w:rPr>
                        <w:sz w:val="18"/>
                      </w:rPr>
                      <w:t>pexit(char</w:t>
                    </w:r>
                    <w:r>
                      <w:rPr>
                        <w:spacing w:val="-4"/>
                        <w:sz w:val="18"/>
                      </w:rPr>
                      <w:t xml:space="preserve"> </w:t>
                    </w:r>
                    <w:r>
                      <w:rPr>
                        <w:sz w:val="18"/>
                      </w:rPr>
                      <w:t>*</w:t>
                    </w:r>
                    <w:r>
                      <w:rPr>
                        <w:spacing w:val="-4"/>
                        <w:sz w:val="18"/>
                      </w:rPr>
                      <w:t xml:space="preserve"> msg)</w:t>
                    </w:r>
                  </w:p>
                  <w:p>
                    <w:pPr>
                      <w:spacing w:before="0" w:line="192" w:lineRule="exact"/>
                      <w:ind w:left="465" w:right="0" w:firstLine="0"/>
                      <w:jc w:val="left"/>
                      <w:rPr>
                        <w:sz w:val="18"/>
                      </w:rPr>
                    </w:pPr>
                    <w:r>
                      <w:rPr>
                        <w:w w:val="101"/>
                        <w:sz w:val="18"/>
                      </w:rPr>
                      <w:t>{</w:t>
                    </w:r>
                  </w:p>
                  <w:p>
                    <w:pPr>
                      <w:spacing w:before="11" w:line="194" w:lineRule="auto"/>
                      <w:ind w:left="525" w:right="6582" w:firstLine="0"/>
                      <w:jc w:val="left"/>
                      <w:rPr>
                        <w:sz w:val="18"/>
                      </w:rPr>
                    </w:pPr>
                    <w:r>
                      <w:rPr>
                        <w:spacing w:val="-2"/>
                        <w:sz w:val="18"/>
                      </w:rPr>
                      <w:t>perror(msg); exit(1);</w:t>
                    </w:r>
                  </w:p>
                  <w:p>
                    <w:pPr>
                      <w:spacing w:before="0" w:line="213" w:lineRule="exact"/>
                      <w:ind w:left="465" w:right="0" w:firstLine="0"/>
                      <w:jc w:val="left"/>
                      <w:rPr>
                        <w:sz w:val="18"/>
                      </w:rPr>
                    </w:pPr>
                    <w:r>
                      <w:rPr>
                        <w:w w:val="101"/>
                        <w:sz w:val="18"/>
                      </w:rPr>
                      <w:t>}</w:t>
                    </w:r>
                  </w:p>
                  <w:p>
                    <w:pPr>
                      <w:spacing w:before="0" w:line="221" w:lineRule="exact"/>
                      <w:ind w:left="465" w:right="0" w:firstLine="0"/>
                      <w:jc w:val="left"/>
                      <w:rPr>
                        <w:sz w:val="18"/>
                      </w:rPr>
                    </w:pPr>
                    <w:r>
                      <w:rPr>
                        <w:sz w:val="18"/>
                      </w:rPr>
                      <w:t>void</w:t>
                    </w:r>
                    <w:r>
                      <w:rPr>
                        <w:spacing w:val="-4"/>
                        <w:sz w:val="18"/>
                      </w:rPr>
                      <w:t xml:space="preserve"> </w:t>
                    </w:r>
                    <w:r>
                      <w:rPr>
                        <w:spacing w:val="-2"/>
                        <w:sz w:val="18"/>
                      </w:rPr>
                      <w:t>main()</w:t>
                    </w:r>
                  </w:p>
                  <w:p>
                    <w:pPr>
                      <w:spacing w:before="0" w:line="218" w:lineRule="exact"/>
                      <w:ind w:left="465" w:right="0" w:firstLine="0"/>
                      <w:jc w:val="left"/>
                      <w:rPr>
                        <w:sz w:val="18"/>
                      </w:rPr>
                    </w:pPr>
                    <w:r>
                      <w:rPr>
                        <w:w w:val="101"/>
                        <w:sz w:val="18"/>
                      </w:rPr>
                      <w:t>{</w:t>
                    </w:r>
                  </w:p>
                  <w:p>
                    <w:pPr>
                      <w:spacing w:before="0" w:line="218" w:lineRule="exact"/>
                      <w:ind w:left="525" w:right="0" w:firstLine="0"/>
                      <w:jc w:val="left"/>
                      <w:rPr>
                        <w:sz w:val="18"/>
                      </w:rPr>
                    </w:pPr>
                    <w:r>
                      <w:rPr>
                        <w:sz w:val="18"/>
                      </w:rPr>
                      <w:t>int</w:t>
                    </w:r>
                    <w:r>
                      <w:rPr>
                        <w:spacing w:val="-3"/>
                        <w:sz w:val="18"/>
                      </w:rPr>
                      <w:t xml:space="preserve"> </w:t>
                    </w:r>
                    <w:r>
                      <w:rPr>
                        <w:spacing w:val="-2"/>
                        <w:sz w:val="18"/>
                      </w:rPr>
                      <w:t>i,sockfd;</w:t>
                    </w:r>
                  </w:p>
                  <w:p>
                    <w:pPr>
                      <w:spacing w:before="0" w:line="221" w:lineRule="exact"/>
                      <w:ind w:left="525" w:right="0" w:firstLine="0"/>
                      <w:jc w:val="left"/>
                      <w:rPr>
                        <w:sz w:val="18"/>
                      </w:rPr>
                    </w:pPr>
                    <w:r>
                      <w:rPr>
                        <w:sz w:val="18"/>
                      </w:rPr>
                      <w:t>char</w:t>
                    </w:r>
                    <w:r>
                      <w:rPr>
                        <w:spacing w:val="-4"/>
                        <w:sz w:val="18"/>
                      </w:rPr>
                      <w:t xml:space="preserve"> </w:t>
                    </w:r>
                    <w:r>
                      <w:rPr>
                        <w:spacing w:val="-2"/>
                        <w:sz w:val="18"/>
                      </w:rPr>
                      <w:t>buffer[BUFSIZE];</w:t>
                    </w:r>
                  </w:p>
                  <w:p>
                    <w:pPr>
                      <w:spacing w:before="0" w:line="246" w:lineRule="exact"/>
                      <w:ind w:left="525" w:right="0" w:firstLine="0"/>
                      <w:jc w:val="left"/>
                      <w:rPr>
                        <w:sz w:val="18"/>
                      </w:rPr>
                    </w:pPr>
                    <w:r>
                      <w:rPr>
                        <w:sz w:val="18"/>
                      </w:rPr>
                      <w:t>static</w:t>
                    </w:r>
                    <w:r>
                      <w:rPr>
                        <w:spacing w:val="-6"/>
                        <w:sz w:val="18"/>
                      </w:rPr>
                      <w:t xml:space="preserve"> </w:t>
                    </w:r>
                    <w:r>
                      <w:rPr>
                        <w:sz w:val="18"/>
                      </w:rPr>
                      <w:t>struct</w:t>
                    </w:r>
                    <w:r>
                      <w:rPr>
                        <w:spacing w:val="-5"/>
                        <w:sz w:val="18"/>
                      </w:rPr>
                      <w:t xml:space="preserve"> </w:t>
                    </w:r>
                    <w:r>
                      <w:rPr>
                        <w:sz w:val="18"/>
                      </w:rPr>
                      <w:t>sockaddr_in</w:t>
                    </w:r>
                    <w:r>
                      <w:rPr>
                        <w:spacing w:val="-6"/>
                        <w:sz w:val="18"/>
                      </w:rPr>
                      <w:t xml:space="preserve"> </w:t>
                    </w:r>
                    <w:r>
                      <w:rPr>
                        <w:spacing w:val="-2"/>
                        <w:sz w:val="18"/>
                      </w:rPr>
                      <w:t>serv_addr;</w:t>
                    </w:r>
                  </w:p>
                  <w:p>
                    <w:pPr>
                      <w:spacing w:before="10" w:line="240" w:lineRule="auto"/>
                      <w:rPr>
                        <w:sz w:val="13"/>
                      </w:rPr>
                    </w:pPr>
                  </w:p>
                  <w:p>
                    <w:pPr>
                      <w:spacing w:before="0" w:line="194" w:lineRule="auto"/>
                      <w:ind w:left="525" w:right="1875" w:firstLine="0"/>
                      <w:jc w:val="left"/>
                      <w:rPr>
                        <w:sz w:val="18"/>
                      </w:rPr>
                    </w:pPr>
                    <w:r>
                      <w:rPr>
                        <w:sz w:val="18"/>
                      </w:rPr>
                      <w:t>printf("client trying to connect to %s and port</w:t>
                    </w:r>
                    <w:r>
                      <w:rPr>
                        <w:spacing w:val="-1"/>
                        <w:sz w:val="18"/>
                      </w:rPr>
                      <w:t xml:space="preserve"> </w:t>
                    </w:r>
                    <w:r>
                      <w:rPr>
                        <w:sz w:val="18"/>
                      </w:rPr>
                      <w:t>%d\n",IP_ADDRESS,PORT); if((sockfd</w:t>
                    </w:r>
                    <w:r>
                      <w:rPr>
                        <w:spacing w:val="-7"/>
                        <w:sz w:val="18"/>
                      </w:rPr>
                      <w:t xml:space="preserve"> = </w:t>
                    </w:r>
                    <w:r>
                      <w:rPr>
                        <w:sz w:val="18"/>
                      </w:rPr>
                      <w:t>socket(AF_INET</w:t>
                    </w:r>
                    <w:r>
                      <w:rPr>
                        <w:spacing w:val="-3"/>
                        <w:sz w:val="18"/>
                      </w:rPr>
                      <w:t xml:space="preserve">, </w:t>
                    </w:r>
                    <w:r>
                      <w:rPr>
                        <w:sz w:val="18"/>
                      </w:rPr>
                      <w:t>SOCK_STREAM,0</w:t>
                    </w:r>
                    <w:r>
                      <w:rPr>
                        <w:spacing w:val="-2"/>
                        <w:sz w:val="18"/>
                      </w:rPr>
                      <w:t xml:space="preserve">)) </w:t>
                    </w:r>
                    <w:r>
                      <w:rPr>
                        <w:sz w:val="18"/>
                      </w:rPr>
                      <w:t>&lt;0</w:t>
                    </w:r>
                    <w:r>
                      <w:rPr>
                        <w:spacing w:val="-2"/>
                        <w:sz w:val="18"/>
                      </w:rPr>
                      <w:t>) //</w:t>
                    </w:r>
                    <w:r>
                      <w:rPr>
                        <w:rFonts w:ascii="宋体" w:eastAsia="宋体"/>
                        <w:sz w:val="18"/>
                      </w:rPr>
                      <w:t>创建客户</w:t>
                    </w:r>
                    <w:r>
                      <w:rPr>
                        <w:rFonts w:ascii="宋体" w:eastAsia="宋体"/>
                        <w:spacing w:val="-24"/>
                        <w:sz w:val="18"/>
                      </w:rPr>
                      <w:t xml:space="preserve">端 </w:t>
                    </w:r>
                    <w:r>
                      <w:rPr>
                        <w:sz w:val="18"/>
                      </w:rPr>
                      <w:t>socket</w:t>
                    </w:r>
                  </w:p>
                  <w:p>
                    <w:pPr>
                      <w:spacing w:before="0" w:line="233" w:lineRule="exact"/>
                      <w:ind w:left="945" w:right="0" w:firstLine="0"/>
                      <w:jc w:val="left"/>
                      <w:rPr>
                        <w:sz w:val="18"/>
                      </w:rPr>
                    </w:pPr>
                    <w:r>
                      <w:rPr>
                        <w:sz w:val="18"/>
                      </w:rPr>
                      <w:t>pexit("socket()</w:t>
                    </w:r>
                    <w:r>
                      <w:rPr>
                        <w:spacing w:val="-11"/>
                        <w:sz w:val="18"/>
                      </w:rPr>
                      <w:t xml:space="preserve"> </w:t>
                    </w:r>
                    <w:r>
                      <w:rPr>
                        <w:spacing w:val="-2"/>
                        <w:sz w:val="18"/>
                      </w:rPr>
                      <w:t>error");</w:t>
                    </w:r>
                  </w:p>
                  <w:p>
                    <w:pPr>
                      <w:spacing w:before="11" w:line="240" w:lineRule="auto"/>
                      <w:rPr>
                        <w:sz w:val="13"/>
                      </w:rPr>
                    </w:pPr>
                  </w:p>
                  <w:p>
                    <w:pPr>
                      <w:tabs>
                        <w:tab w:val="left" w:pos="3176"/>
                      </w:tabs>
                      <w:spacing w:before="0" w:line="194" w:lineRule="auto"/>
                      <w:ind w:left="525" w:right="1705" w:firstLine="0"/>
                      <w:jc w:val="left"/>
                      <w:rPr>
                        <w:rFonts w:ascii="宋体" w:eastAsia="宋体"/>
                        <w:sz w:val="18"/>
                      </w:rPr>
                    </w:pPr>
                    <w:r>
                      <w:rPr>
                        <w:sz w:val="18"/>
                      </w:rPr>
                      <w:t>serv_addr.sin_family = AF_INET;</w:t>
                    </w:r>
                    <w:r>
                      <w:rPr>
                        <w:sz w:val="18"/>
                      </w:rPr>
                      <w:tab/>
                    </w:r>
                    <w:r>
                      <w:rPr>
                        <w:sz w:val="18"/>
                      </w:rPr>
                      <w:t>//</w:t>
                    </w:r>
                    <w:r>
                      <w:rPr>
                        <w:rFonts w:ascii="宋体" w:eastAsia="宋体"/>
                        <w:spacing w:val="-6"/>
                        <w:sz w:val="18"/>
                      </w:rPr>
                      <w:t xml:space="preserve">设置 </w:t>
                    </w:r>
                    <w:r>
                      <w:rPr>
                        <w:sz w:val="18"/>
                      </w:rPr>
                      <w:t xml:space="preserve">Socket </w:t>
                    </w:r>
                    <w:r>
                      <w:rPr>
                        <w:rFonts w:ascii="宋体" w:eastAsia="宋体"/>
                        <w:spacing w:val="-8"/>
                        <w:sz w:val="18"/>
                      </w:rPr>
                      <w:t xml:space="preserve">为 </w:t>
                    </w:r>
                    <w:r>
                      <w:rPr>
                        <w:sz w:val="18"/>
                      </w:rPr>
                      <w:t xml:space="preserve">IPv4 </w:t>
                    </w:r>
                    <w:r>
                      <w:rPr>
                        <w:rFonts w:ascii="宋体" w:eastAsia="宋体"/>
                        <w:sz w:val="18"/>
                      </w:rPr>
                      <w:t xml:space="preserve">模式 </w:t>
                    </w:r>
                    <w:r>
                      <w:rPr>
                        <w:sz w:val="18"/>
                      </w:rPr>
                      <w:t>serv_addr.sin_addr.s_addr</w:t>
                    </w:r>
                    <w:r>
                      <w:rPr>
                        <w:spacing w:val="-7"/>
                        <w:sz w:val="18"/>
                      </w:rPr>
                      <w:t xml:space="preserve"> = </w:t>
                    </w:r>
                    <w:r>
                      <w:rPr>
                        <w:sz w:val="18"/>
                      </w:rPr>
                      <w:t>inet_addr(IP_ADDRESS</w:t>
                    </w:r>
                    <w:r>
                      <w:rPr>
                        <w:spacing w:val="6"/>
                        <w:sz w:val="18"/>
                      </w:rPr>
                      <w:t xml:space="preserve">);// </w:t>
                    </w:r>
                    <w:r>
                      <w:rPr>
                        <w:rFonts w:ascii="宋体" w:eastAsia="宋体"/>
                        <w:sz w:val="18"/>
                      </w:rPr>
                      <w:t>设置连接服务器</w:t>
                    </w:r>
                    <w:r>
                      <w:rPr>
                        <w:rFonts w:ascii="宋体" w:eastAsia="宋体"/>
                        <w:spacing w:val="-24"/>
                        <w:sz w:val="18"/>
                      </w:rPr>
                      <w:t xml:space="preserve">的 </w:t>
                    </w:r>
                    <w:r>
                      <w:rPr>
                        <w:sz w:val="18"/>
                      </w:rPr>
                      <w:t>IP</w:t>
                    </w:r>
                    <w:r>
                      <w:rPr>
                        <w:spacing w:val="-11"/>
                        <w:sz w:val="18"/>
                      </w:rPr>
                      <w:t xml:space="preserve"> </w:t>
                    </w:r>
                    <w:r>
                      <w:rPr>
                        <w:rFonts w:ascii="宋体" w:eastAsia="宋体"/>
                        <w:sz w:val="18"/>
                      </w:rPr>
                      <w:t xml:space="preserve">地址 </w:t>
                    </w:r>
                    <w:r>
                      <w:rPr>
                        <w:sz w:val="18"/>
                      </w:rPr>
                      <w:t>serv_addr.sin_port = htons(PORT</w:t>
                    </w:r>
                    <w:r>
                      <w:rPr>
                        <w:spacing w:val="19"/>
                        <w:sz w:val="18"/>
                      </w:rPr>
                      <w:t xml:space="preserve">); // </w:t>
                    </w:r>
                    <w:r>
                      <w:rPr>
                        <w:rFonts w:ascii="宋体" w:eastAsia="宋体"/>
                        <w:sz w:val="18"/>
                      </w:rPr>
                      <w:t>设置连接服务器的端口号</w:t>
                    </w:r>
                  </w:p>
                  <w:p>
                    <w:pPr>
                      <w:spacing w:before="4" w:line="240" w:lineRule="auto"/>
                      <w:rPr>
                        <w:rFonts w:ascii="宋体"/>
                        <w:sz w:val="14"/>
                      </w:rPr>
                    </w:pPr>
                  </w:p>
                  <w:p>
                    <w:pPr>
                      <w:spacing w:before="0" w:line="246" w:lineRule="exact"/>
                      <w:ind w:left="525" w:right="0" w:firstLine="0"/>
                      <w:jc w:val="left"/>
                      <w:rPr>
                        <w:sz w:val="18"/>
                      </w:rPr>
                    </w:pPr>
                    <w:r>
                      <w:rPr>
                        <w:sz w:val="18"/>
                      </w:rPr>
                      <w:t>/*</w:t>
                    </w:r>
                    <w:r>
                      <w:rPr>
                        <w:spacing w:val="29"/>
                        <w:sz w:val="18"/>
                      </w:rPr>
                      <w:t xml:space="preserve"> </w:t>
                    </w:r>
                    <w:r>
                      <w:rPr>
                        <w:rFonts w:ascii="宋体" w:eastAsia="宋体"/>
                        <w:sz w:val="18"/>
                      </w:rPr>
                      <w:t>连接指定的服务器</w:t>
                    </w:r>
                    <w:r>
                      <w:rPr>
                        <w:spacing w:val="-5"/>
                        <w:sz w:val="18"/>
                      </w:rPr>
                      <w:t>*/</w:t>
                    </w:r>
                  </w:p>
                  <w:p>
                    <w:pPr>
                      <w:spacing w:before="11" w:line="194" w:lineRule="auto"/>
                      <w:ind w:left="945" w:right="1875" w:hanging="420"/>
                      <w:jc w:val="left"/>
                      <w:rPr>
                        <w:sz w:val="18"/>
                      </w:rPr>
                    </w:pPr>
                    <w:r>
                      <w:rPr>
                        <w:sz w:val="18"/>
                      </w:rPr>
                      <w:t>if(connect(sockfd,</w:t>
                    </w:r>
                    <w:r>
                      <w:rPr>
                        <w:spacing w:val="-8"/>
                        <w:sz w:val="18"/>
                      </w:rPr>
                      <w:t xml:space="preserve"> </w:t>
                    </w:r>
                    <w:r>
                      <w:rPr>
                        <w:sz w:val="18"/>
                      </w:rPr>
                      <w:t>(struct</w:t>
                    </w:r>
                    <w:r>
                      <w:rPr>
                        <w:spacing w:val="-8"/>
                        <w:sz w:val="18"/>
                      </w:rPr>
                      <w:t xml:space="preserve"> </w:t>
                    </w:r>
                    <w:r>
                      <w:rPr>
                        <w:sz w:val="18"/>
                      </w:rPr>
                      <w:t>sockaddr</w:t>
                    </w:r>
                    <w:r>
                      <w:rPr>
                        <w:spacing w:val="-8"/>
                        <w:sz w:val="18"/>
                      </w:rPr>
                      <w:t xml:space="preserve"> </w:t>
                    </w:r>
                    <w:r>
                      <w:rPr>
                        <w:sz w:val="18"/>
                      </w:rPr>
                      <w:t>*)&amp;serv_addr,</w:t>
                    </w:r>
                    <w:r>
                      <w:rPr>
                        <w:spacing w:val="-8"/>
                        <w:sz w:val="18"/>
                      </w:rPr>
                      <w:t xml:space="preserve"> </w:t>
                    </w:r>
                    <w:r>
                      <w:rPr>
                        <w:sz w:val="18"/>
                      </w:rPr>
                      <w:t>sizeof(serv_addr))</w:t>
                    </w:r>
                    <w:r>
                      <w:rPr>
                        <w:spacing w:val="-8"/>
                        <w:sz w:val="18"/>
                      </w:rPr>
                      <w:t xml:space="preserve"> </w:t>
                    </w:r>
                    <w:r>
                      <w:rPr>
                        <w:sz w:val="18"/>
                      </w:rPr>
                      <w:t>&lt;0) pexit("connect() error");</w:t>
                    </w:r>
                  </w:p>
                  <w:p>
                    <w:pPr>
                      <w:spacing w:before="12" w:line="240" w:lineRule="auto"/>
                      <w:rPr>
                        <w:sz w:val="14"/>
                      </w:rPr>
                    </w:pPr>
                  </w:p>
                  <w:p>
                    <w:pPr>
                      <w:spacing w:before="0" w:line="194" w:lineRule="auto"/>
                      <w:ind w:left="525" w:right="2616" w:firstLine="0"/>
                      <w:jc w:val="both"/>
                      <w:rPr>
                        <w:sz w:val="18"/>
                      </w:rPr>
                    </w:pPr>
                    <w:r>
                      <w:rPr>
                        <w:sz w:val="18"/>
                      </w:rPr>
                      <w:t xml:space="preserve">/* </w:t>
                    </w:r>
                    <w:r>
                      <w:rPr>
                        <w:rFonts w:ascii="宋体" w:eastAsia="宋体"/>
                        <w:sz w:val="18"/>
                      </w:rPr>
                      <w:t>当连接成功后，通</w:t>
                    </w:r>
                    <w:r>
                      <w:rPr>
                        <w:rFonts w:ascii="宋体" w:eastAsia="宋体"/>
                        <w:spacing w:val="-12"/>
                        <w:sz w:val="18"/>
                      </w:rPr>
                      <w:t xml:space="preserve">过 </w:t>
                    </w:r>
                    <w:r>
                      <w:rPr>
                        <w:sz w:val="18"/>
                      </w:rPr>
                      <w:t>socket</w:t>
                    </w:r>
                    <w:r>
                      <w:rPr>
                        <w:spacing w:val="-10"/>
                        <w:sz w:val="18"/>
                      </w:rPr>
                      <w:t xml:space="preserve"> </w:t>
                    </w:r>
                    <w:r>
                      <w:rPr>
                        <w:rFonts w:ascii="宋体" w:eastAsia="宋体"/>
                        <w:sz w:val="18"/>
                      </w:rPr>
                      <w:t>连接通道向服务器端发送请求消</w:t>
                    </w:r>
                    <w:r>
                      <w:rPr>
                        <w:rFonts w:ascii="宋体" w:eastAsia="宋体"/>
                        <w:spacing w:val="-6"/>
                        <w:sz w:val="18"/>
                      </w:rPr>
                      <w:t xml:space="preserve">息 </w:t>
                    </w:r>
                    <w:r>
                      <w:rPr>
                        <w:sz w:val="18"/>
                      </w:rPr>
                      <w:t>*/ printf("Send</w:t>
                    </w:r>
                    <w:r>
                      <w:rPr>
                        <w:spacing w:val="-4"/>
                        <w:sz w:val="18"/>
                      </w:rPr>
                      <w:t xml:space="preserve"> </w:t>
                    </w:r>
                    <w:r>
                      <w:rPr>
                        <w:sz w:val="18"/>
                      </w:rPr>
                      <w:t>bytes=%d</w:t>
                    </w:r>
                    <w:r>
                      <w:rPr>
                        <w:spacing w:val="-4"/>
                        <w:sz w:val="18"/>
                      </w:rPr>
                      <w:t xml:space="preserve"> </w:t>
                    </w:r>
                    <w:r>
                      <w:rPr>
                        <w:sz w:val="18"/>
                      </w:rPr>
                      <w:t>%s\n",strlen(httprequestMsg</w:t>
                    </w:r>
                    <w:r>
                      <w:rPr>
                        <w:spacing w:val="-1"/>
                        <w:sz w:val="18"/>
                      </w:rPr>
                      <w:t xml:space="preserve">), </w:t>
                    </w:r>
                    <w:r>
                      <w:rPr>
                        <w:sz w:val="18"/>
                      </w:rPr>
                      <w:t>httprequestMsg); write(sockfd, httprequestMsg, strlen(httprequestMsg));</w:t>
                    </w:r>
                  </w:p>
                  <w:p>
                    <w:pPr>
                      <w:spacing w:before="9" w:line="240" w:lineRule="auto"/>
                      <w:rPr>
                        <w:sz w:val="14"/>
                      </w:rPr>
                    </w:pPr>
                  </w:p>
                  <w:p>
                    <w:pPr>
                      <w:spacing w:before="0" w:line="194" w:lineRule="auto"/>
                      <w:ind w:left="105" w:right="102" w:firstLine="420"/>
                      <w:jc w:val="left"/>
                      <w:rPr>
                        <w:sz w:val="18"/>
                      </w:rPr>
                    </w:pPr>
                    <w:r>
                      <w:rPr>
                        <w:spacing w:val="-2"/>
                        <w:sz w:val="18"/>
                      </w:rPr>
                      <w:t>/*</w:t>
                    </w:r>
                    <w:r>
                      <w:rPr>
                        <w:spacing w:val="40"/>
                        <w:sz w:val="18"/>
                      </w:rPr>
                      <w:t xml:space="preserve"> </w:t>
                    </w:r>
                    <w:r>
                      <w:rPr>
                        <w:rFonts w:ascii="宋体" w:eastAsia="宋体"/>
                        <w:spacing w:val="-17"/>
                        <w:sz w:val="18"/>
                      </w:rPr>
                      <w:t xml:space="preserve">通过 </w:t>
                    </w:r>
                    <w:r>
                      <w:rPr>
                        <w:spacing w:val="-2"/>
                        <w:sz w:val="18"/>
                      </w:rPr>
                      <w:t>socket</w:t>
                    </w:r>
                    <w:r>
                      <w:rPr>
                        <w:spacing w:val="-4"/>
                        <w:sz w:val="18"/>
                      </w:rPr>
                      <w:t xml:space="preserve"> </w:t>
                    </w:r>
                    <w:r>
                      <w:rPr>
                        <w:rFonts w:ascii="宋体" w:eastAsia="宋体"/>
                        <w:spacing w:val="-2"/>
                        <w:sz w:val="18"/>
                      </w:rPr>
                      <w:t>连接通道，读取服务器的响应消息</w:t>
                    </w:r>
                    <w:r>
                      <w:rPr>
                        <w:rFonts w:ascii="宋体" w:eastAsia="宋体"/>
                        <w:spacing w:val="-17"/>
                        <w:sz w:val="18"/>
                      </w:rPr>
                      <w:t xml:space="preserve">；即 </w:t>
                    </w:r>
                    <w:r>
                      <w:rPr>
                        <w:spacing w:val="-2"/>
                        <w:sz w:val="18"/>
                      </w:rPr>
                      <w:t>helloworld.html</w:t>
                    </w:r>
                    <w:r>
                      <w:rPr>
                        <w:spacing w:val="-3"/>
                        <w:sz w:val="18"/>
                      </w:rPr>
                      <w:t xml:space="preserve"> </w:t>
                    </w:r>
                    <w:r>
                      <w:rPr>
                        <w:rFonts w:ascii="宋体" w:eastAsia="宋体"/>
                        <w:spacing w:val="-2"/>
                        <w:sz w:val="18"/>
                      </w:rPr>
                      <w:t>文件内容；如果是</w:t>
                    </w:r>
                    <w:r>
                      <w:rPr>
                        <w:rFonts w:ascii="宋体" w:eastAsia="宋体"/>
                        <w:spacing w:val="-24"/>
                        <w:sz w:val="18"/>
                      </w:rPr>
                      <w:t xml:space="preserve">在 </w:t>
                    </w:r>
                    <w:r>
                      <w:rPr>
                        <w:spacing w:val="-2"/>
                        <w:sz w:val="18"/>
                      </w:rPr>
                      <w:t>Web</w:t>
                    </w:r>
                    <w:r>
                      <w:rPr>
                        <w:spacing w:val="-4"/>
                        <w:sz w:val="18"/>
                      </w:rPr>
                      <w:t xml:space="preserve"> </w:t>
                    </w:r>
                    <w:r>
                      <w:rPr>
                        <w:rFonts w:ascii="宋体" w:eastAsia="宋体"/>
                        <w:spacing w:val="-2"/>
                        <w:sz w:val="18"/>
                      </w:rPr>
                      <w:t>浏览</w:t>
                    </w:r>
                    <w:r>
                      <w:rPr>
                        <w:rFonts w:ascii="宋体" w:eastAsia="宋体"/>
                        <w:sz w:val="18"/>
                      </w:rPr>
                      <w:t>器中，</w:t>
                    </w:r>
                    <w:r>
                      <w:rPr>
                        <w:sz w:val="18"/>
                      </w:rPr>
                      <w:t xml:space="preserve">web </w:t>
                    </w:r>
                    <w:r>
                      <w:rPr>
                        <w:rFonts w:ascii="宋体" w:eastAsia="宋体"/>
                        <w:sz w:val="18"/>
                      </w:rPr>
                      <w:t>浏览器将根据得到的文件内容，进</w:t>
                    </w:r>
                    <w:r>
                      <w:rPr>
                        <w:rFonts w:ascii="宋体" w:eastAsia="宋体"/>
                        <w:spacing w:val="-10"/>
                        <w:sz w:val="18"/>
                      </w:rPr>
                      <w:t xml:space="preserve">行 </w:t>
                    </w:r>
                    <w:r>
                      <w:rPr>
                        <w:sz w:val="18"/>
                      </w:rPr>
                      <w:t xml:space="preserve">Web </w:t>
                    </w:r>
                    <w:r>
                      <w:rPr>
                        <w:rFonts w:ascii="宋体" w:eastAsia="宋体"/>
                        <w:sz w:val="18"/>
                      </w:rPr>
                      <w:t>页面渲染</w:t>
                    </w:r>
                    <w:r>
                      <w:rPr>
                        <w:sz w:val="18"/>
                      </w:rPr>
                      <w:t>*/</w:t>
                    </w:r>
                  </w:p>
                  <w:p>
                    <w:pPr>
                      <w:spacing w:before="3" w:line="194" w:lineRule="auto"/>
                      <w:ind w:left="945" w:right="3752" w:hanging="420"/>
                      <w:jc w:val="left"/>
                      <w:rPr>
                        <w:sz w:val="18"/>
                      </w:rPr>
                    </w:pPr>
                    <w:r>
                      <w:rPr>
                        <w:sz w:val="18"/>
                      </w:rPr>
                      <w:t>while(</w:t>
                    </w:r>
                    <w:r>
                      <w:rPr>
                        <w:spacing w:val="-12"/>
                        <w:sz w:val="18"/>
                      </w:rPr>
                      <w:t xml:space="preserve"> </w:t>
                    </w:r>
                    <w:r>
                      <w:rPr>
                        <w:sz w:val="18"/>
                      </w:rPr>
                      <w:t>(i=read(sockfd,buffer,BUFSIZE))</w:t>
                    </w:r>
                    <w:r>
                      <w:rPr>
                        <w:spacing w:val="-12"/>
                        <w:sz w:val="18"/>
                      </w:rPr>
                      <w:t xml:space="preserve"> </w:t>
                    </w:r>
                    <w:r>
                      <w:rPr>
                        <w:sz w:val="18"/>
                      </w:rPr>
                      <w:t>&gt;</w:t>
                    </w:r>
                    <w:r>
                      <w:rPr>
                        <w:spacing w:val="-13"/>
                        <w:sz w:val="18"/>
                      </w:rPr>
                      <w:t xml:space="preserve"> </w:t>
                    </w:r>
                    <w:r>
                      <w:rPr>
                        <w:sz w:val="18"/>
                      </w:rPr>
                      <w:t xml:space="preserve">0) </w:t>
                    </w:r>
                    <w:r>
                      <w:rPr>
                        <w:spacing w:val="-2"/>
                        <w:sz w:val="18"/>
                      </w:rPr>
                      <w:t>write(1,buffer,i);</w:t>
                    </w:r>
                  </w:p>
                  <w:p>
                    <w:pPr>
                      <w:spacing w:before="0" w:line="193" w:lineRule="exact"/>
                      <w:ind w:left="525" w:right="0" w:firstLine="0"/>
                      <w:jc w:val="both"/>
                      <w:rPr>
                        <w:sz w:val="18"/>
                      </w:rPr>
                    </w:pPr>
                    <w:r>
                      <w:rPr>
                        <w:sz w:val="18"/>
                      </w:rPr>
                      <w:t>/*close</w:t>
                    </w:r>
                    <w:r>
                      <w:rPr>
                        <w:spacing w:val="-4"/>
                        <w:sz w:val="18"/>
                      </w:rPr>
                      <w:t xml:space="preserve"> </w:t>
                    </w:r>
                    <w:r>
                      <w:rPr>
                        <w:sz w:val="18"/>
                      </w:rPr>
                      <w:t>the</w:t>
                    </w:r>
                    <w:r>
                      <w:rPr>
                        <w:spacing w:val="-4"/>
                        <w:sz w:val="18"/>
                      </w:rPr>
                      <w:t xml:space="preserve"> </w:t>
                    </w:r>
                    <w:r>
                      <w:rPr>
                        <w:spacing w:val="-2"/>
                        <w:sz w:val="18"/>
                      </w:rPr>
                      <w:t>socket*/</w:t>
                    </w:r>
                  </w:p>
                </w:txbxContent>
              </v:textbox>
            </v:shape>
            <w10:wrap type="topAndBottom"/>
          </v:group>
        </w:pict>
      </w:r>
    </w:p>
    <w:p>
      <w:pPr>
        <w:spacing w:after="0"/>
        <w:rPr>
          <w:sz w:val="26"/>
        </w:rPr>
        <w:sectPr>
          <w:pgSz w:w="11900" w:h="16840"/>
          <w:pgMar w:top="1400" w:right="1480" w:bottom="280" w:left="1580" w:header="720" w:footer="720" w:gutter="0"/>
          <w:cols w:space="720" w:num="1"/>
        </w:sectPr>
      </w:pPr>
    </w:p>
    <w:p>
      <w:pPr>
        <w:pStyle w:val="3"/>
        <w:ind w:left="104"/>
        <w:rPr>
          <w:sz w:val="20"/>
        </w:rPr>
      </w:pPr>
      <w:r>
        <w:rPr>
          <w:sz w:val="20"/>
        </w:rPr>
        <w:pict>
          <v:group id="docshapegroup212" o:spid="_x0000_s1237" o:spt="203" style="height:34.6pt;width:426.5pt;" coordsize="8530,692">
            <o:lock v:ext="edit"/>
            <v:rect id="docshape213" o:spid="_x0000_s1238" o:spt="1" style="position:absolute;left:9;top:0;height:221;width:8511;" fillcolor="#D9D9D9" filled="t" stroked="f" coordsize="21600,21600">
              <v:path/>
              <v:fill on="t" focussize="0,0"/>
              <v:stroke on="f"/>
              <v:imagedata o:title=""/>
              <o:lock v:ext="edit"/>
            </v:rect>
            <v:shape id="docshape214" o:spid="_x0000_s1239" style="position:absolute;left:0;top:0;height:221;width:8530;" fillcolor="#000000" filled="t" stroked="f" coordsize="8530,221" path="m10,0l0,0,0,221,10,221,10,0xm8530,0l8520,0,8520,221,8530,221,8530,0xe">
              <v:path arrowok="t"/>
              <v:fill on="t" focussize="0,0"/>
              <v:stroke on="f"/>
              <v:imagedata o:title=""/>
              <o:lock v:ext="edit"/>
            </v:shape>
            <v:rect id="docshape215" o:spid="_x0000_s1240" o:spt="1" style="position:absolute;left:9;top:220;height:221;width:8511;" fillcolor="#D9D9D9" filled="t" stroked="f" coordsize="21600,21600">
              <v:path/>
              <v:fill on="t" focussize="0,0"/>
              <v:stroke on="f"/>
              <v:imagedata o:title=""/>
              <o:lock v:ext="edit"/>
            </v:rect>
            <v:shape id="docshape216" o:spid="_x0000_s1241" style="position:absolute;left:0;top:220;height:221;width:8530;" fillcolor="#000000" filled="t" stroked="f" coordorigin="0,221" coordsize="8530,221" path="m10,221l0,221,0,442,10,442,10,221xm8530,221l8520,221,8520,442,8530,442,8530,221xe">
              <v:path arrowok="t"/>
              <v:fill on="t" focussize="0,0"/>
              <v:stroke on="f"/>
              <v:imagedata o:title=""/>
              <o:lock v:ext="edit"/>
            </v:shape>
            <v:rect id="docshape217" o:spid="_x0000_s1242" o:spt="1" style="position:absolute;left:9;top:441;height:240;width:8511;" fillcolor="#D9D9D9" filled="t" stroked="f" coordsize="21600,21600">
              <v:path/>
              <v:fill on="t" focussize="0,0"/>
              <v:stroke on="f"/>
              <v:imagedata o:title=""/>
              <o:lock v:ext="edit"/>
            </v:rect>
            <v:shape id="docshape218" o:spid="_x0000_s1243" style="position:absolute;left:0;top:441;height:250;width:8530;" fillcolor="#000000" filled="t" stroked="f" coordorigin="0,442" coordsize="8530,250" path="m8530,442l8520,442,8520,682,10,682,10,442,0,442,0,682,0,691,10,691,8520,691,8530,691,8530,682,8530,442xe">
              <v:path arrowok="t"/>
              <v:fill on="t" focussize="0,0"/>
              <v:stroke on="f"/>
              <v:imagedata o:title=""/>
              <o:lock v:ext="edit"/>
            </v:shape>
            <v:shape id="docshape219" o:spid="_x0000_s1244" o:spt="202" type="#_x0000_t202" style="position:absolute;left:9;top:0;height:682;width:8511;" filled="f" stroked="f" coordsize="21600,21600">
              <v:path/>
              <v:fill on="f" focussize="0,0"/>
              <v:stroke on="f" joinstyle="miter"/>
              <v:imagedata o:title=""/>
              <o:lock v:ext="edit"/>
              <v:textbox inset="0mm,0mm,0mm,0mm">
                <w:txbxContent>
                  <w:p>
                    <w:pPr>
                      <w:spacing w:before="0" w:line="236" w:lineRule="exact"/>
                      <w:ind w:left="1072" w:right="0" w:firstLine="0"/>
                      <w:jc w:val="left"/>
                      <w:rPr>
                        <w:sz w:val="18"/>
                      </w:rPr>
                    </w:pPr>
                    <w:r>
                      <w:rPr>
                        <w:spacing w:val="-2"/>
                        <w:sz w:val="18"/>
                      </w:rPr>
                      <w:t>close(sockfd);</w:t>
                    </w:r>
                  </w:p>
                  <w:p>
                    <w:pPr>
                      <w:spacing w:before="0" w:line="246" w:lineRule="exact"/>
                      <w:ind w:left="465" w:right="0" w:firstLine="0"/>
                      <w:jc w:val="left"/>
                      <w:rPr>
                        <w:sz w:val="18"/>
                      </w:rPr>
                    </w:pPr>
                    <w:r>
                      <w:rPr>
                        <w:w w:val="101"/>
                        <w:sz w:val="18"/>
                      </w:rPr>
                      <w:t>}</w:t>
                    </w:r>
                  </w:p>
                </w:txbxContent>
              </v:textbox>
            </v:shape>
            <w10:wrap type="none"/>
            <w10:anchorlock/>
          </v:group>
        </w:pict>
      </w:r>
    </w:p>
    <w:p>
      <w:pPr>
        <w:pStyle w:val="3"/>
        <w:rPr>
          <w:sz w:val="20"/>
        </w:rPr>
      </w:pPr>
    </w:p>
    <w:p>
      <w:pPr>
        <w:pStyle w:val="3"/>
        <w:spacing w:before="5"/>
      </w:pPr>
    </w:p>
    <w:p>
      <w:pPr>
        <w:pStyle w:val="3"/>
        <w:spacing w:before="85" w:line="278" w:lineRule="auto"/>
        <w:ind w:left="220" w:right="318" w:firstLine="420"/>
      </w:pPr>
      <w:r>
        <w:rPr>
          <w:rFonts w:ascii="Calibri" w:eastAsia="Calibri"/>
        </w:rPr>
        <w:t>TCP</w:t>
      </w:r>
      <w:r>
        <w:rPr>
          <w:rFonts w:ascii="Calibri" w:eastAsia="Calibri"/>
          <w:spacing w:val="-1"/>
        </w:rPr>
        <w:t xml:space="preserve"> </w:t>
      </w:r>
      <w:r>
        <w:rPr>
          <w:spacing w:val="-3"/>
        </w:rPr>
        <w:t xml:space="preserve">服务端代码如下面代码所示。其中，数据结构 </w:t>
      </w:r>
      <w:r>
        <w:rPr>
          <w:rFonts w:ascii="Calibri" w:eastAsia="Calibri"/>
        </w:rPr>
        <w:t xml:space="preserve">extensions </w:t>
      </w:r>
      <w:r>
        <w:rPr>
          <w:spacing w:val="-8"/>
        </w:rPr>
        <w:t xml:space="preserve">主要用来存放 </w:t>
      </w:r>
      <w:r>
        <w:rPr>
          <w:rFonts w:ascii="Calibri" w:eastAsia="Calibri"/>
        </w:rPr>
        <w:t xml:space="preserve">nweb </w:t>
      </w:r>
      <w:r>
        <w:t>服务</w:t>
      </w:r>
      <w:r>
        <w:rPr>
          <w:spacing w:val="-4"/>
        </w:rPr>
        <w:t>器能够支持的文件类型；</w:t>
      </w:r>
      <w:r>
        <w:rPr>
          <w:rFonts w:ascii="Calibri" w:eastAsia="Calibri"/>
          <w:spacing w:val="-4"/>
        </w:rPr>
        <w:t>logger</w:t>
      </w:r>
      <w:r>
        <w:rPr>
          <w:rFonts w:ascii="Calibri" w:eastAsia="Calibri"/>
          <w:spacing w:val="38"/>
        </w:rPr>
        <w:t xml:space="preserve"> </w:t>
      </w:r>
      <w:r>
        <w:rPr>
          <w:spacing w:val="-5"/>
        </w:rPr>
        <w:t>函数主要用来给客户端返回一下服务器内部状态的响应消息</w:t>
      </w:r>
    </w:p>
    <w:p>
      <w:pPr>
        <w:pStyle w:val="3"/>
        <w:spacing w:line="295" w:lineRule="exact"/>
        <w:ind w:left="220"/>
      </w:pPr>
      <w:r>
        <w:rPr>
          <w:spacing w:val="-2"/>
        </w:rPr>
        <w:t>（</w:t>
      </w:r>
      <w:r>
        <w:rPr>
          <w:spacing w:val="-11"/>
        </w:rPr>
        <w:t xml:space="preserve">响应代码为 </w:t>
      </w:r>
      <w:r>
        <w:rPr>
          <w:rFonts w:ascii="等线" w:eastAsia="等线"/>
          <w:spacing w:val="-2"/>
        </w:rPr>
        <w:t xml:space="preserve">403 </w:t>
      </w:r>
      <w:r>
        <w:rPr>
          <w:spacing w:val="-26"/>
        </w:rPr>
        <w:t xml:space="preserve">的 </w:t>
      </w:r>
      <w:r>
        <w:rPr>
          <w:rFonts w:ascii="等线" w:eastAsia="等线"/>
          <w:spacing w:val="-2"/>
        </w:rPr>
        <w:t xml:space="preserve">Forbidden </w:t>
      </w:r>
      <w:r>
        <w:rPr>
          <w:spacing w:val="-8"/>
        </w:rPr>
        <w:t xml:space="preserve">消息和响应代码为 </w:t>
      </w:r>
      <w:r>
        <w:rPr>
          <w:rFonts w:ascii="等线" w:eastAsia="等线"/>
          <w:spacing w:val="-2"/>
        </w:rPr>
        <w:t xml:space="preserve">404 </w:t>
      </w:r>
      <w:r>
        <w:rPr>
          <w:spacing w:val="-26"/>
        </w:rPr>
        <w:t xml:space="preserve">的 </w:t>
      </w:r>
      <w:r>
        <w:rPr>
          <w:rFonts w:ascii="等线" w:eastAsia="等线"/>
          <w:spacing w:val="-2"/>
        </w:rPr>
        <w:t>NOT</w:t>
      </w:r>
      <w:r>
        <w:rPr>
          <w:rFonts w:ascii="等线" w:eastAsia="等线"/>
          <w:spacing w:val="-13"/>
        </w:rPr>
        <w:t xml:space="preserve"> </w:t>
      </w:r>
      <w:r>
        <w:rPr>
          <w:rFonts w:ascii="等线" w:eastAsia="等线"/>
          <w:spacing w:val="-2"/>
        </w:rPr>
        <w:t>FOUND</w:t>
      </w:r>
      <w:r>
        <w:rPr>
          <w:rFonts w:ascii="等线" w:eastAsia="等线"/>
          <w:spacing w:val="-1"/>
        </w:rPr>
        <w:t xml:space="preserve"> </w:t>
      </w:r>
      <w:r>
        <w:rPr>
          <w:spacing w:val="-2"/>
        </w:rPr>
        <w:t>消息</w:t>
      </w:r>
      <w:r>
        <w:rPr>
          <w:spacing w:val="-61"/>
        </w:rPr>
        <w:t>）</w:t>
      </w:r>
      <w:r>
        <w:rPr>
          <w:spacing w:val="-14"/>
        </w:rPr>
        <w:t>，并将相关内</w:t>
      </w:r>
    </w:p>
    <w:p>
      <w:pPr>
        <w:pStyle w:val="3"/>
        <w:spacing w:line="237" w:lineRule="auto"/>
        <w:ind w:left="220" w:right="318"/>
      </w:pPr>
      <w:r>
        <w:t>容写入日志文件中；</w:t>
      </w:r>
      <w:r>
        <w:rPr>
          <w:rFonts w:ascii="等线" w:eastAsia="等线"/>
        </w:rPr>
        <w:t>web</w:t>
      </w:r>
      <w:r>
        <w:rPr>
          <w:rFonts w:ascii="等线" w:eastAsia="等线"/>
          <w:spacing w:val="-6"/>
        </w:rPr>
        <w:t xml:space="preserve"> </w:t>
      </w:r>
      <w:r>
        <w:rPr>
          <w:spacing w:val="-6"/>
        </w:rPr>
        <w:t xml:space="preserve">函数首先从 </w:t>
      </w:r>
      <w:r>
        <w:rPr>
          <w:rFonts w:ascii="等线" w:eastAsia="等线"/>
        </w:rPr>
        <w:t xml:space="preserve">socket </w:t>
      </w:r>
      <w:r>
        <w:rPr>
          <w:spacing w:val="-5"/>
        </w:rPr>
        <w:t xml:space="preserve">中读取并解析 </w:t>
      </w:r>
      <w:r>
        <w:rPr>
          <w:rFonts w:ascii="等线" w:eastAsia="等线"/>
        </w:rPr>
        <w:t xml:space="preserve">HTTP </w:t>
      </w:r>
      <w:r>
        <w:t>消息，然后读取指定的文</w:t>
      </w:r>
      <w:r>
        <w:rPr>
          <w:spacing w:val="-3"/>
        </w:rPr>
        <w:t xml:space="preserve">件内容，并合成 </w:t>
      </w:r>
      <w:r>
        <w:rPr>
          <w:rFonts w:ascii="等线" w:eastAsia="等线"/>
        </w:rPr>
        <w:t xml:space="preserve">HTTP </w:t>
      </w:r>
      <w:r>
        <w:rPr>
          <w:spacing w:val="-1"/>
        </w:rPr>
        <w:t xml:space="preserve">的响应消息，最后将响应消息写入指定 </w:t>
      </w:r>
      <w:r>
        <w:rPr>
          <w:rFonts w:ascii="等线" w:eastAsia="等线"/>
        </w:rPr>
        <w:t>socket</w:t>
      </w:r>
      <w:r>
        <w:t>。</w:t>
      </w:r>
    </w:p>
    <w:p>
      <w:pPr>
        <w:pStyle w:val="3"/>
        <w:spacing w:line="237" w:lineRule="auto"/>
        <w:ind w:left="220" w:right="317" w:firstLine="420"/>
        <w:rPr>
          <w:rFonts w:ascii="等线" w:eastAsia="等线"/>
        </w:rPr>
      </w:pPr>
      <w:r>
        <w:rPr>
          <w:spacing w:val="-29"/>
        </w:rPr>
        <w:t xml:space="preserve">在 </w:t>
      </w:r>
      <w:r>
        <w:rPr>
          <w:rFonts w:ascii="等线" w:eastAsia="等线"/>
          <w:spacing w:val="-2"/>
        </w:rPr>
        <w:t>TCP</w:t>
      </w:r>
      <w:r>
        <w:rPr>
          <w:rFonts w:ascii="等线" w:eastAsia="等线"/>
          <w:spacing w:val="-13"/>
        </w:rPr>
        <w:t xml:space="preserve"> </w:t>
      </w:r>
      <w:r>
        <w:rPr>
          <w:spacing w:val="-6"/>
        </w:rPr>
        <w:t xml:space="preserve">服务端主函数流程中，首先对参数 </w:t>
      </w:r>
      <w:r>
        <w:rPr>
          <w:rFonts w:ascii="等线" w:eastAsia="等线"/>
          <w:spacing w:val="-2"/>
        </w:rPr>
        <w:t>argc</w:t>
      </w:r>
      <w:r>
        <w:rPr>
          <w:rFonts w:ascii="等线" w:eastAsia="等线"/>
          <w:spacing w:val="-12"/>
        </w:rPr>
        <w:t xml:space="preserve"> </w:t>
      </w:r>
      <w:r>
        <w:rPr>
          <w:spacing w:val="-28"/>
        </w:rPr>
        <w:t xml:space="preserve">和 </w:t>
      </w:r>
      <w:r>
        <w:rPr>
          <w:rFonts w:ascii="等线" w:eastAsia="等线"/>
          <w:spacing w:val="-2"/>
        </w:rPr>
        <w:t>argv</w:t>
      </w:r>
      <w:r>
        <w:rPr>
          <w:rFonts w:ascii="等线" w:eastAsia="等线"/>
          <w:spacing w:val="-13"/>
        </w:rPr>
        <w:t xml:space="preserve"> </w:t>
      </w:r>
      <w:r>
        <w:rPr>
          <w:spacing w:val="-2"/>
        </w:rPr>
        <w:t>进行判断和内容识别，其主要作</w:t>
      </w:r>
      <w:r>
        <w:rPr>
          <w:spacing w:val="20"/>
        </w:rPr>
        <w:t xml:space="preserve">用是从 </w:t>
      </w:r>
      <w:r>
        <w:rPr>
          <w:rFonts w:ascii="等线" w:eastAsia="等线"/>
        </w:rPr>
        <w:t>argv</w:t>
      </w:r>
      <w:r>
        <w:rPr>
          <w:rFonts w:ascii="等线" w:eastAsia="等线"/>
          <w:spacing w:val="71"/>
        </w:rPr>
        <w:t xml:space="preserve"> </w:t>
      </w:r>
      <w:r>
        <w:rPr>
          <w:spacing w:val="28"/>
        </w:rPr>
        <w:t xml:space="preserve">参数列表中获得端口号和网页存取路径。例如执行命令 </w:t>
      </w:r>
      <w:r>
        <w:rPr>
          <w:rFonts w:ascii="等线" w:eastAsia="等线"/>
          <w:color w:val="000000"/>
          <w:shd w:val="clear" w:color="auto" w:fill="D9D9D9"/>
        </w:rPr>
        <w:t>nweb</w:t>
      </w:r>
      <w:r>
        <w:rPr>
          <w:rFonts w:ascii="等线" w:eastAsia="等线"/>
          <w:color w:val="000000"/>
          <w:spacing w:val="53"/>
          <w:shd w:val="clear" w:color="auto" w:fill="D9D9D9"/>
        </w:rPr>
        <w:t xml:space="preserve"> </w:t>
      </w:r>
      <w:r>
        <w:rPr>
          <w:rFonts w:ascii="等线" w:eastAsia="等线"/>
          <w:color w:val="000000"/>
          <w:spacing w:val="-4"/>
          <w:shd w:val="clear" w:color="auto" w:fill="D9D9D9"/>
        </w:rPr>
        <w:t>8181</w:t>
      </w:r>
    </w:p>
    <w:p>
      <w:pPr>
        <w:pStyle w:val="3"/>
        <w:spacing w:line="237" w:lineRule="auto"/>
        <w:ind w:left="220" w:right="316"/>
      </w:pPr>
      <w:r>
        <w:rPr>
          <w:rFonts w:ascii="等线" w:hAnsi="等线" w:eastAsia="等线"/>
          <w:color w:val="000000"/>
          <w:spacing w:val="-4"/>
          <w:shd w:val="clear" w:color="auto" w:fill="D9D9D9"/>
        </w:rPr>
        <w:t>/home/newdir</w:t>
      </w:r>
      <w:r>
        <w:rPr>
          <w:color w:val="000000"/>
          <w:spacing w:val="-12"/>
        </w:rPr>
        <w:t xml:space="preserve">，在参数列表 </w:t>
      </w:r>
      <w:r>
        <w:rPr>
          <w:rFonts w:ascii="等线" w:hAnsi="等线" w:eastAsia="等线"/>
          <w:color w:val="000000"/>
          <w:spacing w:val="-4"/>
        </w:rPr>
        <w:t>argv[1]</w:t>
      </w:r>
      <w:r>
        <w:rPr>
          <w:color w:val="000000"/>
          <w:spacing w:val="-4"/>
        </w:rPr>
        <w:t>中保存‘</w:t>
      </w:r>
      <w:r>
        <w:rPr>
          <w:rFonts w:ascii="等线" w:hAnsi="等线" w:eastAsia="等线"/>
          <w:color w:val="000000"/>
          <w:spacing w:val="-4"/>
        </w:rPr>
        <w:t>8181</w:t>
      </w:r>
      <w:r>
        <w:rPr>
          <w:color w:val="000000"/>
          <w:spacing w:val="-4"/>
        </w:rPr>
        <w:t>’字符串；</w:t>
      </w:r>
      <w:r>
        <w:rPr>
          <w:rFonts w:ascii="等线" w:hAnsi="等线" w:eastAsia="等线"/>
          <w:color w:val="000000"/>
          <w:spacing w:val="-4"/>
        </w:rPr>
        <w:t>argv[2]</w:t>
      </w:r>
      <w:r>
        <w:rPr>
          <w:color w:val="000000"/>
          <w:spacing w:val="-4"/>
        </w:rPr>
        <w:t>中保存‘</w:t>
      </w:r>
      <w:r>
        <w:rPr>
          <w:rFonts w:ascii="等线" w:hAnsi="等线" w:eastAsia="等线"/>
          <w:color w:val="000000"/>
          <w:spacing w:val="-4"/>
        </w:rPr>
        <w:t>/home/newdir</w:t>
      </w:r>
      <w:r>
        <w:rPr>
          <w:color w:val="000000"/>
          <w:spacing w:val="-4"/>
        </w:rPr>
        <w:t>’</w:t>
      </w:r>
      <w:r>
        <w:rPr>
          <w:color w:val="000000"/>
          <w:spacing w:val="-9"/>
        </w:rPr>
        <w:t xml:space="preserve">字符串。然后创建侦听 </w:t>
      </w:r>
      <w:r>
        <w:rPr>
          <w:rFonts w:ascii="等线" w:hAnsi="等线" w:eastAsia="等线"/>
          <w:color w:val="000000"/>
          <w:spacing w:val="-4"/>
        </w:rPr>
        <w:t>socket</w:t>
      </w:r>
      <w:r>
        <w:rPr>
          <w:color w:val="000000"/>
          <w:spacing w:val="-13"/>
        </w:rPr>
        <w:t xml:space="preserve">，并通过 </w:t>
      </w:r>
      <w:r>
        <w:rPr>
          <w:rFonts w:ascii="等线" w:hAnsi="等线" w:eastAsia="等线"/>
          <w:color w:val="000000"/>
          <w:spacing w:val="-4"/>
        </w:rPr>
        <w:t>bind</w:t>
      </w:r>
      <w:r>
        <w:rPr>
          <w:rFonts w:ascii="等线" w:hAnsi="等线" w:eastAsia="等线"/>
          <w:color w:val="000000"/>
        </w:rPr>
        <w:t xml:space="preserve"> </w:t>
      </w:r>
      <w:r>
        <w:rPr>
          <w:color w:val="000000"/>
          <w:spacing w:val="-13"/>
        </w:rPr>
        <w:t xml:space="preserve">函数将此 </w:t>
      </w:r>
      <w:r>
        <w:rPr>
          <w:rFonts w:ascii="等线" w:hAnsi="等线" w:eastAsia="等线"/>
          <w:color w:val="000000"/>
          <w:spacing w:val="-4"/>
        </w:rPr>
        <w:t>socket</w:t>
      </w:r>
      <w:r>
        <w:rPr>
          <w:rFonts w:ascii="等线" w:hAnsi="等线" w:eastAsia="等线"/>
          <w:color w:val="000000"/>
          <w:spacing w:val="1"/>
        </w:rPr>
        <w:t xml:space="preserve"> </w:t>
      </w:r>
      <w:r>
        <w:rPr>
          <w:color w:val="000000"/>
          <w:spacing w:val="-4"/>
        </w:rPr>
        <w:t>绑定到指定端口</w:t>
      </w:r>
      <w:r>
        <w:rPr>
          <w:rFonts w:ascii="等线" w:hAnsi="等线" w:eastAsia="等线"/>
          <w:color w:val="000000"/>
          <w:spacing w:val="-4"/>
        </w:rPr>
        <w:t>(</w:t>
      </w:r>
      <w:r>
        <w:rPr>
          <w:color w:val="000000"/>
          <w:spacing w:val="-5"/>
        </w:rPr>
        <w:t>通过参数结构</w:t>
      </w:r>
    </w:p>
    <w:p>
      <w:pPr>
        <w:pStyle w:val="3"/>
        <w:spacing w:line="310" w:lineRule="exact"/>
        <w:ind w:left="220"/>
      </w:pPr>
      <w:r>
        <w:rPr>
          <w:rFonts w:ascii="Courier New" w:eastAsia="Courier New"/>
          <w:spacing w:val="-4"/>
          <w:sz w:val="17"/>
        </w:rPr>
        <w:t>sockaddr_in</w:t>
      </w:r>
      <w:r>
        <w:rPr>
          <w:rFonts w:ascii="Courier New" w:eastAsia="Courier New"/>
          <w:spacing w:val="-50"/>
          <w:sz w:val="17"/>
        </w:rPr>
        <w:t xml:space="preserve"> </w:t>
      </w:r>
      <w:r>
        <w:rPr>
          <w:spacing w:val="-11"/>
        </w:rPr>
        <w:t xml:space="preserve">实现，使用 </w:t>
      </w:r>
      <w:r>
        <w:rPr>
          <w:rFonts w:ascii="等线" w:eastAsia="等线"/>
          <w:spacing w:val="-4"/>
        </w:rPr>
        <w:t>listen</w:t>
      </w:r>
      <w:r>
        <w:rPr>
          <w:rFonts w:ascii="等线" w:eastAsia="等线"/>
          <w:spacing w:val="5"/>
        </w:rPr>
        <w:t xml:space="preserve"> </w:t>
      </w:r>
      <w:r>
        <w:rPr>
          <w:spacing w:val="-11"/>
        </w:rPr>
        <w:t xml:space="preserve">函数设置此 </w:t>
      </w:r>
      <w:r>
        <w:rPr>
          <w:rFonts w:ascii="等线" w:eastAsia="等线"/>
          <w:spacing w:val="-4"/>
        </w:rPr>
        <w:t>socket</w:t>
      </w:r>
      <w:r>
        <w:rPr>
          <w:rFonts w:ascii="等线" w:eastAsia="等线"/>
          <w:spacing w:val="5"/>
        </w:rPr>
        <w:t xml:space="preserve"> </w:t>
      </w:r>
      <w:r>
        <w:rPr>
          <w:spacing w:val="-7"/>
        </w:rPr>
        <w:t xml:space="preserve">为侦听状态，并最终阻塞在 </w:t>
      </w:r>
      <w:r>
        <w:rPr>
          <w:rFonts w:ascii="等线" w:eastAsia="等线"/>
          <w:spacing w:val="-4"/>
        </w:rPr>
        <w:t>accept</w:t>
      </w:r>
      <w:r>
        <w:rPr>
          <w:rFonts w:ascii="等线" w:eastAsia="等线"/>
          <w:spacing w:val="5"/>
        </w:rPr>
        <w:t xml:space="preserve"> </w:t>
      </w:r>
      <w:r>
        <w:rPr>
          <w:spacing w:val="-6"/>
        </w:rPr>
        <w:t>函数位</w:t>
      </w:r>
    </w:p>
    <w:p>
      <w:pPr>
        <w:pStyle w:val="3"/>
        <w:spacing w:line="237" w:lineRule="auto"/>
        <w:ind w:left="220" w:right="318"/>
      </w:pPr>
      <w:r>
        <w:rPr>
          <w:spacing w:val="-15"/>
        </w:rPr>
        <w:t xml:space="preserve">置。直到有客户端与服务端建立连接，这个函数将返回与客户端建立连接的 </w:t>
      </w:r>
      <w:r>
        <w:rPr>
          <w:rFonts w:ascii="等线" w:eastAsia="等线"/>
        </w:rPr>
        <w:t>socket</w:t>
      </w:r>
      <w:r>
        <w:rPr>
          <w:rFonts w:ascii="等线" w:eastAsia="等线"/>
          <w:spacing w:val="-15"/>
        </w:rPr>
        <w:t xml:space="preserve"> </w:t>
      </w:r>
      <w:r>
        <w:t>描述符。</w:t>
      </w:r>
      <w:r>
        <w:rPr>
          <w:spacing w:val="-6"/>
        </w:rPr>
        <w:t xml:space="preserve">根据此 </w:t>
      </w:r>
      <w:r>
        <w:rPr>
          <w:rFonts w:ascii="等线" w:eastAsia="等线"/>
        </w:rPr>
        <w:t xml:space="preserve">socket </w:t>
      </w:r>
      <w:r>
        <w:rPr>
          <w:spacing w:val="-3"/>
        </w:rPr>
        <w:t xml:space="preserve">描述符，使用 </w:t>
      </w:r>
      <w:r>
        <w:rPr>
          <w:rFonts w:ascii="等线" w:eastAsia="等线"/>
        </w:rPr>
        <w:t xml:space="preserve">web </w:t>
      </w:r>
      <w:r>
        <w:t>函数对用户的请求做出响应，并记录信息到日志文件。</w:t>
      </w:r>
    </w:p>
    <w:p>
      <w:pPr>
        <w:pStyle w:val="3"/>
        <w:rPr>
          <w:sz w:val="20"/>
        </w:rPr>
      </w:pPr>
    </w:p>
    <w:p>
      <w:pPr>
        <w:pStyle w:val="3"/>
        <w:rPr>
          <w:sz w:val="26"/>
        </w:rPr>
      </w:pPr>
      <w:r>
        <w:pict>
          <v:group id="docshapegroup220" o:spid="_x0000_s1245" o:spt="203" style="position:absolute;left:0pt;margin-left:84.2pt;margin-top:17.85pt;height:408.5pt;width:426.5pt;mso-position-horizontal-relative:page;mso-wrap-distance-bottom:0pt;mso-wrap-distance-top:0pt;z-index:-251630592;mso-width-relative:page;mso-height-relative:page;" coordorigin="1685,357" coordsize="8530,8170">
            <o:lock v:ext="edit"/>
            <v:rect id="docshape221" o:spid="_x0000_s1246" o:spt="1" style="position:absolute;left:1694;top:366;height:240;width:8511;" fillcolor="#D9D9D9" filled="t" stroked="f" coordsize="21600,21600">
              <v:path/>
              <v:fill on="t" focussize="0,0"/>
              <v:stroke on="f"/>
              <v:imagedata o:title=""/>
              <o:lock v:ext="edit"/>
            </v:rect>
            <v:shape id="docshape222" o:spid="_x0000_s1247" style="position:absolute;left:1684;top:357;height:250;width:8530;" fillcolor="#000000" filled="t" stroked="f" coordorigin="1685,357" coordsize="8530,250" path="m10214,357l10205,357,1694,357,1685,357,1685,367,1685,607,1694,607,1694,367,10205,367,10205,607,10214,607,10214,367,10214,357xe">
              <v:path arrowok="t"/>
              <v:fill on="t" focussize="0,0"/>
              <v:stroke on="f"/>
              <v:imagedata o:title=""/>
              <o:lock v:ext="edit"/>
            </v:shape>
            <v:rect id="docshape223" o:spid="_x0000_s1248" o:spt="1" style="position:absolute;left:1694;top:606;height:221;width:8511;" fillcolor="#D9D9D9" filled="t" stroked="f" coordsize="21600,21600">
              <v:path/>
              <v:fill on="t" focussize="0,0"/>
              <v:stroke on="f"/>
              <v:imagedata o:title=""/>
              <o:lock v:ext="edit"/>
            </v:rect>
            <v:shape id="docshape224" o:spid="_x0000_s1249" style="position:absolute;left:1684;top:606;height:221;width:8530;" fillcolor="#000000" filled="t" stroked="f" coordorigin="1685,607" coordsize="8530,221" path="m1694,607l1685,607,1685,828,1694,828,1694,607xm10214,607l10205,607,10205,828,10214,828,10214,607xe">
              <v:path arrowok="t"/>
              <v:fill on="t" focussize="0,0"/>
              <v:stroke on="f"/>
              <v:imagedata o:title=""/>
              <o:lock v:ext="edit"/>
            </v:shape>
            <v:rect id="docshape225" o:spid="_x0000_s1250" o:spt="1" style="position:absolute;left:1694;top:827;height:216;width:8511;" fillcolor="#D9D9D9" filled="t" stroked="f" coordsize="21600,21600">
              <v:path/>
              <v:fill on="t" focussize="0,0"/>
              <v:stroke on="f"/>
              <v:imagedata o:title=""/>
              <o:lock v:ext="edit"/>
            </v:rect>
            <v:shape id="docshape226" o:spid="_x0000_s1251" style="position:absolute;left:1684;top:827;height:216;width:8530;" fillcolor="#000000" filled="t" stroked="f" coordorigin="1685,828" coordsize="8530,216" path="m1694,828l1685,828,1685,1044,1694,1044,1694,828xm10214,828l10205,828,10205,1044,10214,1044,10214,828xe">
              <v:path arrowok="t"/>
              <v:fill on="t" focussize="0,0"/>
              <v:stroke on="f"/>
              <v:imagedata o:title=""/>
              <o:lock v:ext="edit"/>
            </v:shape>
            <v:rect id="docshape227" o:spid="_x0000_s1252" o:spt="1" style="position:absolute;left:1694;top:1043;height:221;width:8511;" fillcolor="#D9D9D9" filled="t" stroked="f" coordsize="21600,21600">
              <v:path/>
              <v:fill on="t" focussize="0,0"/>
              <v:stroke on="f"/>
              <v:imagedata o:title=""/>
              <o:lock v:ext="edit"/>
            </v:rect>
            <v:shape id="docshape228" o:spid="_x0000_s1253" style="position:absolute;left:1684;top:1043;height:221;width:8530;" fillcolor="#000000" filled="t" stroked="f" coordorigin="1685,1044" coordsize="8530,221" path="m1694,1044l1685,1044,1685,1264,1694,1264,1694,1044xm10214,1044l10205,1044,10205,1264,10214,1264,10214,1044xe">
              <v:path arrowok="t"/>
              <v:fill on="t" focussize="0,0"/>
              <v:stroke on="f"/>
              <v:imagedata o:title=""/>
              <o:lock v:ext="edit"/>
            </v:shape>
            <v:rect id="docshape229" o:spid="_x0000_s1254" o:spt="1" style="position:absolute;left:1694;top:1264;height:221;width:8511;" fillcolor="#D9D9D9" filled="t" stroked="f" coordsize="21600,21600">
              <v:path/>
              <v:fill on="t" focussize="0,0"/>
              <v:stroke on="f"/>
              <v:imagedata o:title=""/>
              <o:lock v:ext="edit"/>
            </v:rect>
            <v:shape id="docshape230" o:spid="_x0000_s1255" style="position:absolute;left:1684;top:1264;height:221;width:8530;" fillcolor="#000000" filled="t" stroked="f" coordorigin="1685,1264" coordsize="8530,221" path="m1694,1264l1685,1264,1685,1485,1694,1485,1694,1264xm10214,1264l10205,1264,10205,1485,10214,1485,10214,1264xe">
              <v:path arrowok="t"/>
              <v:fill on="t" focussize="0,0"/>
              <v:stroke on="f"/>
              <v:imagedata o:title=""/>
              <o:lock v:ext="edit"/>
            </v:shape>
            <v:rect id="docshape231" o:spid="_x0000_s1256" o:spt="1" style="position:absolute;left:1694;top:1485;height:221;width:8511;" fillcolor="#D9D9D9" filled="t" stroked="f" coordsize="21600,21600">
              <v:path/>
              <v:fill on="t" focussize="0,0"/>
              <v:stroke on="f"/>
              <v:imagedata o:title=""/>
              <o:lock v:ext="edit"/>
            </v:rect>
            <v:shape id="docshape232" o:spid="_x0000_s1257" style="position:absolute;left:1684;top:1485;height:221;width:8530;" fillcolor="#000000" filled="t" stroked="f" coordorigin="1685,1485" coordsize="8530,221" path="m1694,1485l1685,1485,1685,1706,1694,1706,1694,1485xm10214,1485l10205,1485,10205,1706,10214,1706,10214,1485xe">
              <v:path arrowok="t"/>
              <v:fill on="t" focussize="0,0"/>
              <v:stroke on="f"/>
              <v:imagedata o:title=""/>
              <o:lock v:ext="edit"/>
            </v:shape>
            <v:rect id="docshape233" o:spid="_x0000_s1258" o:spt="1" style="position:absolute;left:1694;top:1706;height:221;width:8511;" fillcolor="#D9D9D9" filled="t" stroked="f" coordsize="21600,21600">
              <v:path/>
              <v:fill on="t" focussize="0,0"/>
              <v:stroke on="f"/>
              <v:imagedata o:title=""/>
              <o:lock v:ext="edit"/>
            </v:rect>
            <v:shape id="docshape234" o:spid="_x0000_s1259" style="position:absolute;left:1684;top:1706;height:221;width:8530;" fillcolor="#000000" filled="t" stroked="f" coordorigin="1685,1706" coordsize="8530,221" path="m1694,1706l1685,1706,1685,1927,1694,1927,1694,1706xm10214,1706l10205,1706,10205,1927,10214,1927,10214,1706xe">
              <v:path arrowok="t"/>
              <v:fill on="t" focussize="0,0"/>
              <v:stroke on="f"/>
              <v:imagedata o:title=""/>
              <o:lock v:ext="edit"/>
            </v:shape>
            <v:rect id="docshape235" o:spid="_x0000_s1260" o:spt="1" style="position:absolute;left:1694;top:1926;height:221;width:8511;" fillcolor="#D9D9D9" filled="t" stroked="f" coordsize="21600,21600">
              <v:path/>
              <v:fill on="t" focussize="0,0"/>
              <v:stroke on="f"/>
              <v:imagedata o:title=""/>
              <o:lock v:ext="edit"/>
            </v:rect>
            <v:shape id="docshape236" o:spid="_x0000_s1261" style="position:absolute;left:1684;top:1926;height:221;width:8530;" fillcolor="#000000" filled="t" stroked="f" coordorigin="1685,1927" coordsize="8530,221" path="m1694,1927l1685,1927,1685,2148,1694,2148,1694,1927xm10214,1927l10205,1927,10205,2148,10214,2148,10214,1927xe">
              <v:path arrowok="t"/>
              <v:fill on="t" focussize="0,0"/>
              <v:stroke on="f"/>
              <v:imagedata o:title=""/>
              <o:lock v:ext="edit"/>
            </v:shape>
            <v:rect id="docshape237" o:spid="_x0000_s1262" o:spt="1" style="position:absolute;left:1694;top:2147;height:216;width:8511;" fillcolor="#D9D9D9" filled="t" stroked="f" coordsize="21600,21600">
              <v:path/>
              <v:fill on="t" focussize="0,0"/>
              <v:stroke on="f"/>
              <v:imagedata o:title=""/>
              <o:lock v:ext="edit"/>
            </v:rect>
            <v:shape id="docshape238" o:spid="_x0000_s1263" style="position:absolute;left:1684;top:2147;height:216;width:8530;" fillcolor="#000000" filled="t" stroked="f" coordorigin="1685,2148" coordsize="8530,216" path="m1694,2148l1685,2148,1685,2364,1694,2364,1694,2148xm10214,2148l10205,2148,10205,2364,10214,2364,10214,2148xe">
              <v:path arrowok="t"/>
              <v:fill on="t" focussize="0,0"/>
              <v:stroke on="f"/>
              <v:imagedata o:title=""/>
              <o:lock v:ext="edit"/>
            </v:shape>
            <v:rect id="docshape239" o:spid="_x0000_s1264" o:spt="1" style="position:absolute;left:1694;top:2363;height:221;width:8511;" fillcolor="#D9D9D9" filled="t" stroked="f" coordsize="21600,21600">
              <v:path/>
              <v:fill on="t" focussize="0,0"/>
              <v:stroke on="f"/>
              <v:imagedata o:title=""/>
              <o:lock v:ext="edit"/>
            </v:rect>
            <v:shape id="docshape240" o:spid="_x0000_s1265" style="position:absolute;left:1684;top:2363;height:221;width:8530;" fillcolor="#000000" filled="t" stroked="f" coordorigin="1685,2364" coordsize="8530,221" path="m1694,2364l1685,2364,1685,2584,1694,2584,1694,2364xm10214,2364l10205,2364,10205,2584,10214,2584,10214,2364xe">
              <v:path arrowok="t"/>
              <v:fill on="t" focussize="0,0"/>
              <v:stroke on="f"/>
              <v:imagedata o:title=""/>
              <o:lock v:ext="edit"/>
            </v:shape>
            <v:rect id="docshape241" o:spid="_x0000_s1266" o:spt="1" style="position:absolute;left:1694;top:2584;height:221;width:8511;" fillcolor="#D9D9D9" filled="t" stroked="f" coordsize="21600,21600">
              <v:path/>
              <v:fill on="t" focussize="0,0"/>
              <v:stroke on="f"/>
              <v:imagedata o:title=""/>
              <o:lock v:ext="edit"/>
            </v:rect>
            <v:shape id="docshape242" o:spid="_x0000_s1267" style="position:absolute;left:1684;top:2584;height:221;width:8530;" fillcolor="#000000" filled="t" stroked="f" coordorigin="1685,2584" coordsize="8530,221" path="m1694,2584l1685,2584,1685,2805,1694,2805,1694,2584xm10214,2584l10205,2584,10205,2805,10214,2805,10214,2584xe">
              <v:path arrowok="t"/>
              <v:fill on="t" focussize="0,0"/>
              <v:stroke on="f"/>
              <v:imagedata o:title=""/>
              <o:lock v:ext="edit"/>
            </v:shape>
            <v:rect id="docshape243" o:spid="_x0000_s1268" o:spt="1" style="position:absolute;left:1694;top:2805;height:221;width:8511;" fillcolor="#D9D9D9" filled="t" stroked="f" coordsize="21600,21600">
              <v:path/>
              <v:fill on="t" focussize="0,0"/>
              <v:stroke on="f"/>
              <v:imagedata o:title=""/>
              <o:lock v:ext="edit"/>
            </v:rect>
            <v:shape id="docshape244" o:spid="_x0000_s1269" style="position:absolute;left:1684;top:2805;height:221;width:8530;" fillcolor="#000000" filled="t" stroked="f" coordorigin="1685,2805" coordsize="8530,221" path="m1694,2805l1685,2805,1685,3026,1694,3026,1694,2805xm10214,2805l10205,2805,10205,3026,10214,3026,10214,2805xe">
              <v:path arrowok="t"/>
              <v:fill on="t" focussize="0,0"/>
              <v:stroke on="f"/>
              <v:imagedata o:title=""/>
              <o:lock v:ext="edit"/>
            </v:shape>
            <v:rect id="docshape245" o:spid="_x0000_s1270" o:spt="1" style="position:absolute;left:1694;top:3026;height:221;width:8511;" fillcolor="#D9D9D9" filled="t" stroked="f" coordsize="21600,21600">
              <v:path/>
              <v:fill on="t" focussize="0,0"/>
              <v:stroke on="f"/>
              <v:imagedata o:title=""/>
              <o:lock v:ext="edit"/>
            </v:rect>
            <v:shape id="docshape246" o:spid="_x0000_s1271" style="position:absolute;left:1684;top:3026;height:221;width:8530;" fillcolor="#000000" filled="t" stroked="f" coordorigin="1685,3026" coordsize="8530,221" path="m1694,3026l1685,3026,1685,3247,1694,3247,1694,3026xm10214,3026l10205,3026,10205,3247,10214,3247,10214,3026xe">
              <v:path arrowok="t"/>
              <v:fill on="t" focussize="0,0"/>
              <v:stroke on="f"/>
              <v:imagedata o:title=""/>
              <o:lock v:ext="edit"/>
            </v:shape>
            <v:rect id="docshape247" o:spid="_x0000_s1272" o:spt="1" style="position:absolute;left:1694;top:3246;height:221;width:8511;" fillcolor="#D9D9D9" filled="t" stroked="f" coordsize="21600,21600">
              <v:path/>
              <v:fill on="t" focussize="0,0"/>
              <v:stroke on="f"/>
              <v:imagedata o:title=""/>
              <o:lock v:ext="edit"/>
            </v:rect>
            <v:shape id="docshape248" o:spid="_x0000_s1273" style="position:absolute;left:1684;top:3246;height:221;width:8530;" fillcolor="#000000" filled="t" stroked="f" coordorigin="1685,3247" coordsize="8530,221" path="m1694,3247l1685,3247,1685,3468,1694,3468,1694,3247xm10214,3247l10205,3247,10205,3468,10214,3468,10214,3247xe">
              <v:path arrowok="t"/>
              <v:fill on="t" focussize="0,0"/>
              <v:stroke on="f"/>
              <v:imagedata o:title=""/>
              <o:lock v:ext="edit"/>
            </v:shape>
            <v:rect id="docshape249" o:spid="_x0000_s1274" o:spt="1" style="position:absolute;left:1694;top:3467;height:216;width:8511;" fillcolor="#D9D9D9" filled="t" stroked="f" coordsize="21600,21600">
              <v:path/>
              <v:fill on="t" focussize="0,0"/>
              <v:stroke on="f"/>
              <v:imagedata o:title=""/>
              <o:lock v:ext="edit"/>
            </v:rect>
            <v:shape id="docshape250" o:spid="_x0000_s1275" style="position:absolute;left:1684;top:3467;height:216;width:8530;" fillcolor="#000000" filled="t" stroked="f" coordorigin="1685,3468" coordsize="8530,216" path="m1694,3468l1685,3468,1685,3684,1694,3684,1694,3468xm10214,3468l10205,3468,10205,3684,10214,3684,10214,3468xe">
              <v:path arrowok="t"/>
              <v:fill on="t" focussize="0,0"/>
              <v:stroke on="f"/>
              <v:imagedata o:title=""/>
              <o:lock v:ext="edit"/>
            </v:shape>
            <v:rect id="docshape251" o:spid="_x0000_s1276" o:spt="1" style="position:absolute;left:1694;top:3683;height:221;width:8511;" fillcolor="#D9D9D9" filled="t" stroked="f" coordsize="21600,21600">
              <v:path/>
              <v:fill on="t" focussize="0,0"/>
              <v:stroke on="f"/>
              <v:imagedata o:title=""/>
              <o:lock v:ext="edit"/>
            </v:rect>
            <v:shape id="docshape252" o:spid="_x0000_s1277" style="position:absolute;left:1684;top:3683;height:221;width:8530;" fillcolor="#000000" filled="t" stroked="f" coordorigin="1685,3684" coordsize="8530,221" path="m1694,3684l1685,3684,1685,3904,1694,3904,1694,3684xm10214,3684l10205,3684,10205,3904,10214,3904,10214,3684xe">
              <v:path arrowok="t"/>
              <v:fill on="t" focussize="0,0"/>
              <v:stroke on="f"/>
              <v:imagedata o:title=""/>
              <o:lock v:ext="edit"/>
            </v:shape>
            <v:rect id="docshape253" o:spid="_x0000_s1278" o:spt="1" style="position:absolute;left:1694;top:3904;height:221;width:8511;" fillcolor="#D9D9D9" filled="t" stroked="f" coordsize="21600,21600">
              <v:path/>
              <v:fill on="t" focussize="0,0"/>
              <v:stroke on="f"/>
              <v:imagedata o:title=""/>
              <o:lock v:ext="edit"/>
            </v:rect>
            <v:shape id="docshape254" o:spid="_x0000_s1279" style="position:absolute;left:1684;top:3904;height:221;width:8530;" fillcolor="#000000" filled="t" stroked="f" coordorigin="1685,3904" coordsize="8530,221" path="m1694,3904l1685,3904,1685,4125,1694,4125,1694,3904xm10214,3904l10205,3904,10205,4125,10214,4125,10214,3904xe">
              <v:path arrowok="t"/>
              <v:fill on="t" focussize="0,0"/>
              <v:stroke on="f"/>
              <v:imagedata o:title=""/>
              <o:lock v:ext="edit"/>
            </v:shape>
            <v:rect id="docshape255" o:spid="_x0000_s1280" o:spt="1" style="position:absolute;left:1694;top:4125;height:221;width:8511;" fillcolor="#D9D9D9" filled="t" stroked="f" coordsize="21600,21600">
              <v:path/>
              <v:fill on="t" focussize="0,0"/>
              <v:stroke on="f"/>
              <v:imagedata o:title=""/>
              <o:lock v:ext="edit"/>
            </v:rect>
            <v:shape id="docshape256" o:spid="_x0000_s1281" style="position:absolute;left:1684;top:4125;height:221;width:8530;" fillcolor="#000000" filled="t" stroked="f" coordorigin="1685,4125" coordsize="8530,221" path="m1694,4125l1685,4125,1685,4346,1694,4346,1694,4125xm10214,4125l10205,4125,10205,4346,10214,4346,10214,4125xe">
              <v:path arrowok="t"/>
              <v:fill on="t" focussize="0,0"/>
              <v:stroke on="f"/>
              <v:imagedata o:title=""/>
              <o:lock v:ext="edit"/>
            </v:shape>
            <v:rect id="docshape257" o:spid="_x0000_s1282" o:spt="1" style="position:absolute;left:1694;top:4346;height:221;width:8511;" fillcolor="#D9D9D9" filled="t" stroked="f" coordsize="21600,21600">
              <v:path/>
              <v:fill on="t" focussize="0,0"/>
              <v:stroke on="f"/>
              <v:imagedata o:title=""/>
              <o:lock v:ext="edit"/>
            </v:rect>
            <v:shape id="docshape258" o:spid="_x0000_s1283" style="position:absolute;left:1684;top:4346;height:221;width:8530;" fillcolor="#000000" filled="t" stroked="f" coordorigin="1685,4346" coordsize="8530,221" path="m1694,4346l1685,4346,1685,4567,1694,4567,1694,4346xm10214,4346l10205,4346,10205,4567,10214,4567,10214,4346xe">
              <v:path arrowok="t"/>
              <v:fill on="t" focussize="0,0"/>
              <v:stroke on="f"/>
              <v:imagedata o:title=""/>
              <o:lock v:ext="edit"/>
            </v:shape>
            <v:rect id="docshape259" o:spid="_x0000_s1284" o:spt="1" style="position:absolute;left:1694;top:4566;height:221;width:8511;" fillcolor="#D9D9D9" filled="t" stroked="f" coordsize="21600,21600">
              <v:path/>
              <v:fill on="t" focussize="0,0"/>
              <v:stroke on="f"/>
              <v:imagedata o:title=""/>
              <o:lock v:ext="edit"/>
            </v:rect>
            <v:shape id="docshape260" o:spid="_x0000_s1285" style="position:absolute;left:1684;top:4566;height:221;width:8530;" fillcolor="#000000" filled="t" stroked="f" coordorigin="1685,4567" coordsize="8530,221" path="m1694,4567l1685,4567,1685,4788,1694,4788,1694,4567xm10214,4567l10205,4567,10205,4788,10214,4788,10214,4567xe">
              <v:path arrowok="t"/>
              <v:fill on="t" focussize="0,0"/>
              <v:stroke on="f"/>
              <v:imagedata o:title=""/>
              <o:lock v:ext="edit"/>
            </v:shape>
            <v:rect id="docshape261" o:spid="_x0000_s1286" o:spt="1" style="position:absolute;left:1694;top:4787;height:216;width:8511;" fillcolor="#D9D9D9" filled="t" stroked="f" coordsize="21600,21600">
              <v:path/>
              <v:fill on="t" focussize="0,0"/>
              <v:stroke on="f"/>
              <v:imagedata o:title=""/>
              <o:lock v:ext="edit"/>
            </v:rect>
            <v:shape id="docshape262" o:spid="_x0000_s1287" style="position:absolute;left:1684;top:4787;height:216;width:8530;" fillcolor="#000000" filled="t" stroked="f" coordorigin="1685,4788" coordsize="8530,216" path="m1694,4788l1685,4788,1685,5004,1694,5004,1694,4788xm10214,4788l10205,4788,10205,5004,10214,5004,10214,4788xe">
              <v:path arrowok="t"/>
              <v:fill on="t" focussize="0,0"/>
              <v:stroke on="f"/>
              <v:imagedata o:title=""/>
              <o:lock v:ext="edit"/>
            </v:shape>
            <v:rect id="docshape263" o:spid="_x0000_s1288" o:spt="1" style="position:absolute;left:1694;top:5003;height:221;width:8511;" fillcolor="#D9D9D9" filled="t" stroked="f" coordsize="21600,21600">
              <v:path/>
              <v:fill on="t" focussize="0,0"/>
              <v:stroke on="f"/>
              <v:imagedata o:title=""/>
              <o:lock v:ext="edit"/>
            </v:rect>
            <v:shape id="docshape264" o:spid="_x0000_s1289" style="position:absolute;left:1684;top:5003;height:221;width:8530;" fillcolor="#000000" filled="t" stroked="f" coordorigin="1685,5004" coordsize="8530,221" path="m1694,5004l1685,5004,1685,5224,1694,5224,1694,5004xm10214,5004l10205,5004,10205,5224,10214,5224,10214,5004xe">
              <v:path arrowok="t"/>
              <v:fill on="t" focussize="0,0"/>
              <v:stroke on="f"/>
              <v:imagedata o:title=""/>
              <o:lock v:ext="edit"/>
            </v:shape>
            <v:rect id="docshape265" o:spid="_x0000_s1290" o:spt="1" style="position:absolute;left:1694;top:5224;height:221;width:8511;" fillcolor="#D9D9D9" filled="t" stroked="f" coordsize="21600,21600">
              <v:path/>
              <v:fill on="t" focussize="0,0"/>
              <v:stroke on="f"/>
              <v:imagedata o:title=""/>
              <o:lock v:ext="edit"/>
            </v:rect>
            <v:shape id="docshape266" o:spid="_x0000_s1291" style="position:absolute;left:1684;top:5224;height:221;width:8530;" fillcolor="#000000" filled="t" stroked="f" coordorigin="1685,5224" coordsize="8530,221" path="m1694,5224l1685,5224,1685,5445,1694,5445,1694,5224xm10214,5224l10205,5224,10205,5445,10214,5445,10214,5224xe">
              <v:path arrowok="t"/>
              <v:fill on="t" focussize="0,0"/>
              <v:stroke on="f"/>
              <v:imagedata o:title=""/>
              <o:lock v:ext="edit"/>
            </v:shape>
            <v:rect id="docshape267" o:spid="_x0000_s1292" o:spt="1" style="position:absolute;left:1694;top:5445;height:221;width:8511;" fillcolor="#D9D9D9" filled="t" stroked="f" coordsize="21600,21600">
              <v:path/>
              <v:fill on="t" focussize="0,0"/>
              <v:stroke on="f"/>
              <v:imagedata o:title=""/>
              <o:lock v:ext="edit"/>
            </v:rect>
            <v:shape id="docshape268" o:spid="_x0000_s1293" style="position:absolute;left:1684;top:5445;height:221;width:8530;" fillcolor="#000000" filled="t" stroked="f" coordorigin="1685,5445" coordsize="8530,221" path="m1694,5445l1685,5445,1685,5666,1694,5666,1694,5445xm10214,5445l10205,5445,10205,5666,10214,5666,10214,5445xe">
              <v:path arrowok="t"/>
              <v:fill on="t" focussize="0,0"/>
              <v:stroke on="f"/>
              <v:imagedata o:title=""/>
              <o:lock v:ext="edit"/>
            </v:shape>
            <v:rect id="docshape269" o:spid="_x0000_s1294" o:spt="1" style="position:absolute;left:1694;top:5666;height:221;width:8511;" fillcolor="#D9D9D9" filled="t" stroked="f" coordsize="21600,21600">
              <v:path/>
              <v:fill on="t" focussize="0,0"/>
              <v:stroke on="f"/>
              <v:imagedata o:title=""/>
              <o:lock v:ext="edit"/>
            </v:rect>
            <v:shape id="docshape270" o:spid="_x0000_s1295" style="position:absolute;left:1684;top:5666;height:221;width:8530;" fillcolor="#000000" filled="t" stroked="f" coordorigin="1685,5666" coordsize="8530,221" path="m1694,5666l1685,5666,1685,5887,1694,5887,1694,5666xm10214,5666l10205,5666,10205,5887,10214,5887,10214,5666xe">
              <v:path arrowok="t"/>
              <v:fill on="t" focussize="0,0"/>
              <v:stroke on="f"/>
              <v:imagedata o:title=""/>
              <o:lock v:ext="edit"/>
            </v:shape>
            <v:rect id="docshape271" o:spid="_x0000_s1296" o:spt="1" style="position:absolute;left:1694;top:5886;height:221;width:8511;" fillcolor="#D9D9D9" filled="t" stroked="f" coordsize="21600,21600">
              <v:path/>
              <v:fill on="t" focussize="0,0"/>
              <v:stroke on="f"/>
              <v:imagedata o:title=""/>
              <o:lock v:ext="edit"/>
            </v:rect>
            <v:shape id="docshape272" o:spid="_x0000_s1297" style="position:absolute;left:1684;top:5886;height:221;width:8530;" fillcolor="#000000" filled="t" stroked="f" coordorigin="1685,5887" coordsize="8530,221" path="m1694,5887l1685,5887,1685,6108,1694,6108,1694,5887xm10214,5887l10205,5887,10205,6108,10214,6108,10214,5887xe">
              <v:path arrowok="t"/>
              <v:fill on="t" focussize="0,0"/>
              <v:stroke on="f"/>
              <v:imagedata o:title=""/>
              <o:lock v:ext="edit"/>
            </v:shape>
            <v:rect id="docshape273" o:spid="_x0000_s1298" o:spt="1" style="position:absolute;left:1694;top:6107;height:216;width:8511;" fillcolor="#D9D9D9" filled="t" stroked="f" coordsize="21600,21600">
              <v:path/>
              <v:fill on="t" focussize="0,0"/>
              <v:stroke on="f"/>
              <v:imagedata o:title=""/>
              <o:lock v:ext="edit"/>
            </v:rect>
            <v:shape id="docshape274" o:spid="_x0000_s1299" style="position:absolute;left:1684;top:6107;height:216;width:8530;" fillcolor="#000000" filled="t" stroked="f" coordorigin="1685,6108" coordsize="8530,216" path="m1694,6108l1685,6108,1685,6324,1694,6324,1694,6108xm10214,6108l10205,6108,10205,6324,10214,6324,10214,6108xe">
              <v:path arrowok="t"/>
              <v:fill on="t" focussize="0,0"/>
              <v:stroke on="f"/>
              <v:imagedata o:title=""/>
              <o:lock v:ext="edit"/>
            </v:shape>
            <v:rect id="docshape275" o:spid="_x0000_s1300" o:spt="1" style="position:absolute;left:1694;top:6323;height:221;width:8511;" fillcolor="#D9D9D9" filled="t" stroked="f" coordsize="21600,21600">
              <v:path/>
              <v:fill on="t" focussize="0,0"/>
              <v:stroke on="f"/>
              <v:imagedata o:title=""/>
              <o:lock v:ext="edit"/>
            </v:rect>
            <v:shape id="docshape276" o:spid="_x0000_s1301" style="position:absolute;left:1684;top:6323;height:221;width:8530;" fillcolor="#000000" filled="t" stroked="f" coordorigin="1685,6324" coordsize="8530,221" path="m1694,6324l1685,6324,1685,6544,1694,6544,1694,6324xm10214,6324l10205,6324,10205,6544,10214,6544,10214,6324xe">
              <v:path arrowok="t"/>
              <v:fill on="t" focussize="0,0"/>
              <v:stroke on="f"/>
              <v:imagedata o:title=""/>
              <o:lock v:ext="edit"/>
            </v:shape>
            <v:rect id="docshape277" o:spid="_x0000_s1302" o:spt="1" style="position:absolute;left:1694;top:6544;height:221;width:8511;" fillcolor="#D9D9D9" filled="t" stroked="f" coordsize="21600,21600">
              <v:path/>
              <v:fill on="t" focussize="0,0"/>
              <v:stroke on="f"/>
              <v:imagedata o:title=""/>
              <o:lock v:ext="edit"/>
            </v:rect>
            <v:shape id="docshape278" o:spid="_x0000_s1303" style="position:absolute;left:1684;top:6544;height:221;width:8530;" fillcolor="#000000" filled="t" stroked="f" coordorigin="1685,6544" coordsize="8530,221" path="m1694,6544l1685,6544,1685,6765,1694,6765,1694,6544xm10214,6544l10205,6544,10205,6765,10214,6765,10214,6544xe">
              <v:path arrowok="t"/>
              <v:fill on="t" focussize="0,0"/>
              <v:stroke on="f"/>
              <v:imagedata o:title=""/>
              <o:lock v:ext="edit"/>
            </v:shape>
            <v:rect id="docshape279" o:spid="_x0000_s1304" o:spt="1" style="position:absolute;left:1694;top:6765;height:221;width:8511;" fillcolor="#D9D9D9" filled="t" stroked="f" coordsize="21600,21600">
              <v:path/>
              <v:fill on="t" focussize="0,0"/>
              <v:stroke on="f"/>
              <v:imagedata o:title=""/>
              <o:lock v:ext="edit"/>
            </v:rect>
            <v:shape id="docshape280" o:spid="_x0000_s1305" style="position:absolute;left:1684;top:6765;height:221;width:8530;" fillcolor="#000000" filled="t" stroked="f" coordorigin="1685,6765" coordsize="8530,221" path="m1694,6765l1685,6765,1685,6986,1694,6986,1694,6765xm10214,6765l10205,6765,10205,6986,10214,6986,10214,6765xe">
              <v:path arrowok="t"/>
              <v:fill on="t" focussize="0,0"/>
              <v:stroke on="f"/>
              <v:imagedata o:title=""/>
              <o:lock v:ext="edit"/>
            </v:shape>
            <v:rect id="docshape281" o:spid="_x0000_s1306" o:spt="1" style="position:absolute;left:1694;top:6986;height:221;width:8511;" fillcolor="#D9D9D9" filled="t" stroked="f" coordsize="21600,21600">
              <v:path/>
              <v:fill on="t" focussize="0,0"/>
              <v:stroke on="f"/>
              <v:imagedata o:title=""/>
              <o:lock v:ext="edit"/>
            </v:rect>
            <v:shape id="docshape282" o:spid="_x0000_s1307" style="position:absolute;left:1684;top:6986;height:221;width:8530;" fillcolor="#000000" filled="t" stroked="f" coordorigin="1685,6986" coordsize="8530,221" path="m1694,6986l1685,6986,1685,7207,1694,7207,1694,6986xm10214,6986l10205,6986,10205,7207,10214,7207,10214,6986xe">
              <v:path arrowok="t"/>
              <v:fill on="t" focussize="0,0"/>
              <v:stroke on="f"/>
              <v:imagedata o:title=""/>
              <o:lock v:ext="edit"/>
            </v:shape>
            <v:rect id="docshape283" o:spid="_x0000_s1308" o:spt="1" style="position:absolute;left:1694;top:7206;height:221;width:8511;" fillcolor="#D9D9D9" filled="t" stroked="f" coordsize="21600,21600">
              <v:path/>
              <v:fill on="t" focussize="0,0"/>
              <v:stroke on="f"/>
              <v:imagedata o:title=""/>
              <o:lock v:ext="edit"/>
            </v:rect>
            <v:shape id="docshape284" o:spid="_x0000_s1309" style="position:absolute;left:1684;top:7206;height:221;width:8530;" fillcolor="#000000" filled="t" stroked="f" coordorigin="1685,7207" coordsize="8530,221" path="m1694,7207l1685,7207,1685,7428,1694,7428,1694,7207xm10214,7207l10205,7207,10205,7428,10214,7428,10214,7207xe">
              <v:path arrowok="t"/>
              <v:fill on="t" focussize="0,0"/>
              <v:stroke on="f"/>
              <v:imagedata o:title=""/>
              <o:lock v:ext="edit"/>
            </v:shape>
            <v:rect id="docshape285" o:spid="_x0000_s1310" o:spt="1" style="position:absolute;left:1694;top:7427;height:216;width:8511;" fillcolor="#D9D9D9" filled="t" stroked="f" coordsize="21600,21600">
              <v:path/>
              <v:fill on="t" focussize="0,0"/>
              <v:stroke on="f"/>
              <v:imagedata o:title=""/>
              <o:lock v:ext="edit"/>
            </v:rect>
            <v:shape id="docshape286" o:spid="_x0000_s1311" style="position:absolute;left:1684;top:7427;height:216;width:8530;" fillcolor="#000000" filled="t" stroked="f" coordorigin="1685,7428" coordsize="8530,216" path="m1694,7428l1685,7428,1685,7644,1694,7644,1694,7428xm10214,7428l10205,7428,10205,7644,10214,7644,10214,7428xe">
              <v:path arrowok="t"/>
              <v:fill on="t" focussize="0,0"/>
              <v:stroke on="f"/>
              <v:imagedata o:title=""/>
              <o:lock v:ext="edit"/>
            </v:shape>
            <v:rect id="docshape287" o:spid="_x0000_s1312" o:spt="1" style="position:absolute;left:1694;top:7643;height:221;width:8511;" fillcolor="#D9D9D9" filled="t" stroked="f" coordsize="21600,21600">
              <v:path/>
              <v:fill on="t" focussize="0,0"/>
              <v:stroke on="f"/>
              <v:imagedata o:title=""/>
              <o:lock v:ext="edit"/>
            </v:rect>
            <v:shape id="docshape288" o:spid="_x0000_s1313" style="position:absolute;left:1684;top:7643;height:221;width:8530;" fillcolor="#000000" filled="t" stroked="f" coordorigin="1685,7644" coordsize="8530,221" path="m1694,7644l1685,7644,1685,7864,1694,7864,1694,7644xm10214,7644l10205,7644,10205,7864,10214,7864,10214,7644xe">
              <v:path arrowok="t"/>
              <v:fill on="t" focussize="0,0"/>
              <v:stroke on="f"/>
              <v:imagedata o:title=""/>
              <o:lock v:ext="edit"/>
            </v:shape>
            <v:rect id="docshape289" o:spid="_x0000_s1314" o:spt="1" style="position:absolute;left:1694;top:7864;height:221;width:8511;" fillcolor="#D9D9D9" filled="t" stroked="f" coordsize="21600,21600">
              <v:path/>
              <v:fill on="t" focussize="0,0"/>
              <v:stroke on="f"/>
              <v:imagedata o:title=""/>
              <o:lock v:ext="edit"/>
            </v:rect>
            <v:shape id="docshape290" o:spid="_x0000_s1315" style="position:absolute;left:1684;top:7864;height:221;width:8530;" fillcolor="#000000" filled="t" stroked="f" coordorigin="1685,7864" coordsize="8530,221" path="m1694,7864l1685,7864,1685,8085,1694,8085,1694,7864xm10214,7864l10205,7864,10205,8085,10214,8085,10214,7864xe">
              <v:path arrowok="t"/>
              <v:fill on="t" focussize="0,0"/>
              <v:stroke on="f"/>
              <v:imagedata o:title=""/>
              <o:lock v:ext="edit"/>
            </v:shape>
            <v:rect id="docshape291" o:spid="_x0000_s1316" o:spt="1" style="position:absolute;left:1694;top:8085;height:221;width:8511;" fillcolor="#D9D9D9" filled="t" stroked="f" coordsize="21600,21600">
              <v:path/>
              <v:fill on="t" focussize="0,0"/>
              <v:stroke on="f"/>
              <v:imagedata o:title=""/>
              <o:lock v:ext="edit"/>
            </v:rect>
            <v:shape id="docshape292" o:spid="_x0000_s1317" style="position:absolute;left:1684;top:8085;height:221;width:8530;" fillcolor="#000000" filled="t" stroked="f" coordorigin="1685,8085" coordsize="8530,221" path="m1694,8085l1685,8085,1685,8306,1694,8306,1694,8085xm10214,8085l10205,8085,10205,8306,10214,8306,10214,8085xe">
              <v:path arrowok="t"/>
              <v:fill on="t" focussize="0,0"/>
              <v:stroke on="f"/>
              <v:imagedata o:title=""/>
              <o:lock v:ext="edit"/>
            </v:shape>
            <v:rect id="docshape293" o:spid="_x0000_s1318" o:spt="1" style="position:absolute;left:1694;top:8306;height:221;width:8511;" fillcolor="#D9D9D9" filled="t" stroked="f" coordsize="21600,21600">
              <v:path/>
              <v:fill on="t" focussize="0,0"/>
              <v:stroke on="f"/>
              <v:imagedata o:title=""/>
              <o:lock v:ext="edit"/>
            </v:rect>
            <v:shape id="docshape294" o:spid="_x0000_s1319" style="position:absolute;left:1684;top:8306;height:221;width:8530;" fillcolor="#000000" filled="t" stroked="f" coordorigin="1685,8306" coordsize="8530,221" path="m1694,8306l1685,8306,1685,8527,1694,8527,1694,8306xm10214,8306l10205,8306,10205,8527,10214,8527,10214,8306xe">
              <v:path arrowok="t"/>
              <v:fill on="t" focussize="0,0"/>
              <v:stroke on="f"/>
              <v:imagedata o:title=""/>
              <o:lock v:ext="edit"/>
            </v:shape>
            <v:shape id="docshape295" o:spid="_x0000_s1320" o:spt="202" type="#_x0000_t202" style="position:absolute;left:1694;top:366;height:8160;width:8511;" filled="f" stroked="f" coordsize="21600,21600">
              <v:path/>
              <v:fill on="f" focussize="0,0"/>
              <v:stroke on="f" joinstyle="miter"/>
              <v:imagedata o:title=""/>
              <o:lock v:ext="edit"/>
              <v:textbox inset="0mm,0mm,0mm,0mm">
                <w:txbxContent>
                  <w:p>
                    <w:pPr>
                      <w:spacing w:before="9" w:line="250" w:lineRule="exact"/>
                      <w:ind w:left="465" w:right="0" w:firstLine="0"/>
                      <w:jc w:val="left"/>
                      <w:rPr>
                        <w:sz w:val="18"/>
                      </w:rPr>
                    </w:pPr>
                    <w:r>
                      <w:rPr>
                        <w:sz w:val="18"/>
                      </w:rPr>
                      <w:t>/*Server</w:t>
                    </w:r>
                    <w:r>
                      <w:rPr>
                        <w:spacing w:val="-6"/>
                        <w:sz w:val="18"/>
                      </w:rPr>
                      <w:t xml:space="preserve"> </w:t>
                    </w:r>
                    <w:r>
                      <w:rPr>
                        <w:spacing w:val="-2"/>
                        <w:sz w:val="18"/>
                      </w:rPr>
                      <w:t>Code*/</w:t>
                    </w:r>
                  </w:p>
                  <w:p>
                    <w:pPr>
                      <w:spacing w:before="0" w:line="198" w:lineRule="exact"/>
                      <w:ind w:left="465" w:right="0" w:firstLine="0"/>
                      <w:jc w:val="left"/>
                      <w:rPr>
                        <w:rFonts w:ascii="宋体"/>
                        <w:sz w:val="18"/>
                      </w:rPr>
                    </w:pPr>
                    <w:r>
                      <w:rPr>
                        <w:rFonts w:ascii="宋体"/>
                        <w:spacing w:val="-2"/>
                        <w:sz w:val="18"/>
                      </w:rPr>
                      <w:t>/*</w:t>
                    </w:r>
                    <w:r>
                      <w:rPr>
                        <w:rFonts w:ascii="宋体"/>
                        <w:spacing w:val="-29"/>
                        <w:sz w:val="18"/>
                      </w:rPr>
                      <w:t xml:space="preserve"> </w:t>
                    </w:r>
                    <w:r>
                      <w:rPr>
                        <w:rFonts w:ascii="宋体"/>
                        <w:spacing w:val="-3"/>
                        <w:w w:val="151"/>
                        <w:sz w:val="18"/>
                      </w:rPr>
                      <w:t>w</w:t>
                    </w:r>
                    <w:r>
                      <w:rPr>
                        <w:rFonts w:ascii="宋体"/>
                        <w:spacing w:val="-3"/>
                        <w:w w:val="110"/>
                        <w:sz w:val="18"/>
                      </w:rPr>
                      <w:t>e</w:t>
                    </w:r>
                    <w:r>
                      <w:rPr>
                        <w:rFonts w:ascii="宋体"/>
                        <w:spacing w:val="-3"/>
                        <w:w w:val="116"/>
                        <w:sz w:val="18"/>
                      </w:rPr>
                      <w:t>b</w:t>
                    </w:r>
                    <w:r>
                      <w:rPr>
                        <w:rFonts w:ascii="宋体"/>
                        <w:spacing w:val="-3"/>
                        <w:w w:val="105"/>
                        <w:sz w:val="18"/>
                      </w:rPr>
                      <w:t>se</w:t>
                    </w:r>
                    <w:r>
                      <w:rPr>
                        <w:rFonts w:ascii="宋体"/>
                        <w:spacing w:val="-2"/>
                        <w:w w:val="71"/>
                        <w:sz w:val="18"/>
                      </w:rPr>
                      <w:t>r</w:t>
                    </w:r>
                    <w:r>
                      <w:rPr>
                        <w:rFonts w:ascii="宋体"/>
                        <w:spacing w:val="-3"/>
                        <w:w w:val="103"/>
                        <w:sz w:val="18"/>
                      </w:rPr>
                      <w:t>ve</w:t>
                    </w:r>
                    <w:r>
                      <w:rPr>
                        <w:rFonts w:ascii="宋体"/>
                        <w:spacing w:val="-2"/>
                        <w:w w:val="71"/>
                        <w:sz w:val="18"/>
                      </w:rPr>
                      <w:t>r</w:t>
                    </w:r>
                    <w:r>
                      <w:rPr>
                        <w:rFonts w:ascii="宋体"/>
                        <w:spacing w:val="-2"/>
                        <w:w w:val="51"/>
                        <w:sz w:val="18"/>
                      </w:rPr>
                      <w:t>.</w:t>
                    </w:r>
                    <w:r>
                      <w:rPr>
                        <w:rFonts w:ascii="宋体"/>
                        <w:spacing w:val="-3"/>
                        <w:w w:val="108"/>
                        <w:sz w:val="18"/>
                      </w:rPr>
                      <w:t>c</w:t>
                    </w:r>
                    <w:r>
                      <w:rPr>
                        <w:rFonts w:ascii="宋体"/>
                        <w:spacing w:val="-3"/>
                        <w:w w:val="99"/>
                        <w:sz w:val="18"/>
                      </w:rPr>
                      <w:t>*/</w:t>
                    </w:r>
                  </w:p>
                  <w:p>
                    <w:pPr>
                      <w:spacing w:before="24" w:line="194" w:lineRule="auto"/>
                      <w:ind w:left="105" w:right="0" w:firstLine="360"/>
                      <w:jc w:val="left"/>
                      <w:rPr>
                        <w:sz w:val="18"/>
                      </w:rPr>
                    </w:pPr>
                    <w:r>
                      <w:rPr>
                        <w:sz w:val="18"/>
                      </w:rPr>
                      <w:t>/*The</w:t>
                    </w:r>
                    <w:r>
                      <w:rPr>
                        <w:spacing w:val="40"/>
                        <w:sz w:val="18"/>
                      </w:rPr>
                      <w:t xml:space="preserve"> </w:t>
                    </w:r>
                    <w:r>
                      <w:rPr>
                        <w:sz w:val="18"/>
                      </w:rPr>
                      <w:t>following</w:t>
                    </w:r>
                    <w:r>
                      <w:rPr>
                        <w:spacing w:val="40"/>
                        <w:sz w:val="18"/>
                      </w:rPr>
                      <w:t xml:space="preserve"> </w:t>
                    </w:r>
                    <w:r>
                      <w:rPr>
                        <w:sz w:val="18"/>
                      </w:rPr>
                      <w:t>main</w:t>
                    </w:r>
                    <w:r>
                      <w:rPr>
                        <w:spacing w:val="40"/>
                        <w:sz w:val="18"/>
                      </w:rPr>
                      <w:t xml:space="preserve"> </w:t>
                    </w:r>
                    <w:r>
                      <w:rPr>
                        <w:sz w:val="18"/>
                      </w:rPr>
                      <w:t>code</w:t>
                    </w:r>
                    <w:r>
                      <w:rPr>
                        <w:spacing w:val="40"/>
                        <w:sz w:val="18"/>
                      </w:rPr>
                      <w:t xml:space="preserve"> </w:t>
                    </w:r>
                    <w:r>
                      <w:rPr>
                        <w:sz w:val="18"/>
                      </w:rPr>
                      <w:t>from</w:t>
                    </w:r>
                    <w:r>
                      <w:rPr>
                        <w:spacing w:val="40"/>
                        <w:sz w:val="18"/>
                      </w:rPr>
                      <w:t xml:space="preserve"> </w:t>
                    </w:r>
                    <w:r>
                      <w:rPr>
                        <w:sz w:val="18"/>
                      </w:rPr>
                      <w:t>https://github.com/ankushagarwal/nweb*,</w:t>
                    </w:r>
                    <w:r>
                      <w:rPr>
                        <w:spacing w:val="40"/>
                        <w:sz w:val="18"/>
                      </w:rPr>
                      <w:t xml:space="preserve"> </w:t>
                    </w:r>
                    <w:r>
                      <w:rPr>
                        <w:sz w:val="18"/>
                      </w:rPr>
                      <w:t>but</w:t>
                    </w:r>
                    <w:r>
                      <w:rPr>
                        <w:spacing w:val="40"/>
                        <w:sz w:val="18"/>
                      </w:rPr>
                      <w:t xml:space="preserve"> </w:t>
                    </w:r>
                    <w:r>
                      <w:rPr>
                        <w:sz w:val="18"/>
                      </w:rPr>
                      <w:t>they</w:t>
                    </w:r>
                    <w:r>
                      <w:rPr>
                        <w:spacing w:val="40"/>
                        <w:sz w:val="18"/>
                      </w:rPr>
                      <w:t xml:space="preserve"> </w:t>
                    </w:r>
                    <w:r>
                      <w:rPr>
                        <w:sz w:val="18"/>
                      </w:rPr>
                      <w:t>are</w:t>
                    </w:r>
                    <w:r>
                      <w:rPr>
                        <w:spacing w:val="40"/>
                        <w:sz w:val="18"/>
                      </w:rPr>
                      <w:t xml:space="preserve"> </w:t>
                    </w:r>
                    <w:r>
                      <w:rPr>
                        <w:sz w:val="18"/>
                      </w:rPr>
                      <w:t xml:space="preserve">modified </w:t>
                    </w:r>
                    <w:r>
                      <w:rPr>
                        <w:spacing w:val="-2"/>
                        <w:sz w:val="18"/>
                      </w:rPr>
                      <w:t>slightly*/</w:t>
                    </w:r>
                  </w:p>
                  <w:p>
                    <w:pPr>
                      <w:spacing w:before="13" w:line="240" w:lineRule="auto"/>
                      <w:rPr>
                        <w:sz w:val="14"/>
                      </w:rPr>
                    </w:pPr>
                  </w:p>
                  <w:p>
                    <w:pPr>
                      <w:spacing w:before="0" w:line="194" w:lineRule="auto"/>
                      <w:ind w:left="465" w:right="6156" w:firstLine="0"/>
                      <w:jc w:val="left"/>
                      <w:rPr>
                        <w:sz w:val="18"/>
                      </w:rPr>
                    </w:pPr>
                    <w:r>
                      <w:rPr>
                        <w:sz w:val="18"/>
                      </w:rPr>
                      <w:t>#include &lt;stdio.h&gt; #include &lt;stdlib.h&gt; #include &lt;unistd.h&gt; #include &lt;errno.h&gt; #include &lt;string.h&gt; #include &lt;fcntl.h&gt; #include &lt;signal.h&gt; #include &lt;sys/types.h&gt; #include</w:t>
                    </w:r>
                    <w:r>
                      <w:rPr>
                        <w:spacing w:val="-13"/>
                        <w:sz w:val="18"/>
                      </w:rPr>
                      <w:t xml:space="preserve"> </w:t>
                    </w:r>
                    <w:r>
                      <w:rPr>
                        <w:sz w:val="18"/>
                      </w:rPr>
                      <w:t>&lt;sys/socket.h&gt; #include &lt;netinet/in.h&gt; #include &lt;arpa/inet.h&gt; #define VERSION 23</w:t>
                    </w:r>
                  </w:p>
                  <w:p>
                    <w:pPr>
                      <w:spacing w:before="0" w:line="216" w:lineRule="exact"/>
                      <w:ind w:left="465" w:right="0" w:firstLine="0"/>
                      <w:jc w:val="left"/>
                      <w:rPr>
                        <w:sz w:val="18"/>
                      </w:rPr>
                    </w:pPr>
                    <w:r>
                      <w:rPr>
                        <w:sz w:val="18"/>
                      </w:rPr>
                      <w:t>#define</w:t>
                    </w:r>
                    <w:r>
                      <w:rPr>
                        <w:spacing w:val="-7"/>
                        <w:sz w:val="18"/>
                      </w:rPr>
                      <w:t xml:space="preserve"> </w:t>
                    </w:r>
                    <w:r>
                      <w:rPr>
                        <w:sz w:val="18"/>
                      </w:rPr>
                      <w:t>BUFSIZE</w:t>
                    </w:r>
                    <w:r>
                      <w:rPr>
                        <w:spacing w:val="-6"/>
                        <w:sz w:val="18"/>
                      </w:rPr>
                      <w:t xml:space="preserve"> </w:t>
                    </w:r>
                    <w:r>
                      <w:rPr>
                        <w:spacing w:val="-4"/>
                        <w:sz w:val="18"/>
                      </w:rPr>
                      <w:t>8096</w:t>
                    </w:r>
                  </w:p>
                  <w:p>
                    <w:pPr>
                      <w:tabs>
                        <w:tab w:val="right" w:pos="2248"/>
                      </w:tabs>
                      <w:spacing w:before="0" w:line="221" w:lineRule="exact"/>
                      <w:ind w:left="465" w:right="0" w:firstLine="0"/>
                      <w:jc w:val="left"/>
                      <w:rPr>
                        <w:sz w:val="18"/>
                      </w:rPr>
                    </w:pPr>
                    <w:r>
                      <w:rPr>
                        <w:sz w:val="18"/>
                      </w:rPr>
                      <w:t>#define</w:t>
                    </w:r>
                    <w:r>
                      <w:rPr>
                        <w:spacing w:val="-7"/>
                        <w:sz w:val="18"/>
                      </w:rPr>
                      <w:t xml:space="preserve"> </w:t>
                    </w:r>
                    <w:r>
                      <w:rPr>
                        <w:spacing w:val="-2"/>
                        <w:w w:val="95"/>
                        <w:sz w:val="18"/>
                      </w:rPr>
                      <w:t>ERROR</w:t>
                    </w:r>
                    <w:r>
                      <w:rPr>
                        <w:rFonts w:ascii="Times New Roman"/>
                        <w:sz w:val="18"/>
                      </w:rPr>
                      <w:tab/>
                    </w:r>
                    <w:r>
                      <w:rPr>
                        <w:spacing w:val="-5"/>
                        <w:sz w:val="18"/>
                      </w:rPr>
                      <w:t>42</w:t>
                    </w:r>
                  </w:p>
                  <w:p>
                    <w:pPr>
                      <w:tabs>
                        <w:tab w:val="right" w:pos="2191"/>
                      </w:tabs>
                      <w:spacing w:before="0" w:line="218" w:lineRule="exact"/>
                      <w:ind w:left="465" w:right="0" w:firstLine="0"/>
                      <w:jc w:val="left"/>
                      <w:rPr>
                        <w:sz w:val="18"/>
                      </w:rPr>
                    </w:pPr>
                    <w:r>
                      <w:rPr>
                        <w:sz w:val="18"/>
                      </w:rPr>
                      <w:t>#define</w:t>
                    </w:r>
                    <w:r>
                      <w:rPr>
                        <w:spacing w:val="-7"/>
                        <w:sz w:val="18"/>
                      </w:rPr>
                      <w:t xml:space="preserve"> </w:t>
                    </w:r>
                    <w:r>
                      <w:rPr>
                        <w:spacing w:val="-5"/>
                        <w:sz w:val="18"/>
                      </w:rPr>
                      <w:t>LOG</w:t>
                    </w:r>
                    <w:r>
                      <w:rPr>
                        <w:rFonts w:ascii="Times New Roman"/>
                        <w:sz w:val="18"/>
                      </w:rPr>
                      <w:tab/>
                    </w:r>
                    <w:r>
                      <w:rPr>
                        <w:spacing w:val="-5"/>
                        <w:sz w:val="18"/>
                      </w:rPr>
                      <w:t>44</w:t>
                    </w:r>
                  </w:p>
                  <w:p>
                    <w:pPr>
                      <w:spacing w:before="0" w:line="218" w:lineRule="exact"/>
                      <w:ind w:left="465" w:right="0" w:firstLine="0"/>
                      <w:jc w:val="left"/>
                      <w:rPr>
                        <w:sz w:val="18"/>
                      </w:rPr>
                    </w:pPr>
                    <w:r>
                      <w:rPr>
                        <w:sz w:val="18"/>
                      </w:rPr>
                      <w:t>#define</w:t>
                    </w:r>
                    <w:r>
                      <w:rPr>
                        <w:spacing w:val="-7"/>
                        <w:sz w:val="18"/>
                      </w:rPr>
                      <w:t xml:space="preserve"> </w:t>
                    </w:r>
                    <w:r>
                      <w:rPr>
                        <w:sz w:val="18"/>
                      </w:rPr>
                      <w:t>FORBIDDEN</w:t>
                    </w:r>
                    <w:r>
                      <w:rPr>
                        <w:spacing w:val="-7"/>
                        <w:sz w:val="18"/>
                      </w:rPr>
                      <w:t xml:space="preserve"> </w:t>
                    </w:r>
                    <w:r>
                      <w:rPr>
                        <w:spacing w:val="-5"/>
                        <w:sz w:val="18"/>
                      </w:rPr>
                      <w:t>403</w:t>
                    </w:r>
                  </w:p>
                  <w:p>
                    <w:pPr>
                      <w:tabs>
                        <w:tab w:val="right" w:pos="2484"/>
                      </w:tabs>
                      <w:spacing w:before="0" w:line="246" w:lineRule="exact"/>
                      <w:ind w:left="465" w:right="0" w:firstLine="0"/>
                      <w:jc w:val="left"/>
                      <w:rPr>
                        <w:sz w:val="18"/>
                      </w:rPr>
                    </w:pPr>
                    <w:r>
                      <w:rPr>
                        <w:sz w:val="18"/>
                      </w:rPr>
                      <w:t>#define</w:t>
                    </w:r>
                    <w:r>
                      <w:rPr>
                        <w:spacing w:val="-7"/>
                        <w:sz w:val="18"/>
                      </w:rPr>
                      <w:t xml:space="preserve"> </w:t>
                    </w:r>
                    <w:r>
                      <w:rPr>
                        <w:spacing w:val="-2"/>
                        <w:sz w:val="18"/>
                      </w:rPr>
                      <w:t>NOTFOUND</w:t>
                    </w:r>
                    <w:r>
                      <w:rPr>
                        <w:rFonts w:ascii="Times New Roman"/>
                        <w:sz w:val="18"/>
                      </w:rPr>
                      <w:tab/>
                    </w:r>
                    <w:r>
                      <w:rPr>
                        <w:spacing w:val="-5"/>
                        <w:sz w:val="18"/>
                      </w:rPr>
                      <w:t>404</w:t>
                    </w:r>
                  </w:p>
                  <w:p>
                    <w:pPr>
                      <w:spacing w:before="171" w:line="246" w:lineRule="exact"/>
                      <w:ind w:left="465" w:right="0" w:firstLine="0"/>
                      <w:jc w:val="left"/>
                      <w:rPr>
                        <w:sz w:val="18"/>
                      </w:rPr>
                    </w:pPr>
                    <w:r>
                      <w:rPr>
                        <w:sz w:val="18"/>
                      </w:rPr>
                      <w:t>#ifndef</w:t>
                    </w:r>
                    <w:r>
                      <w:rPr>
                        <w:spacing w:val="-6"/>
                        <w:sz w:val="18"/>
                      </w:rPr>
                      <w:t xml:space="preserve"> </w:t>
                    </w:r>
                    <w:r>
                      <w:rPr>
                        <w:spacing w:val="-2"/>
                        <w:sz w:val="18"/>
                      </w:rPr>
                      <w:t>SIGCLD</w:t>
                    </w:r>
                  </w:p>
                  <w:p>
                    <w:pPr>
                      <w:tabs>
                        <w:tab w:val="left" w:pos="802"/>
                      </w:tabs>
                      <w:spacing w:before="10" w:line="194" w:lineRule="auto"/>
                      <w:ind w:left="465" w:right="5844" w:firstLine="0"/>
                      <w:jc w:val="left"/>
                      <w:rPr>
                        <w:sz w:val="18"/>
                      </w:rPr>
                    </w:pPr>
                    <w:r>
                      <w:rPr>
                        <w:spacing w:val="-10"/>
                        <w:sz w:val="18"/>
                      </w:rPr>
                      <w:t>#</w:t>
                    </w:r>
                    <w:r>
                      <w:rPr>
                        <w:sz w:val="18"/>
                      </w:rPr>
                      <w:tab/>
                    </w:r>
                    <w:r>
                      <w:rPr>
                        <w:sz w:val="18"/>
                      </w:rPr>
                      <w:t>define</w:t>
                    </w:r>
                    <w:r>
                      <w:rPr>
                        <w:spacing w:val="-13"/>
                        <w:sz w:val="18"/>
                      </w:rPr>
                      <w:t xml:space="preserve"> </w:t>
                    </w:r>
                    <w:r>
                      <w:rPr>
                        <w:sz w:val="18"/>
                      </w:rPr>
                      <w:t>SIGCLD</w:t>
                    </w:r>
                    <w:r>
                      <w:rPr>
                        <w:spacing w:val="-12"/>
                        <w:sz w:val="18"/>
                      </w:rPr>
                      <w:t xml:space="preserve"> </w:t>
                    </w:r>
                    <w:r>
                      <w:rPr>
                        <w:sz w:val="18"/>
                      </w:rPr>
                      <w:t xml:space="preserve">SIGCHLD </w:t>
                    </w:r>
                    <w:r>
                      <w:rPr>
                        <w:spacing w:val="-2"/>
                        <w:sz w:val="18"/>
                      </w:rPr>
                      <w:t>#endif</w:t>
                    </w:r>
                  </w:p>
                  <w:p>
                    <w:pPr>
                      <w:spacing w:before="7" w:line="240" w:lineRule="auto"/>
                      <w:rPr>
                        <w:sz w:val="14"/>
                      </w:rPr>
                    </w:pPr>
                  </w:p>
                  <w:p>
                    <w:pPr>
                      <w:spacing w:before="1" w:line="194" w:lineRule="auto"/>
                      <w:ind w:left="604" w:right="7179" w:hanging="140"/>
                      <w:jc w:val="left"/>
                      <w:rPr>
                        <w:sz w:val="18"/>
                      </w:rPr>
                    </w:pPr>
                    <w:r>
                      <w:rPr>
                        <w:sz w:val="18"/>
                      </w:rPr>
                      <w:t>struct { char</w:t>
                    </w:r>
                    <w:r>
                      <w:rPr>
                        <w:spacing w:val="-13"/>
                        <w:sz w:val="18"/>
                      </w:rPr>
                      <w:t xml:space="preserve"> </w:t>
                    </w:r>
                    <w:r>
                      <w:rPr>
                        <w:sz w:val="18"/>
                      </w:rPr>
                      <w:t>*ext;</w:t>
                    </w:r>
                  </w:p>
                  <w:p>
                    <w:pPr>
                      <w:spacing w:before="0" w:line="213" w:lineRule="exact"/>
                      <w:ind w:left="457" w:right="6697" w:firstLine="0"/>
                      <w:jc w:val="center"/>
                      <w:rPr>
                        <w:sz w:val="18"/>
                      </w:rPr>
                    </w:pPr>
                    <w:r>
                      <w:rPr>
                        <w:sz w:val="18"/>
                      </w:rPr>
                      <w:t>char</w:t>
                    </w:r>
                    <w:r>
                      <w:rPr>
                        <w:spacing w:val="-4"/>
                        <w:sz w:val="18"/>
                      </w:rPr>
                      <w:t xml:space="preserve"> </w:t>
                    </w:r>
                    <w:r>
                      <w:rPr>
                        <w:spacing w:val="-2"/>
                        <w:sz w:val="18"/>
                      </w:rPr>
                      <w:t>*filetype;</w:t>
                    </w:r>
                  </w:p>
                  <w:p>
                    <w:pPr>
                      <w:spacing w:before="0" w:line="221" w:lineRule="exact"/>
                      <w:ind w:left="458" w:right="6697" w:firstLine="0"/>
                      <w:jc w:val="center"/>
                      <w:rPr>
                        <w:sz w:val="18"/>
                      </w:rPr>
                    </w:pPr>
                    <w:r>
                      <w:rPr>
                        <w:sz w:val="18"/>
                      </w:rPr>
                      <w:t>}</w:t>
                    </w:r>
                    <w:r>
                      <w:rPr>
                        <w:spacing w:val="-3"/>
                        <w:sz w:val="18"/>
                      </w:rPr>
                      <w:t xml:space="preserve"> </w:t>
                    </w:r>
                    <w:r>
                      <w:rPr>
                        <w:sz w:val="18"/>
                      </w:rPr>
                      <w:t>extensions</w:t>
                    </w:r>
                    <w:r>
                      <w:rPr>
                        <w:spacing w:val="-2"/>
                        <w:sz w:val="18"/>
                      </w:rPr>
                      <w:t xml:space="preserve"> </w:t>
                    </w:r>
                    <w:r>
                      <w:rPr>
                        <w:sz w:val="18"/>
                      </w:rPr>
                      <w:t>[]</w:t>
                    </w:r>
                    <w:r>
                      <w:rPr>
                        <w:spacing w:val="-2"/>
                        <w:sz w:val="18"/>
                      </w:rPr>
                      <w:t xml:space="preserve"> </w:t>
                    </w:r>
                    <w:r>
                      <w:rPr>
                        <w:sz w:val="18"/>
                      </w:rPr>
                      <w:t>=</w:t>
                    </w:r>
                    <w:r>
                      <w:rPr>
                        <w:spacing w:val="-4"/>
                        <w:sz w:val="18"/>
                      </w:rPr>
                      <w:t xml:space="preserve"> </w:t>
                    </w:r>
                    <w:r>
                      <w:rPr>
                        <w:spacing w:val="-10"/>
                        <w:sz w:val="18"/>
                      </w:rPr>
                      <w:t>{</w:t>
                    </w:r>
                  </w:p>
                  <w:p>
                    <w:pPr>
                      <w:spacing w:before="0" w:line="218" w:lineRule="exact"/>
                      <w:ind w:left="604" w:right="0" w:firstLine="0"/>
                      <w:jc w:val="left"/>
                      <w:rPr>
                        <w:sz w:val="18"/>
                      </w:rPr>
                    </w:pPr>
                    <w:r>
                      <w:rPr>
                        <w:sz w:val="18"/>
                      </w:rPr>
                      <w:t>{"gif",</w:t>
                    </w:r>
                    <w:r>
                      <w:rPr>
                        <w:spacing w:val="-7"/>
                        <w:sz w:val="18"/>
                      </w:rPr>
                      <w:t xml:space="preserve"> </w:t>
                    </w:r>
                    <w:r>
                      <w:rPr>
                        <w:sz w:val="18"/>
                      </w:rPr>
                      <w:t>"image/gif"</w:t>
                    </w:r>
                    <w:r>
                      <w:rPr>
                        <w:spacing w:val="-6"/>
                        <w:sz w:val="18"/>
                      </w:rPr>
                      <w:t xml:space="preserve"> </w:t>
                    </w:r>
                    <w:r>
                      <w:rPr>
                        <w:spacing w:val="-5"/>
                        <w:sz w:val="18"/>
                      </w:rPr>
                      <w:t>},</w:t>
                    </w:r>
                  </w:p>
                  <w:p>
                    <w:pPr>
                      <w:spacing w:before="0" w:line="218" w:lineRule="exact"/>
                      <w:ind w:left="604" w:right="0" w:firstLine="0"/>
                      <w:jc w:val="left"/>
                      <w:rPr>
                        <w:sz w:val="18"/>
                      </w:rPr>
                    </w:pPr>
                    <w:r>
                      <w:rPr>
                        <w:sz w:val="18"/>
                      </w:rPr>
                      <w:t>{"jpg",</w:t>
                    </w:r>
                    <w:r>
                      <w:rPr>
                        <w:spacing w:val="-7"/>
                        <w:sz w:val="18"/>
                      </w:rPr>
                      <w:t xml:space="preserve"> </w:t>
                    </w:r>
                    <w:r>
                      <w:rPr>
                        <w:sz w:val="18"/>
                      </w:rPr>
                      <w:t>"image/jpg"</w:t>
                    </w:r>
                    <w:r>
                      <w:rPr>
                        <w:spacing w:val="-7"/>
                        <w:sz w:val="18"/>
                      </w:rPr>
                      <w:t xml:space="preserve"> </w:t>
                    </w:r>
                    <w:r>
                      <w:rPr>
                        <w:spacing w:val="-5"/>
                        <w:sz w:val="18"/>
                      </w:rPr>
                      <w:t>},</w:t>
                    </w:r>
                  </w:p>
                  <w:p>
                    <w:pPr>
                      <w:spacing w:before="0" w:line="221" w:lineRule="exact"/>
                      <w:ind w:left="604" w:right="0" w:firstLine="0"/>
                      <w:jc w:val="left"/>
                      <w:rPr>
                        <w:sz w:val="18"/>
                      </w:rPr>
                    </w:pPr>
                    <w:r>
                      <w:rPr>
                        <w:spacing w:val="-2"/>
                        <w:sz w:val="18"/>
                      </w:rPr>
                      <w:t>{"jpeg","image/jpeg"},</w:t>
                    </w:r>
                  </w:p>
                  <w:p>
                    <w:pPr>
                      <w:spacing w:before="0" w:line="221" w:lineRule="exact"/>
                      <w:ind w:left="604" w:right="0" w:firstLine="0"/>
                      <w:jc w:val="left"/>
                      <w:rPr>
                        <w:sz w:val="18"/>
                      </w:rPr>
                    </w:pPr>
                    <w:r>
                      <w:rPr>
                        <w:sz w:val="18"/>
                      </w:rPr>
                      <w:t>{"png",</w:t>
                    </w:r>
                    <w:r>
                      <w:rPr>
                        <w:spacing w:val="-7"/>
                        <w:sz w:val="18"/>
                      </w:rPr>
                      <w:t xml:space="preserve"> </w:t>
                    </w:r>
                    <w:r>
                      <w:rPr>
                        <w:sz w:val="18"/>
                      </w:rPr>
                      <w:t>"image/png"</w:t>
                    </w:r>
                    <w:r>
                      <w:rPr>
                        <w:spacing w:val="-7"/>
                        <w:sz w:val="18"/>
                      </w:rPr>
                      <w:t xml:space="preserve"> </w:t>
                    </w:r>
                    <w:r>
                      <w:rPr>
                        <w:spacing w:val="-5"/>
                        <w:sz w:val="18"/>
                      </w:rPr>
                      <w:t>},</w:t>
                    </w:r>
                  </w:p>
                  <w:p>
                    <w:pPr>
                      <w:spacing w:before="0" w:line="221" w:lineRule="exact"/>
                      <w:ind w:left="604" w:right="0" w:firstLine="0"/>
                      <w:jc w:val="left"/>
                      <w:rPr>
                        <w:sz w:val="18"/>
                      </w:rPr>
                    </w:pPr>
                    <w:r>
                      <w:rPr>
                        <w:sz w:val="18"/>
                      </w:rPr>
                      <w:t>{"ico",</w:t>
                    </w:r>
                    <w:r>
                      <w:rPr>
                        <w:spacing w:val="-7"/>
                        <w:sz w:val="18"/>
                      </w:rPr>
                      <w:t xml:space="preserve"> </w:t>
                    </w:r>
                    <w:r>
                      <w:rPr>
                        <w:sz w:val="18"/>
                      </w:rPr>
                      <w:t>"image/ico"</w:t>
                    </w:r>
                    <w:r>
                      <w:rPr>
                        <w:spacing w:val="-7"/>
                        <w:sz w:val="18"/>
                      </w:rPr>
                      <w:t xml:space="preserve"> </w:t>
                    </w:r>
                    <w:r>
                      <w:rPr>
                        <w:spacing w:val="-5"/>
                        <w:sz w:val="18"/>
                      </w:rPr>
                      <w:t>},</w:t>
                    </w:r>
                  </w:p>
                  <w:p>
                    <w:pPr>
                      <w:spacing w:before="0" w:line="206" w:lineRule="exact"/>
                      <w:ind w:left="604" w:right="0" w:firstLine="0"/>
                      <w:jc w:val="left"/>
                      <w:rPr>
                        <w:sz w:val="18"/>
                      </w:rPr>
                    </w:pPr>
                    <w:r>
                      <w:rPr>
                        <w:sz w:val="18"/>
                      </w:rPr>
                      <w:t>{"zip",</w:t>
                    </w:r>
                    <w:r>
                      <w:rPr>
                        <w:spacing w:val="-7"/>
                        <w:sz w:val="18"/>
                      </w:rPr>
                      <w:t xml:space="preserve"> </w:t>
                    </w:r>
                    <w:r>
                      <w:rPr>
                        <w:sz w:val="18"/>
                      </w:rPr>
                      <w:t>"image/zip"</w:t>
                    </w:r>
                    <w:r>
                      <w:rPr>
                        <w:spacing w:val="-7"/>
                        <w:sz w:val="18"/>
                      </w:rPr>
                      <w:t xml:space="preserve"> </w:t>
                    </w:r>
                    <w:r>
                      <w:rPr>
                        <w:spacing w:val="-5"/>
                        <w:sz w:val="18"/>
                      </w:rPr>
                      <w:t>},</w:t>
                    </w:r>
                  </w:p>
                </w:txbxContent>
              </v:textbox>
            </v:shape>
            <w10:wrap type="topAndBottom"/>
          </v:group>
        </w:pict>
      </w:r>
    </w:p>
    <w:p>
      <w:pPr>
        <w:spacing w:after="0"/>
        <w:rPr>
          <w:sz w:val="26"/>
        </w:rPr>
        <w:sectPr>
          <w:pgSz w:w="11900" w:h="16840"/>
          <w:pgMar w:top="1440" w:right="1480" w:bottom="280" w:left="1580" w:header="720" w:footer="720" w:gutter="0"/>
          <w:cols w:space="720" w:num="1"/>
        </w:sectPr>
      </w:pPr>
    </w:p>
    <w:p>
      <w:pPr>
        <w:spacing w:before="39" w:line="246" w:lineRule="exact"/>
        <w:ind w:left="719" w:right="0" w:firstLine="0"/>
        <w:jc w:val="left"/>
        <w:rPr>
          <w:sz w:val="18"/>
        </w:rPr>
      </w:pPr>
      <w:r>
        <w:pict>
          <v:group id="docshapegroup296" o:spid="_x0000_s1321" o:spt="203" style="position:absolute;left:0pt;margin-left:84.2pt;margin-top:72.45pt;height:693.15pt;width:426.5pt;mso-position-horizontal-relative:page;mso-position-vertical-relative:page;z-index:-251644928;mso-width-relative:page;mso-height-relative:page;" coordorigin="1685,1450" coordsize="8530,13863">
            <o:lock v:ext="edit"/>
            <v:rect id="docshape297" o:spid="_x0000_s1322" o:spt="1" style="position:absolute;left:1694;top:1449;height:221;width:8511;" fillcolor="#D9D9D9" filled="t" stroked="f" coordsize="21600,21600">
              <v:path/>
              <v:fill on="t" focussize="0,0"/>
              <v:stroke on="f"/>
              <v:imagedata o:title=""/>
              <o:lock v:ext="edit"/>
            </v:rect>
            <v:shape id="docshape298" o:spid="_x0000_s1323" style="position:absolute;left:1684;top:1449;height:221;width:8530;" fillcolor="#000000" filled="t" stroked="f" coordorigin="1685,1450" coordsize="8530,221" path="m1694,1450l1685,1450,1685,1670,1694,1670,1694,1450xm10214,1450l10205,1450,10205,1670,10214,1670,10214,1450xe">
              <v:path arrowok="t"/>
              <v:fill on="t" focussize="0,0"/>
              <v:stroke on="f"/>
              <v:imagedata o:title=""/>
              <o:lock v:ext="edit"/>
            </v:shape>
            <v:rect id="docshape299" o:spid="_x0000_s1324" o:spt="1" style="position:absolute;left:1694;top:1670;height:221;width:8511;" fillcolor="#D9D9D9" filled="t" stroked="f" coordsize="21600,21600">
              <v:path/>
              <v:fill on="t" focussize="0,0"/>
              <v:stroke on="f"/>
              <v:imagedata o:title=""/>
              <o:lock v:ext="edit"/>
            </v:rect>
            <v:shape id="docshape300" o:spid="_x0000_s1325" style="position:absolute;left:1684;top:1670;height:221;width:8530;" fillcolor="#000000" filled="t" stroked="f" coordorigin="1685,1670" coordsize="8530,221" path="m1694,1670l1685,1670,1685,1891,1694,1891,1694,1670xm10214,1670l10205,1670,10205,1891,10214,1891,10214,1670xe">
              <v:path arrowok="t"/>
              <v:fill on="t" focussize="0,0"/>
              <v:stroke on="f"/>
              <v:imagedata o:title=""/>
              <o:lock v:ext="edit"/>
            </v:shape>
            <v:rect id="docshape301" o:spid="_x0000_s1326" o:spt="1" style="position:absolute;left:1694;top:1891;height:221;width:8511;" fillcolor="#D9D9D9" filled="t" stroked="f" coordsize="21600,21600">
              <v:path/>
              <v:fill on="t" focussize="0,0"/>
              <v:stroke on="f"/>
              <v:imagedata o:title=""/>
              <o:lock v:ext="edit"/>
            </v:rect>
            <v:shape id="docshape302" o:spid="_x0000_s1327" style="position:absolute;left:1684;top:1891;height:221;width:8530;" fillcolor="#000000" filled="t" stroked="f" coordorigin="1685,1891" coordsize="8530,221" path="m1694,1891l1685,1891,1685,2112,1694,2112,1694,1891xm10214,1891l10205,1891,10205,2112,10214,2112,10214,1891xe">
              <v:path arrowok="t"/>
              <v:fill on="t" focussize="0,0"/>
              <v:stroke on="f"/>
              <v:imagedata o:title=""/>
              <o:lock v:ext="edit"/>
            </v:shape>
            <v:rect id="docshape303" o:spid="_x0000_s1328" o:spt="1" style="position:absolute;left:1694;top:2112;height:216;width:8511;" fillcolor="#D9D9D9" filled="t" stroked="f" coordsize="21600,21600">
              <v:path/>
              <v:fill on="t" focussize="0,0"/>
              <v:stroke on="f"/>
              <v:imagedata o:title=""/>
              <o:lock v:ext="edit"/>
            </v:rect>
            <v:shape id="docshape304" o:spid="_x0000_s1329" style="position:absolute;left:1684;top:2112;height:216;width:8530;" fillcolor="#000000" filled="t" stroked="f" coordorigin="1685,2112" coordsize="8530,216" path="m1694,2112l1685,2112,1685,2328,1694,2328,1694,2112xm10214,2112l10205,2112,10205,2328,10214,2328,10214,2112xe">
              <v:path arrowok="t"/>
              <v:fill on="t" focussize="0,0"/>
              <v:stroke on="f"/>
              <v:imagedata o:title=""/>
              <o:lock v:ext="edit"/>
            </v:shape>
            <v:rect id="docshape305" o:spid="_x0000_s1330" o:spt="1" style="position:absolute;left:1694;top:2328;height:221;width:8511;" fillcolor="#D9D9D9" filled="t" stroked="f" coordsize="21600,21600">
              <v:path/>
              <v:fill on="t" focussize="0,0"/>
              <v:stroke on="f"/>
              <v:imagedata o:title=""/>
              <o:lock v:ext="edit"/>
            </v:rect>
            <v:shape id="docshape306" o:spid="_x0000_s1331" style="position:absolute;left:1684;top:2328;height:221;width:8530;" fillcolor="#000000" filled="t" stroked="f" coordorigin="1685,2328" coordsize="8530,221" path="m1694,2328l1685,2328,1685,2549,1694,2549,1694,2328xm10214,2328l10205,2328,10205,2549,10214,2549,10214,2328xe">
              <v:path arrowok="t"/>
              <v:fill on="t" focussize="0,0"/>
              <v:stroke on="f"/>
              <v:imagedata o:title=""/>
              <o:lock v:ext="edit"/>
            </v:shape>
            <v:rect id="docshape307" o:spid="_x0000_s1332" o:spt="1" style="position:absolute;left:1694;top:2548;height:221;width:8511;" fillcolor="#D9D9D9" filled="t" stroked="f" coordsize="21600,21600">
              <v:path/>
              <v:fill on="t" focussize="0,0"/>
              <v:stroke on="f"/>
              <v:imagedata o:title=""/>
              <o:lock v:ext="edit"/>
            </v:rect>
            <v:shape id="docshape308" o:spid="_x0000_s1333" style="position:absolute;left:1684;top:2548;height:221;width:8530;" fillcolor="#000000" filled="t" stroked="f" coordorigin="1685,2549" coordsize="8530,221" path="m1694,2549l1685,2549,1685,2770,1694,2770,1694,2549xm10214,2549l10205,2549,10205,2770,10214,2770,10214,2549xe">
              <v:path arrowok="t"/>
              <v:fill on="t" focussize="0,0"/>
              <v:stroke on="f"/>
              <v:imagedata o:title=""/>
              <o:lock v:ext="edit"/>
            </v:shape>
            <v:rect id="docshape309" o:spid="_x0000_s1334" o:spt="1" style="position:absolute;left:1694;top:2769;height:221;width:8511;" fillcolor="#D9D9D9" filled="t" stroked="f" coordsize="21600,21600">
              <v:path/>
              <v:fill on="t" focussize="0,0"/>
              <v:stroke on="f"/>
              <v:imagedata o:title=""/>
              <o:lock v:ext="edit"/>
            </v:rect>
            <v:shape id="docshape310" o:spid="_x0000_s1335" style="position:absolute;left:1684;top:2769;height:221;width:8530;" fillcolor="#000000" filled="t" stroked="f" coordorigin="1685,2770" coordsize="8530,221" path="m1694,2770l1685,2770,1685,2990,1694,2990,1694,2770xm10214,2770l10205,2770,10205,2990,10214,2990,10214,2770xe">
              <v:path arrowok="t"/>
              <v:fill on="t" focussize="0,0"/>
              <v:stroke on="f"/>
              <v:imagedata o:title=""/>
              <o:lock v:ext="edit"/>
            </v:shape>
            <v:rect id="docshape311" o:spid="_x0000_s1336" o:spt="1" style="position:absolute;left:1694;top:2990;height:221;width:8511;" fillcolor="#D9D9D9" filled="t" stroked="f" coordsize="21600,21600">
              <v:path/>
              <v:fill on="t" focussize="0,0"/>
              <v:stroke on="f"/>
              <v:imagedata o:title=""/>
              <o:lock v:ext="edit"/>
            </v:rect>
            <v:shape id="docshape312" o:spid="_x0000_s1337" style="position:absolute;left:1684;top:2990;height:221;width:8530;" fillcolor="#000000" filled="t" stroked="f" coordorigin="1685,2990" coordsize="8530,221" path="m1694,2990l1685,2990,1685,3211,1694,3211,1694,2990xm10214,2990l10205,2990,10205,3211,10214,3211,10214,2990xe">
              <v:path arrowok="t"/>
              <v:fill on="t" focussize="0,0"/>
              <v:stroke on="f"/>
              <v:imagedata o:title=""/>
              <o:lock v:ext="edit"/>
            </v:shape>
            <v:rect id="docshape313" o:spid="_x0000_s1338" o:spt="1" style="position:absolute;left:1694;top:3211;height:221;width:8511;" fillcolor="#D9D9D9" filled="t" stroked="f" coordsize="21600,21600">
              <v:path/>
              <v:fill on="t" focussize="0,0"/>
              <v:stroke on="f"/>
              <v:imagedata o:title=""/>
              <o:lock v:ext="edit"/>
            </v:rect>
            <v:shape id="docshape314" o:spid="_x0000_s1339" style="position:absolute;left:1684;top:3211;height:221;width:8530;" fillcolor="#000000" filled="t" stroked="f" coordorigin="1685,3211" coordsize="8530,221" path="m1694,3211l1685,3211,1685,3432,1694,3432,1694,3211xm10214,3211l10205,3211,10205,3432,10214,3432,10214,3211xe">
              <v:path arrowok="t"/>
              <v:fill on="t" focussize="0,0"/>
              <v:stroke on="f"/>
              <v:imagedata o:title=""/>
              <o:lock v:ext="edit"/>
            </v:shape>
            <v:rect id="docshape315" o:spid="_x0000_s1340" o:spt="1" style="position:absolute;left:1694;top:3432;height:216;width:8511;" fillcolor="#D9D9D9" filled="t" stroked="f" coordsize="21600,21600">
              <v:path/>
              <v:fill on="t" focussize="0,0"/>
              <v:stroke on="f"/>
              <v:imagedata o:title=""/>
              <o:lock v:ext="edit"/>
            </v:rect>
            <v:shape id="docshape316" o:spid="_x0000_s1341" style="position:absolute;left:1684;top:3432;height:216;width:8530;" fillcolor="#000000" filled="t" stroked="f" coordorigin="1685,3432" coordsize="8530,216" path="m1694,3432l1685,3432,1685,3648,1694,3648,1694,3432xm10214,3432l10205,3432,10205,3648,10214,3648,10214,3432xe">
              <v:path arrowok="t"/>
              <v:fill on="t" focussize="0,0"/>
              <v:stroke on="f"/>
              <v:imagedata o:title=""/>
              <o:lock v:ext="edit"/>
            </v:shape>
            <v:rect id="docshape317" o:spid="_x0000_s1342" o:spt="1" style="position:absolute;left:1694;top:3648;height:221;width:8511;" fillcolor="#D9D9D9" filled="t" stroked="f" coordsize="21600,21600">
              <v:path/>
              <v:fill on="t" focussize="0,0"/>
              <v:stroke on="f"/>
              <v:imagedata o:title=""/>
              <o:lock v:ext="edit"/>
            </v:rect>
            <v:shape id="docshape318" o:spid="_x0000_s1343" style="position:absolute;left:1684;top:3648;height:221;width:8530;" fillcolor="#000000" filled="t" stroked="f" coordorigin="1685,3648" coordsize="8530,221" path="m1694,3648l1685,3648,1685,3869,1694,3869,1694,3648xm10214,3648l10205,3648,10205,3869,10214,3869,10214,3648xe">
              <v:path arrowok="t"/>
              <v:fill on="t" focussize="0,0"/>
              <v:stroke on="f"/>
              <v:imagedata o:title=""/>
              <o:lock v:ext="edit"/>
            </v:shape>
            <v:rect id="docshape319" o:spid="_x0000_s1344" o:spt="1" style="position:absolute;left:1694;top:3868;height:221;width:8511;" fillcolor="#D9D9D9" filled="t" stroked="f" coordsize="21600,21600">
              <v:path/>
              <v:fill on="t" focussize="0,0"/>
              <v:stroke on="f"/>
              <v:imagedata o:title=""/>
              <o:lock v:ext="edit"/>
            </v:rect>
            <v:shape id="docshape320" o:spid="_x0000_s1345" style="position:absolute;left:1684;top:3868;height:221;width:8530;" fillcolor="#000000" filled="t" stroked="f" coordorigin="1685,3869" coordsize="8530,221" path="m1694,3869l1685,3869,1685,4090,1694,4090,1694,3869xm10214,3869l10205,3869,10205,4090,10214,4090,10214,3869xe">
              <v:path arrowok="t"/>
              <v:fill on="t" focussize="0,0"/>
              <v:stroke on="f"/>
              <v:imagedata o:title=""/>
              <o:lock v:ext="edit"/>
            </v:shape>
            <v:rect id="docshape321" o:spid="_x0000_s1346" o:spt="1" style="position:absolute;left:1694;top:4089;height:221;width:8511;" fillcolor="#D9D9D9" filled="t" stroked="f" coordsize="21600,21600">
              <v:path/>
              <v:fill on="t" focussize="0,0"/>
              <v:stroke on="f"/>
              <v:imagedata o:title=""/>
              <o:lock v:ext="edit"/>
            </v:rect>
            <v:shape id="docshape322" o:spid="_x0000_s1347" style="position:absolute;left:1684;top:4089;height:221;width:8530;" fillcolor="#000000" filled="t" stroked="f" coordorigin="1685,4090" coordsize="8530,221" path="m1694,4090l1685,4090,1685,4310,1694,4310,1694,4090xm10214,4090l10205,4090,10205,4310,10214,4310,10214,4090xe">
              <v:path arrowok="t"/>
              <v:fill on="t" focussize="0,0"/>
              <v:stroke on="f"/>
              <v:imagedata o:title=""/>
              <o:lock v:ext="edit"/>
            </v:shape>
            <v:rect id="docshape323" o:spid="_x0000_s1348" o:spt="1" style="position:absolute;left:1694;top:4310;height:221;width:8511;" fillcolor="#D9D9D9" filled="t" stroked="f" coordsize="21600,21600">
              <v:path/>
              <v:fill on="t" focussize="0,0"/>
              <v:stroke on="f"/>
              <v:imagedata o:title=""/>
              <o:lock v:ext="edit"/>
            </v:rect>
            <v:shape id="docshape324" o:spid="_x0000_s1349" style="position:absolute;left:1684;top:4310;height:221;width:8530;" fillcolor="#000000" filled="t" stroked="f" coordorigin="1685,4310" coordsize="8530,221" path="m1694,4310l1685,4310,1685,4531,1694,4531,1694,4310xm10214,4310l10205,4310,10205,4531,10214,4531,10214,4310xe">
              <v:path arrowok="t"/>
              <v:fill on="t" focussize="0,0"/>
              <v:stroke on="f"/>
              <v:imagedata o:title=""/>
              <o:lock v:ext="edit"/>
            </v:shape>
            <v:rect id="docshape325" o:spid="_x0000_s1350" o:spt="1" style="position:absolute;left:1694;top:4531;height:221;width:8511;" fillcolor="#D9D9D9" filled="t" stroked="f" coordsize="21600,21600">
              <v:path/>
              <v:fill on="t" focussize="0,0"/>
              <v:stroke on="f"/>
              <v:imagedata o:title=""/>
              <o:lock v:ext="edit"/>
            </v:rect>
            <v:shape id="docshape326" o:spid="_x0000_s1351" style="position:absolute;left:1684;top:4531;height:221;width:8530;" fillcolor="#000000" filled="t" stroked="f" coordorigin="1685,4531" coordsize="8530,221" path="m1694,4531l1685,4531,1685,4752,1694,4752,1694,4531xm10214,4531l10205,4531,10205,4752,10214,4752,10214,4531xe">
              <v:path arrowok="t"/>
              <v:fill on="t" focussize="0,0"/>
              <v:stroke on="f"/>
              <v:imagedata o:title=""/>
              <o:lock v:ext="edit"/>
            </v:shape>
            <v:rect id="docshape327" o:spid="_x0000_s1352" o:spt="1" style="position:absolute;left:1694;top:4752;height:216;width:8511;" fillcolor="#D9D9D9" filled="t" stroked="f" coordsize="21600,21600">
              <v:path/>
              <v:fill on="t" focussize="0,0"/>
              <v:stroke on="f"/>
              <v:imagedata o:title=""/>
              <o:lock v:ext="edit"/>
            </v:rect>
            <v:shape id="docshape328" o:spid="_x0000_s1353" style="position:absolute;left:1684;top:4752;height:216;width:8530;" fillcolor="#000000" filled="t" stroked="f" coordorigin="1685,4752" coordsize="8530,216" path="m1694,4752l1685,4752,1685,4968,1694,4968,1694,4752xm10214,4752l10205,4752,10205,4968,10214,4968,10214,4752xe">
              <v:path arrowok="t"/>
              <v:fill on="t" focussize="0,0"/>
              <v:stroke on="f"/>
              <v:imagedata o:title=""/>
              <o:lock v:ext="edit"/>
            </v:shape>
            <v:rect id="docshape329" o:spid="_x0000_s1354" o:spt="1" style="position:absolute;left:1694;top:4968;height:221;width:8511;" fillcolor="#D9D9D9" filled="t" stroked="f" coordsize="21600,21600">
              <v:path/>
              <v:fill on="t" focussize="0,0"/>
              <v:stroke on="f"/>
              <v:imagedata o:title=""/>
              <o:lock v:ext="edit"/>
            </v:rect>
            <v:shape id="docshape330" o:spid="_x0000_s1355" style="position:absolute;left:1684;top:4968;height:221;width:8530;" fillcolor="#000000" filled="t" stroked="f" coordorigin="1685,4968" coordsize="8530,221" path="m1694,4968l1685,4968,1685,5189,1694,5189,1694,4968xm10214,4968l10205,4968,10205,5189,10214,5189,10214,4968xe">
              <v:path arrowok="t"/>
              <v:fill on="t" focussize="0,0"/>
              <v:stroke on="f"/>
              <v:imagedata o:title=""/>
              <o:lock v:ext="edit"/>
            </v:shape>
            <v:rect id="docshape331" o:spid="_x0000_s1356" o:spt="1" style="position:absolute;left:1694;top:5188;height:221;width:8511;" fillcolor="#D9D9D9" filled="t" stroked="f" coordsize="21600,21600">
              <v:path/>
              <v:fill on="t" focussize="0,0"/>
              <v:stroke on="f"/>
              <v:imagedata o:title=""/>
              <o:lock v:ext="edit"/>
            </v:rect>
            <v:shape id="docshape332" o:spid="_x0000_s1357" style="position:absolute;left:1684;top:5188;height:221;width:8530;" fillcolor="#000000" filled="t" stroked="f" coordorigin="1685,5189" coordsize="8530,221" path="m1694,5189l1685,5189,1685,5410,1694,5410,1694,5189xm10214,5189l10205,5189,10205,5410,10214,5410,10214,5189xe">
              <v:path arrowok="t"/>
              <v:fill on="t" focussize="0,0"/>
              <v:stroke on="f"/>
              <v:imagedata o:title=""/>
              <o:lock v:ext="edit"/>
            </v:shape>
            <v:rect id="docshape333" o:spid="_x0000_s1358" o:spt="1" style="position:absolute;left:1694;top:5409;height:221;width:8511;" fillcolor="#D9D9D9" filled="t" stroked="f" coordsize="21600,21600">
              <v:path/>
              <v:fill on="t" focussize="0,0"/>
              <v:stroke on="f"/>
              <v:imagedata o:title=""/>
              <o:lock v:ext="edit"/>
            </v:rect>
            <v:shape id="docshape334" o:spid="_x0000_s1359" style="position:absolute;left:1684;top:5409;height:221;width:8530;" fillcolor="#000000" filled="t" stroked="f" coordorigin="1685,5410" coordsize="8530,221" path="m1694,5410l1685,5410,1685,5630,1694,5630,1694,5410xm10214,5410l10205,5410,10205,5630,10214,5630,10214,5410xe">
              <v:path arrowok="t"/>
              <v:fill on="t" focussize="0,0"/>
              <v:stroke on="f"/>
              <v:imagedata o:title=""/>
              <o:lock v:ext="edit"/>
            </v:shape>
            <v:rect id="docshape335" o:spid="_x0000_s1360" o:spt="1" style="position:absolute;left:1694;top:5630;height:221;width:8511;" fillcolor="#D9D9D9" filled="t" stroked="f" coordsize="21600,21600">
              <v:path/>
              <v:fill on="t" focussize="0,0"/>
              <v:stroke on="f"/>
              <v:imagedata o:title=""/>
              <o:lock v:ext="edit"/>
            </v:rect>
            <v:shape id="docshape336" o:spid="_x0000_s1361" style="position:absolute;left:1684;top:5630;height:221;width:8530;" fillcolor="#000000" filled="t" stroked="f" coordorigin="1685,5630" coordsize="8530,221" path="m1694,5630l1685,5630,1685,5851,1694,5851,1694,5630xm10214,5630l10205,5630,10205,5851,10214,5851,10214,5630xe">
              <v:path arrowok="t"/>
              <v:fill on="t" focussize="0,0"/>
              <v:stroke on="f"/>
              <v:imagedata o:title=""/>
              <o:lock v:ext="edit"/>
            </v:shape>
            <v:rect id="docshape337" o:spid="_x0000_s1362" o:spt="1" style="position:absolute;left:1694;top:5851;height:221;width:8511;" fillcolor="#D9D9D9" filled="t" stroked="f" coordsize="21600,21600">
              <v:path/>
              <v:fill on="t" focussize="0,0"/>
              <v:stroke on="f"/>
              <v:imagedata o:title=""/>
              <o:lock v:ext="edit"/>
            </v:rect>
            <v:shape id="docshape338" o:spid="_x0000_s1363" style="position:absolute;left:1684;top:5851;height:221;width:8530;" fillcolor="#000000" filled="t" stroked="f" coordorigin="1685,5851" coordsize="8530,221" path="m1694,5851l1685,5851,1685,6072,1694,6072,1694,5851xm10214,5851l10205,5851,10205,6072,10214,6072,10214,5851xe">
              <v:path arrowok="t"/>
              <v:fill on="t" focussize="0,0"/>
              <v:stroke on="f"/>
              <v:imagedata o:title=""/>
              <o:lock v:ext="edit"/>
            </v:shape>
            <v:rect id="docshape339" o:spid="_x0000_s1364" o:spt="1" style="position:absolute;left:1694;top:6072;height:216;width:8511;" fillcolor="#D9D9D9" filled="t" stroked="f" coordsize="21600,21600">
              <v:path/>
              <v:fill on="t" focussize="0,0"/>
              <v:stroke on="f"/>
              <v:imagedata o:title=""/>
              <o:lock v:ext="edit"/>
            </v:rect>
            <v:shape id="docshape340" o:spid="_x0000_s1365" style="position:absolute;left:1684;top:6072;height:216;width:8530;" fillcolor="#000000" filled="t" stroked="f" coordorigin="1685,6072" coordsize="8530,216" path="m1694,6072l1685,6072,1685,6288,1694,6288,1694,6072xm10214,6072l10205,6072,10205,6288,10214,6288,10214,6072xe">
              <v:path arrowok="t"/>
              <v:fill on="t" focussize="0,0"/>
              <v:stroke on="f"/>
              <v:imagedata o:title=""/>
              <o:lock v:ext="edit"/>
            </v:shape>
            <v:rect id="docshape341" o:spid="_x0000_s1366" o:spt="1" style="position:absolute;left:1694;top:6288;height:221;width:8511;" fillcolor="#D9D9D9" filled="t" stroked="f" coordsize="21600,21600">
              <v:path/>
              <v:fill on="t" focussize="0,0"/>
              <v:stroke on="f"/>
              <v:imagedata o:title=""/>
              <o:lock v:ext="edit"/>
            </v:rect>
            <v:shape id="docshape342" o:spid="_x0000_s1367" style="position:absolute;left:1684;top:6288;height:221;width:8530;" fillcolor="#000000" filled="t" stroked="f" coordorigin="1685,6288" coordsize="8530,221" path="m1694,6288l1685,6288,1685,6509,1694,6509,1694,6288xm10214,6288l10205,6288,10205,6509,10214,6509,10214,6288xe">
              <v:path arrowok="t"/>
              <v:fill on="t" focussize="0,0"/>
              <v:stroke on="f"/>
              <v:imagedata o:title=""/>
              <o:lock v:ext="edit"/>
            </v:shape>
            <v:rect id="docshape343" o:spid="_x0000_s1368" o:spt="1" style="position:absolute;left:1694;top:6508;height:221;width:8511;" fillcolor="#D9D9D9" filled="t" stroked="f" coordsize="21600,21600">
              <v:path/>
              <v:fill on="t" focussize="0,0"/>
              <v:stroke on="f"/>
              <v:imagedata o:title=""/>
              <o:lock v:ext="edit"/>
            </v:rect>
            <v:shape id="docshape344" o:spid="_x0000_s1369" style="position:absolute;left:1684;top:6508;height:221;width:8530;" fillcolor="#000000" filled="t" stroked="f" coordorigin="1685,6509" coordsize="8530,221" path="m1694,6509l1685,6509,1685,6730,1694,6730,1694,6509xm10214,6509l10205,6509,10205,6730,10214,6730,10214,6509xe">
              <v:path arrowok="t"/>
              <v:fill on="t" focussize="0,0"/>
              <v:stroke on="f"/>
              <v:imagedata o:title=""/>
              <o:lock v:ext="edit"/>
            </v:shape>
            <v:rect id="docshape345" o:spid="_x0000_s1370" o:spt="1" style="position:absolute;left:1694;top:6729;height:221;width:8511;" fillcolor="#D9D9D9" filled="t" stroked="f" coordsize="21600,21600">
              <v:path/>
              <v:fill on="t" focussize="0,0"/>
              <v:stroke on="f"/>
              <v:imagedata o:title=""/>
              <o:lock v:ext="edit"/>
            </v:rect>
            <v:shape id="docshape346" o:spid="_x0000_s1371" style="position:absolute;left:1684;top:6729;height:221;width:8530;" fillcolor="#000000" filled="t" stroked="f" coordorigin="1685,6730" coordsize="8530,221" path="m1694,6730l1685,6730,1685,6950,1694,6950,1694,6730xm10214,6730l10205,6730,10205,6950,10214,6950,10214,6730xe">
              <v:path arrowok="t"/>
              <v:fill on="t" focussize="0,0"/>
              <v:stroke on="f"/>
              <v:imagedata o:title=""/>
              <o:lock v:ext="edit"/>
            </v:shape>
            <v:rect id="docshape347" o:spid="_x0000_s1372" o:spt="1" style="position:absolute;left:1694;top:6950;height:221;width:8511;" fillcolor="#D9D9D9" filled="t" stroked="f" coordsize="21600,21600">
              <v:path/>
              <v:fill on="t" focussize="0,0"/>
              <v:stroke on="f"/>
              <v:imagedata o:title=""/>
              <o:lock v:ext="edit"/>
            </v:rect>
            <v:shape id="docshape348" o:spid="_x0000_s1373" style="position:absolute;left:1684;top:6950;height:221;width:8530;" fillcolor="#000000" filled="t" stroked="f" coordorigin="1685,6950" coordsize="8530,221" path="m1694,6950l1685,6950,1685,7171,1694,7171,1694,6950xm10214,6950l10205,6950,10205,7171,10214,7171,10214,6950xe">
              <v:path arrowok="t"/>
              <v:fill on="t" focussize="0,0"/>
              <v:stroke on="f"/>
              <v:imagedata o:title=""/>
              <o:lock v:ext="edit"/>
            </v:shape>
            <v:rect id="docshape349" o:spid="_x0000_s1374" o:spt="1" style="position:absolute;left:1694;top:7171;height:221;width:8511;" fillcolor="#D9D9D9" filled="t" stroked="f" coordsize="21600,21600">
              <v:path/>
              <v:fill on="t" focussize="0,0"/>
              <v:stroke on="f"/>
              <v:imagedata o:title=""/>
              <o:lock v:ext="edit"/>
            </v:rect>
            <v:shape id="docshape350" o:spid="_x0000_s1375" style="position:absolute;left:1684;top:7171;height:221;width:8530;" fillcolor="#000000" filled="t" stroked="f" coordorigin="1685,7171" coordsize="8530,221" path="m1694,7171l1685,7171,1685,7392,1694,7392,1694,7171xm10214,7171l10205,7171,10205,7392,10214,7392,10214,7171xe">
              <v:path arrowok="t"/>
              <v:fill on="t" focussize="0,0"/>
              <v:stroke on="f"/>
              <v:imagedata o:title=""/>
              <o:lock v:ext="edit"/>
            </v:shape>
            <v:rect id="docshape351" o:spid="_x0000_s1376" o:spt="1" style="position:absolute;left:1694;top:7392;height:216;width:8511;" fillcolor="#D9D9D9" filled="t" stroked="f" coordsize="21600,21600">
              <v:path/>
              <v:fill on="t" focussize="0,0"/>
              <v:stroke on="f"/>
              <v:imagedata o:title=""/>
              <o:lock v:ext="edit"/>
            </v:rect>
            <v:shape id="docshape352" o:spid="_x0000_s1377" style="position:absolute;left:1684;top:7392;height:216;width:8530;" fillcolor="#000000" filled="t" stroked="f" coordorigin="1685,7392" coordsize="8530,216" path="m1694,7392l1685,7392,1685,7608,1694,7608,1694,7392xm10214,7392l10205,7392,10205,7608,10214,7608,10214,7392xe">
              <v:path arrowok="t"/>
              <v:fill on="t" focussize="0,0"/>
              <v:stroke on="f"/>
              <v:imagedata o:title=""/>
              <o:lock v:ext="edit"/>
            </v:shape>
            <v:rect id="docshape353" o:spid="_x0000_s1378" o:spt="1" style="position:absolute;left:1694;top:7608;height:221;width:8511;" fillcolor="#D9D9D9" filled="t" stroked="f" coordsize="21600,21600">
              <v:path/>
              <v:fill on="t" focussize="0,0"/>
              <v:stroke on="f"/>
              <v:imagedata o:title=""/>
              <o:lock v:ext="edit"/>
            </v:rect>
            <v:shape id="docshape354" o:spid="_x0000_s1379" style="position:absolute;left:1684;top:7608;height:221;width:8530;" fillcolor="#000000" filled="t" stroked="f" coordorigin="1685,7608" coordsize="8530,221" path="m1694,7608l1685,7608,1685,7829,1694,7829,1694,7608xm10214,7608l10205,7608,10205,7829,10214,7829,10214,7608xe">
              <v:path arrowok="t"/>
              <v:fill on="t" focussize="0,0"/>
              <v:stroke on="f"/>
              <v:imagedata o:title=""/>
              <o:lock v:ext="edit"/>
            </v:shape>
            <v:rect id="docshape355" o:spid="_x0000_s1380" o:spt="1" style="position:absolute;left:1694;top:7828;height:221;width:8511;" fillcolor="#D9D9D9" filled="t" stroked="f" coordsize="21600,21600">
              <v:path/>
              <v:fill on="t" focussize="0,0"/>
              <v:stroke on="f"/>
              <v:imagedata o:title=""/>
              <o:lock v:ext="edit"/>
            </v:rect>
            <v:shape id="docshape356" o:spid="_x0000_s1381" style="position:absolute;left:1684;top:7828;height:221;width:8530;" fillcolor="#000000" filled="t" stroked="f" coordorigin="1685,7829" coordsize="8530,221" path="m1694,7829l1685,7829,1685,8050,1694,8050,1694,7829xm10214,7829l10205,7829,10205,8050,10214,8050,10214,7829xe">
              <v:path arrowok="t"/>
              <v:fill on="t" focussize="0,0"/>
              <v:stroke on="f"/>
              <v:imagedata o:title=""/>
              <o:lock v:ext="edit"/>
            </v:shape>
            <v:rect id="docshape357" o:spid="_x0000_s1382" o:spt="1" style="position:absolute;left:1694;top:8049;height:221;width:8511;" fillcolor="#D9D9D9" filled="t" stroked="f" coordsize="21600,21600">
              <v:path/>
              <v:fill on="t" focussize="0,0"/>
              <v:stroke on="f"/>
              <v:imagedata o:title=""/>
              <o:lock v:ext="edit"/>
            </v:rect>
            <v:shape id="docshape358" o:spid="_x0000_s1383" style="position:absolute;left:1684;top:8049;height:221;width:8530;" fillcolor="#000000" filled="t" stroked="f" coordorigin="1685,8050" coordsize="8530,221" path="m1694,8050l1685,8050,1685,8270,1694,8270,1694,8050xm10214,8050l10205,8050,10205,8270,10214,8270,10214,8050xe">
              <v:path arrowok="t"/>
              <v:fill on="t" focussize="0,0"/>
              <v:stroke on="f"/>
              <v:imagedata o:title=""/>
              <o:lock v:ext="edit"/>
            </v:shape>
            <v:rect id="docshape359" o:spid="_x0000_s1384" o:spt="1" style="position:absolute;left:1694;top:8270;height:221;width:8511;" fillcolor="#D9D9D9" filled="t" stroked="f" coordsize="21600,21600">
              <v:path/>
              <v:fill on="t" focussize="0,0"/>
              <v:stroke on="f"/>
              <v:imagedata o:title=""/>
              <o:lock v:ext="edit"/>
            </v:rect>
            <v:shape id="docshape360" o:spid="_x0000_s1385" style="position:absolute;left:1684;top:8270;height:221;width:8530;" fillcolor="#000000" filled="t" stroked="f" coordorigin="1685,8270" coordsize="8530,221" path="m1694,8270l1685,8270,1685,8491,1694,8491,1694,8270xm10214,8270l10205,8270,10205,8491,10214,8491,10214,8270xe">
              <v:path arrowok="t"/>
              <v:fill on="t" focussize="0,0"/>
              <v:stroke on="f"/>
              <v:imagedata o:title=""/>
              <o:lock v:ext="edit"/>
            </v:shape>
            <v:rect id="docshape361" o:spid="_x0000_s1386" o:spt="1" style="position:absolute;left:1694;top:8491;height:221;width:8511;" fillcolor="#D9D9D9" filled="t" stroked="f" coordsize="21600,21600">
              <v:path/>
              <v:fill on="t" focussize="0,0"/>
              <v:stroke on="f"/>
              <v:imagedata o:title=""/>
              <o:lock v:ext="edit"/>
            </v:rect>
            <v:shape id="docshape362" o:spid="_x0000_s1387" style="position:absolute;left:1684;top:8491;height:221;width:8530;" fillcolor="#000000" filled="t" stroked="f" coordorigin="1685,8491" coordsize="8530,221" path="m1694,8491l1685,8491,1685,8712,1694,8712,1694,8491xm10214,8491l10205,8491,10205,8712,10214,8712,10214,8491xe">
              <v:path arrowok="t"/>
              <v:fill on="t" focussize="0,0"/>
              <v:stroke on="f"/>
              <v:imagedata o:title=""/>
              <o:lock v:ext="edit"/>
            </v:shape>
            <v:rect id="docshape363" o:spid="_x0000_s1388" o:spt="1" style="position:absolute;left:1694;top:8712;height:216;width:8511;" fillcolor="#D9D9D9" filled="t" stroked="f" coordsize="21600,21600">
              <v:path/>
              <v:fill on="t" focussize="0,0"/>
              <v:stroke on="f"/>
              <v:imagedata o:title=""/>
              <o:lock v:ext="edit"/>
            </v:rect>
            <v:shape id="docshape364" o:spid="_x0000_s1389" style="position:absolute;left:1684;top:8712;height:216;width:8530;" fillcolor="#000000" filled="t" stroked="f" coordorigin="1685,8712" coordsize="8530,216" path="m1694,8712l1685,8712,1685,8928,1694,8928,1694,8712xm10214,8712l10205,8712,10205,8928,10214,8928,10214,8712xe">
              <v:path arrowok="t"/>
              <v:fill on="t" focussize="0,0"/>
              <v:stroke on="f"/>
              <v:imagedata o:title=""/>
              <o:lock v:ext="edit"/>
            </v:shape>
            <v:rect id="docshape365" o:spid="_x0000_s1390" o:spt="1" style="position:absolute;left:1694;top:8928;height:221;width:8511;" fillcolor="#D9D9D9" filled="t" stroked="f" coordsize="21600,21600">
              <v:path/>
              <v:fill on="t" focussize="0,0"/>
              <v:stroke on="f"/>
              <v:imagedata o:title=""/>
              <o:lock v:ext="edit"/>
            </v:rect>
            <v:shape id="docshape366" o:spid="_x0000_s1391" style="position:absolute;left:1684;top:8928;height:221;width:8530;" fillcolor="#000000" filled="t" stroked="f" coordorigin="1685,8928" coordsize="8530,221" path="m1694,8928l1685,8928,1685,9149,1694,9149,1694,8928xm10214,8928l10205,8928,10205,9149,10214,9149,10214,8928xe">
              <v:path arrowok="t"/>
              <v:fill on="t" focussize="0,0"/>
              <v:stroke on="f"/>
              <v:imagedata o:title=""/>
              <o:lock v:ext="edit"/>
            </v:shape>
            <v:rect id="docshape367" o:spid="_x0000_s1392" o:spt="1" style="position:absolute;left:1694;top:9148;height:221;width:8511;" fillcolor="#D9D9D9" filled="t" stroked="f" coordsize="21600,21600">
              <v:path/>
              <v:fill on="t" focussize="0,0"/>
              <v:stroke on="f"/>
              <v:imagedata o:title=""/>
              <o:lock v:ext="edit"/>
            </v:rect>
            <v:shape id="docshape368" o:spid="_x0000_s1393" style="position:absolute;left:1684;top:9148;height:221;width:8530;" fillcolor="#000000" filled="t" stroked="f" coordorigin="1685,9149" coordsize="8530,221" path="m1694,9149l1685,9149,1685,9370,1694,9370,1694,9149xm10214,9149l10205,9149,10205,9370,10214,9370,10214,9149xe">
              <v:path arrowok="t"/>
              <v:fill on="t" focussize="0,0"/>
              <v:stroke on="f"/>
              <v:imagedata o:title=""/>
              <o:lock v:ext="edit"/>
            </v:shape>
            <v:rect id="docshape369" o:spid="_x0000_s1394" o:spt="1" style="position:absolute;left:1694;top:9369;height:221;width:8511;" fillcolor="#D9D9D9" filled="t" stroked="f" coordsize="21600,21600">
              <v:path/>
              <v:fill on="t" focussize="0,0"/>
              <v:stroke on="f"/>
              <v:imagedata o:title=""/>
              <o:lock v:ext="edit"/>
            </v:rect>
            <v:shape id="docshape370" o:spid="_x0000_s1395" style="position:absolute;left:1684;top:9369;height:221;width:8530;" fillcolor="#000000" filled="t" stroked="f" coordorigin="1685,9370" coordsize="8530,221" path="m1694,9370l1685,9370,1685,9590,1694,9590,1694,9370xm10214,9370l10205,9370,10205,9590,10214,9590,10214,9370xe">
              <v:path arrowok="t"/>
              <v:fill on="t" focussize="0,0"/>
              <v:stroke on="f"/>
              <v:imagedata o:title=""/>
              <o:lock v:ext="edit"/>
            </v:shape>
            <v:rect id="docshape371" o:spid="_x0000_s1396" o:spt="1" style="position:absolute;left:1694;top:9590;height:221;width:8511;" fillcolor="#D9D9D9" filled="t" stroked="f" coordsize="21600,21600">
              <v:path/>
              <v:fill on="t" focussize="0,0"/>
              <v:stroke on="f"/>
              <v:imagedata o:title=""/>
              <o:lock v:ext="edit"/>
            </v:rect>
            <v:shape id="docshape372" o:spid="_x0000_s1397" style="position:absolute;left:1684;top:9590;height:221;width:8530;" fillcolor="#000000" filled="t" stroked="f" coordorigin="1685,9590" coordsize="8530,221" path="m1694,9590l1685,9590,1685,9811,1694,9811,1694,9590xm10214,9590l10205,9590,10205,9811,10214,9811,10214,9590xe">
              <v:path arrowok="t"/>
              <v:fill on="t" focussize="0,0"/>
              <v:stroke on="f"/>
              <v:imagedata o:title=""/>
              <o:lock v:ext="edit"/>
            </v:shape>
            <v:rect id="docshape373" o:spid="_x0000_s1398" o:spt="1" style="position:absolute;left:1694;top:9811;height:221;width:8511;" fillcolor="#D9D9D9" filled="t" stroked="f" coordsize="21600,21600">
              <v:path/>
              <v:fill on="t" focussize="0,0"/>
              <v:stroke on="f"/>
              <v:imagedata o:title=""/>
              <o:lock v:ext="edit"/>
            </v:rect>
            <v:shape id="docshape374" o:spid="_x0000_s1399" style="position:absolute;left:1684;top:9811;height:221;width:8530;" fillcolor="#000000" filled="t" stroked="f" coordorigin="1685,9811" coordsize="8530,221" path="m1694,9811l1685,9811,1685,10032,1694,10032,1694,9811xm10214,9811l10205,9811,10205,10032,10214,10032,10214,9811xe">
              <v:path arrowok="t"/>
              <v:fill on="t" focussize="0,0"/>
              <v:stroke on="f"/>
              <v:imagedata o:title=""/>
              <o:lock v:ext="edit"/>
            </v:shape>
            <v:rect id="docshape375" o:spid="_x0000_s1400" o:spt="1" style="position:absolute;left:1694;top:10032;height:216;width:8511;" fillcolor="#D9D9D9" filled="t" stroked="f" coordsize="21600,21600">
              <v:path/>
              <v:fill on="t" focussize="0,0"/>
              <v:stroke on="f"/>
              <v:imagedata o:title=""/>
              <o:lock v:ext="edit"/>
            </v:rect>
            <v:shape id="docshape376" o:spid="_x0000_s1401" style="position:absolute;left:1684;top:10032;height:216;width:8530;" fillcolor="#000000" filled="t" stroked="f" coordorigin="1685,10032" coordsize="8530,216" path="m1694,10032l1685,10032,1685,10248,1694,10248,1694,10032xm10214,10032l10205,10032,10205,10248,10214,10248,10214,10032xe">
              <v:path arrowok="t"/>
              <v:fill on="t" focussize="0,0"/>
              <v:stroke on="f"/>
              <v:imagedata o:title=""/>
              <o:lock v:ext="edit"/>
            </v:shape>
            <v:rect id="docshape377" o:spid="_x0000_s1402" o:spt="1" style="position:absolute;left:1694;top:10248;height:221;width:8511;" fillcolor="#D9D9D9" filled="t" stroked="f" coordsize="21600,21600">
              <v:path/>
              <v:fill on="t" focussize="0,0"/>
              <v:stroke on="f"/>
              <v:imagedata o:title=""/>
              <o:lock v:ext="edit"/>
            </v:rect>
            <v:shape id="docshape378" o:spid="_x0000_s1403" style="position:absolute;left:1684;top:10248;height:221;width:8530;" fillcolor="#000000" filled="t" stroked="f" coordorigin="1685,10248" coordsize="8530,221" path="m1694,10248l1685,10248,1685,10469,1694,10469,1694,10248xm10214,10248l10205,10248,10205,10469,10214,10469,10214,10248xe">
              <v:path arrowok="t"/>
              <v:fill on="t" focussize="0,0"/>
              <v:stroke on="f"/>
              <v:imagedata o:title=""/>
              <o:lock v:ext="edit"/>
            </v:shape>
            <v:rect id="docshape379" o:spid="_x0000_s1404" o:spt="1" style="position:absolute;left:1694;top:10468;height:221;width:8511;" fillcolor="#D9D9D9" filled="t" stroked="f" coordsize="21600,21600">
              <v:path/>
              <v:fill on="t" focussize="0,0"/>
              <v:stroke on="f"/>
              <v:imagedata o:title=""/>
              <o:lock v:ext="edit"/>
            </v:rect>
            <v:shape id="docshape380" o:spid="_x0000_s1405" style="position:absolute;left:1684;top:10468;height:221;width:8530;" fillcolor="#000000" filled="t" stroked="f" coordorigin="1685,10469" coordsize="8530,221" path="m1694,10469l1685,10469,1685,10690,1694,10690,1694,10469xm10214,10469l10205,10469,10205,10690,10214,10690,10214,10469xe">
              <v:path arrowok="t"/>
              <v:fill on="t" focussize="0,0"/>
              <v:stroke on="f"/>
              <v:imagedata o:title=""/>
              <o:lock v:ext="edit"/>
            </v:shape>
            <v:rect id="docshape381" o:spid="_x0000_s1406" o:spt="1" style="position:absolute;left:1694;top:10689;height:221;width:8511;" fillcolor="#D9D9D9" filled="t" stroked="f" coordsize="21600,21600">
              <v:path/>
              <v:fill on="t" focussize="0,0"/>
              <v:stroke on="f"/>
              <v:imagedata o:title=""/>
              <o:lock v:ext="edit"/>
            </v:rect>
            <v:shape id="docshape382" o:spid="_x0000_s1407" style="position:absolute;left:1684;top:10689;height:221;width:8530;" fillcolor="#000000" filled="t" stroked="f" coordorigin="1685,10690" coordsize="8530,221" path="m1694,10690l1685,10690,1685,10910,1694,10910,1694,10690xm10214,10690l10205,10690,10205,10910,10214,10910,10214,10690xe">
              <v:path arrowok="t"/>
              <v:fill on="t" focussize="0,0"/>
              <v:stroke on="f"/>
              <v:imagedata o:title=""/>
              <o:lock v:ext="edit"/>
            </v:shape>
            <v:rect id="docshape383" o:spid="_x0000_s1408" o:spt="1" style="position:absolute;left:1694;top:10910;height:221;width:8511;" fillcolor="#D9D9D9" filled="t" stroked="f" coordsize="21600,21600">
              <v:path/>
              <v:fill on="t" focussize="0,0"/>
              <v:stroke on="f"/>
              <v:imagedata o:title=""/>
              <o:lock v:ext="edit"/>
            </v:rect>
            <v:shape id="docshape384" o:spid="_x0000_s1409" style="position:absolute;left:1684;top:10910;height:221;width:8530;" fillcolor="#000000" filled="t" stroked="f" coordorigin="1685,10910" coordsize="8530,221" path="m1694,10910l1685,10910,1685,11131,1694,11131,1694,10910xm10214,10910l10205,10910,10205,11131,10214,11131,10214,10910xe">
              <v:path arrowok="t"/>
              <v:fill on="t" focussize="0,0"/>
              <v:stroke on="f"/>
              <v:imagedata o:title=""/>
              <o:lock v:ext="edit"/>
            </v:shape>
            <v:rect id="docshape385" o:spid="_x0000_s1410" o:spt="1" style="position:absolute;left:1694;top:11131;height:221;width:8511;" fillcolor="#D9D9D9" filled="t" stroked="f" coordsize="21600,21600">
              <v:path/>
              <v:fill on="t" focussize="0,0"/>
              <v:stroke on="f"/>
              <v:imagedata o:title=""/>
              <o:lock v:ext="edit"/>
            </v:rect>
            <v:shape id="docshape386" o:spid="_x0000_s1411" style="position:absolute;left:1684;top:11131;height:221;width:8530;" fillcolor="#000000" filled="t" stroked="f" coordorigin="1685,11131" coordsize="8530,221" path="m1694,11131l1685,11131,1685,11352,1694,11352,1694,11131xm10214,11131l10205,11131,10205,11352,10214,11352,10214,11131xe">
              <v:path arrowok="t"/>
              <v:fill on="t" focussize="0,0"/>
              <v:stroke on="f"/>
              <v:imagedata o:title=""/>
              <o:lock v:ext="edit"/>
            </v:shape>
            <v:rect id="docshape387" o:spid="_x0000_s1412" o:spt="1" style="position:absolute;left:1694;top:11352;height:216;width:8511;" fillcolor="#D9D9D9" filled="t" stroked="f" coordsize="21600,21600">
              <v:path/>
              <v:fill on="t" focussize="0,0"/>
              <v:stroke on="f"/>
              <v:imagedata o:title=""/>
              <o:lock v:ext="edit"/>
            </v:rect>
            <v:shape id="docshape388" o:spid="_x0000_s1413" style="position:absolute;left:1684;top:11352;height:216;width:8530;" fillcolor="#000000" filled="t" stroked="f" coordorigin="1685,11352" coordsize="8530,216" path="m1694,11352l1685,11352,1685,11568,1694,11568,1694,11352xm10214,11352l10205,11352,10205,11568,10214,11568,10214,11352xe">
              <v:path arrowok="t"/>
              <v:fill on="t" focussize="0,0"/>
              <v:stroke on="f"/>
              <v:imagedata o:title=""/>
              <o:lock v:ext="edit"/>
            </v:shape>
            <v:rect id="docshape389" o:spid="_x0000_s1414" o:spt="1" style="position:absolute;left:1694;top:11568;height:221;width:8511;" fillcolor="#D9D9D9" filled="t" stroked="f" coordsize="21600,21600">
              <v:path/>
              <v:fill on="t" focussize="0,0"/>
              <v:stroke on="f"/>
              <v:imagedata o:title=""/>
              <o:lock v:ext="edit"/>
            </v:rect>
            <v:shape id="docshape390" o:spid="_x0000_s1415" style="position:absolute;left:1684;top:11568;height:221;width:8530;" fillcolor="#000000" filled="t" stroked="f" coordorigin="1685,11568" coordsize="8530,221" path="m1694,11568l1685,11568,1685,11789,1694,11789,1694,11568xm10214,11568l10205,11568,10205,11789,10214,11789,10214,11568xe">
              <v:path arrowok="t"/>
              <v:fill on="t" focussize="0,0"/>
              <v:stroke on="f"/>
              <v:imagedata o:title=""/>
              <o:lock v:ext="edit"/>
            </v:shape>
            <v:rect id="docshape391" o:spid="_x0000_s1416" o:spt="1" style="position:absolute;left:1694;top:11788;height:221;width:8511;" fillcolor="#D9D9D9" filled="t" stroked="f" coordsize="21600,21600">
              <v:path/>
              <v:fill on="t" focussize="0,0"/>
              <v:stroke on="f"/>
              <v:imagedata o:title=""/>
              <o:lock v:ext="edit"/>
            </v:rect>
            <v:shape id="docshape392" o:spid="_x0000_s1417" style="position:absolute;left:1684;top:11788;height:221;width:8530;" fillcolor="#000000" filled="t" stroked="f" coordorigin="1685,11789" coordsize="8530,221" path="m1694,11789l1685,11789,1685,12010,1694,12010,1694,11789xm10214,11789l10205,11789,10205,12010,10214,12010,10214,11789xe">
              <v:path arrowok="t"/>
              <v:fill on="t" focussize="0,0"/>
              <v:stroke on="f"/>
              <v:imagedata o:title=""/>
              <o:lock v:ext="edit"/>
            </v:shape>
            <v:rect id="docshape393" o:spid="_x0000_s1418" o:spt="1" style="position:absolute;left:1694;top:12009;height:221;width:8511;" fillcolor="#D9D9D9" filled="t" stroked="f" coordsize="21600,21600">
              <v:path/>
              <v:fill on="t" focussize="0,0"/>
              <v:stroke on="f"/>
              <v:imagedata o:title=""/>
              <o:lock v:ext="edit"/>
            </v:rect>
            <v:shape id="docshape394" o:spid="_x0000_s1419" style="position:absolute;left:1684;top:12009;height:221;width:8530;" fillcolor="#000000" filled="t" stroked="f" coordorigin="1685,12010" coordsize="8530,221" path="m1694,12010l1685,12010,1685,12230,1694,12230,1694,12010xm10214,12010l10205,12010,10205,12230,10214,12230,10214,12010xe">
              <v:path arrowok="t"/>
              <v:fill on="t" focussize="0,0"/>
              <v:stroke on="f"/>
              <v:imagedata o:title=""/>
              <o:lock v:ext="edit"/>
            </v:shape>
            <v:rect id="docshape395" o:spid="_x0000_s1420" o:spt="1" style="position:absolute;left:1694;top:12230;height:221;width:8511;" fillcolor="#D9D9D9" filled="t" stroked="f" coordsize="21600,21600">
              <v:path/>
              <v:fill on="t" focussize="0,0"/>
              <v:stroke on="f"/>
              <v:imagedata o:title=""/>
              <o:lock v:ext="edit"/>
            </v:rect>
            <v:shape id="docshape396" o:spid="_x0000_s1421" style="position:absolute;left:1684;top:12230;height:221;width:8530;" fillcolor="#000000" filled="t" stroked="f" coordorigin="1685,12230" coordsize="8530,221" path="m1694,12230l1685,12230,1685,12451,1694,12451,1694,12230xm10214,12230l10205,12230,10205,12451,10214,12451,10214,12230xe">
              <v:path arrowok="t"/>
              <v:fill on="t" focussize="0,0"/>
              <v:stroke on="f"/>
              <v:imagedata o:title=""/>
              <o:lock v:ext="edit"/>
            </v:shape>
            <v:rect id="docshape397" o:spid="_x0000_s1422" o:spt="1" style="position:absolute;left:1694;top:12451;height:221;width:8511;" fillcolor="#D9D9D9" filled="t" stroked="f" coordsize="21600,21600">
              <v:path/>
              <v:fill on="t" focussize="0,0"/>
              <v:stroke on="f"/>
              <v:imagedata o:title=""/>
              <o:lock v:ext="edit"/>
            </v:rect>
            <v:shape id="docshape398" o:spid="_x0000_s1423" style="position:absolute;left:1684;top:12451;height:221;width:8530;" fillcolor="#000000" filled="t" stroked="f" coordorigin="1685,12451" coordsize="8530,221" path="m1694,12451l1685,12451,1685,12672,1694,12672,1694,12451xm10214,12451l10205,12451,10205,12672,10214,12672,10214,12451xe">
              <v:path arrowok="t"/>
              <v:fill on="t" focussize="0,0"/>
              <v:stroke on="f"/>
              <v:imagedata o:title=""/>
              <o:lock v:ext="edit"/>
            </v:shape>
            <v:rect id="docshape399" o:spid="_x0000_s1424" o:spt="1" style="position:absolute;left:1694;top:12672;height:216;width:8511;" fillcolor="#D9D9D9" filled="t" stroked="f" coordsize="21600,21600">
              <v:path/>
              <v:fill on="t" focussize="0,0"/>
              <v:stroke on="f"/>
              <v:imagedata o:title=""/>
              <o:lock v:ext="edit"/>
            </v:rect>
            <v:shape id="docshape400" o:spid="_x0000_s1425" style="position:absolute;left:1684;top:12672;height:216;width:8530;" fillcolor="#000000" filled="t" stroked="f" coordorigin="1685,12672" coordsize="8530,216" path="m1694,12672l1685,12672,1685,12888,1694,12888,1694,12672xm10214,12672l10205,12672,10205,12888,10214,12888,10214,12672xe">
              <v:path arrowok="t"/>
              <v:fill on="t" focussize="0,0"/>
              <v:stroke on="f"/>
              <v:imagedata o:title=""/>
              <o:lock v:ext="edit"/>
            </v:shape>
            <v:rect id="docshape401" o:spid="_x0000_s1426" o:spt="1" style="position:absolute;left:1694;top:12888;height:221;width:8511;" fillcolor="#D9D9D9" filled="t" stroked="f" coordsize="21600,21600">
              <v:path/>
              <v:fill on="t" focussize="0,0"/>
              <v:stroke on="f"/>
              <v:imagedata o:title=""/>
              <o:lock v:ext="edit"/>
            </v:rect>
            <v:shape id="docshape402" o:spid="_x0000_s1427" style="position:absolute;left:1684;top:12888;height:221;width:8530;" fillcolor="#000000" filled="t" stroked="f" coordorigin="1685,12888" coordsize="8530,221" path="m1694,12888l1685,12888,1685,13109,1694,13109,1694,12888xm10214,12888l10205,12888,10205,13109,10214,13109,10214,12888xe">
              <v:path arrowok="t"/>
              <v:fill on="t" focussize="0,0"/>
              <v:stroke on="f"/>
              <v:imagedata o:title=""/>
              <o:lock v:ext="edit"/>
            </v:shape>
            <v:rect id="docshape403" o:spid="_x0000_s1428" o:spt="1" style="position:absolute;left:1694;top:13108;height:221;width:8511;" fillcolor="#D9D9D9" filled="t" stroked="f" coordsize="21600,21600">
              <v:path/>
              <v:fill on="t" focussize="0,0"/>
              <v:stroke on="f"/>
              <v:imagedata o:title=""/>
              <o:lock v:ext="edit"/>
            </v:rect>
            <v:shape id="docshape404" o:spid="_x0000_s1429" style="position:absolute;left:1684;top:13108;height:221;width:8530;" fillcolor="#000000" filled="t" stroked="f" coordorigin="1685,13109" coordsize="8530,221" path="m1694,13109l1685,13109,1685,13330,1694,13330,1694,13109xm10214,13109l10205,13109,10205,13330,10214,13330,10214,13109xe">
              <v:path arrowok="t"/>
              <v:fill on="t" focussize="0,0"/>
              <v:stroke on="f"/>
              <v:imagedata o:title=""/>
              <o:lock v:ext="edit"/>
            </v:shape>
            <v:rect id="docshape405" o:spid="_x0000_s1430" o:spt="1" style="position:absolute;left:1694;top:13329;height:221;width:8511;" fillcolor="#D9D9D9" filled="t" stroked="f" coordsize="21600,21600">
              <v:path/>
              <v:fill on="t" focussize="0,0"/>
              <v:stroke on="f"/>
              <v:imagedata o:title=""/>
              <o:lock v:ext="edit"/>
            </v:rect>
            <v:shape id="docshape406" o:spid="_x0000_s1431" style="position:absolute;left:1684;top:13329;height:221;width:8530;" fillcolor="#000000" filled="t" stroked="f" coordorigin="1685,13330" coordsize="8530,221" path="m1694,13330l1685,13330,1685,13550,1694,13550,1694,13330xm10214,13330l10205,13330,10205,13550,10214,13550,10214,13330xe">
              <v:path arrowok="t"/>
              <v:fill on="t" focussize="0,0"/>
              <v:stroke on="f"/>
              <v:imagedata o:title=""/>
              <o:lock v:ext="edit"/>
            </v:shape>
            <v:rect id="docshape407" o:spid="_x0000_s1432" o:spt="1" style="position:absolute;left:1694;top:13550;height:221;width:8511;" fillcolor="#D9D9D9" filled="t" stroked="f" coordsize="21600,21600">
              <v:path/>
              <v:fill on="t" focussize="0,0"/>
              <v:stroke on="f"/>
              <v:imagedata o:title=""/>
              <o:lock v:ext="edit"/>
            </v:rect>
            <v:shape id="docshape408" o:spid="_x0000_s1433" style="position:absolute;left:1684;top:13550;height:221;width:8530;" fillcolor="#000000" filled="t" stroked="f" coordorigin="1685,13550" coordsize="8530,221" path="m1694,13550l1685,13550,1685,13771,1694,13771,1694,13550xm10214,13550l10205,13550,10205,13771,10214,13771,10214,13550xe">
              <v:path arrowok="t"/>
              <v:fill on="t" focussize="0,0"/>
              <v:stroke on="f"/>
              <v:imagedata o:title=""/>
              <o:lock v:ext="edit"/>
            </v:shape>
            <v:rect id="docshape409" o:spid="_x0000_s1434" o:spt="1" style="position:absolute;left:1694;top:13771;height:221;width:8511;" fillcolor="#D9D9D9" filled="t" stroked="f" coordsize="21600,21600">
              <v:path/>
              <v:fill on="t" focussize="0,0"/>
              <v:stroke on="f"/>
              <v:imagedata o:title=""/>
              <o:lock v:ext="edit"/>
            </v:rect>
            <v:shape id="docshape410" o:spid="_x0000_s1435" style="position:absolute;left:1684;top:13771;height:221;width:8530;" fillcolor="#000000" filled="t" stroked="f" coordorigin="1685,13771" coordsize="8530,221" path="m1694,13771l1685,13771,1685,13992,1694,13992,1694,13771xm10214,13771l10205,13771,10205,13992,10214,13992,10214,13771xe">
              <v:path arrowok="t"/>
              <v:fill on="t" focussize="0,0"/>
              <v:stroke on="f"/>
              <v:imagedata o:title=""/>
              <o:lock v:ext="edit"/>
            </v:shape>
            <v:rect id="docshape411" o:spid="_x0000_s1436" o:spt="1" style="position:absolute;left:1694;top:13992;height:216;width:8511;" fillcolor="#D9D9D9" filled="t" stroked="f" coordsize="21600,21600">
              <v:path/>
              <v:fill on="t" focussize="0,0"/>
              <v:stroke on="f"/>
              <v:imagedata o:title=""/>
              <o:lock v:ext="edit"/>
            </v:rect>
            <v:shape id="docshape412" o:spid="_x0000_s1437" style="position:absolute;left:1684;top:13992;height:216;width:8530;" fillcolor="#000000" filled="t" stroked="f" coordorigin="1685,13992" coordsize="8530,216" path="m1694,13992l1685,13992,1685,14208,1694,14208,1694,13992xm10214,13992l10205,13992,10205,14208,10214,14208,10214,13992xe">
              <v:path arrowok="t"/>
              <v:fill on="t" focussize="0,0"/>
              <v:stroke on="f"/>
              <v:imagedata o:title=""/>
              <o:lock v:ext="edit"/>
            </v:shape>
            <v:rect id="docshape413" o:spid="_x0000_s1438" o:spt="1" style="position:absolute;left:1694;top:14208;height:221;width:8511;" fillcolor="#D9D9D9" filled="t" stroked="f" coordsize="21600,21600">
              <v:path/>
              <v:fill on="t" focussize="0,0"/>
              <v:stroke on="f"/>
              <v:imagedata o:title=""/>
              <o:lock v:ext="edit"/>
            </v:rect>
            <v:shape id="docshape414" o:spid="_x0000_s1439" style="position:absolute;left:1684;top:14208;height:221;width:8530;" fillcolor="#000000" filled="t" stroked="f" coordorigin="1685,14208" coordsize="8530,221" path="m1694,14208l1685,14208,1685,14429,1694,14429,1694,14208xm10214,14208l10205,14208,10205,14429,10214,14429,10214,14208xe">
              <v:path arrowok="t"/>
              <v:fill on="t" focussize="0,0"/>
              <v:stroke on="f"/>
              <v:imagedata o:title=""/>
              <o:lock v:ext="edit"/>
            </v:shape>
            <v:rect id="docshape415" o:spid="_x0000_s1440" o:spt="1" style="position:absolute;left:1694;top:14428;height:221;width:8511;" fillcolor="#D9D9D9" filled="t" stroked="f" coordsize="21600,21600">
              <v:path/>
              <v:fill on="t" focussize="0,0"/>
              <v:stroke on="f"/>
              <v:imagedata o:title=""/>
              <o:lock v:ext="edit"/>
            </v:rect>
            <v:shape id="docshape416" o:spid="_x0000_s1441" style="position:absolute;left:1684;top:14428;height:221;width:8530;" fillcolor="#000000" filled="t" stroked="f" coordorigin="1685,14429" coordsize="8530,221" path="m1694,14429l1685,14429,1685,14650,1694,14650,1694,14429xm10214,14429l10205,14429,10205,14650,10214,14650,10214,14429xe">
              <v:path arrowok="t"/>
              <v:fill on="t" focussize="0,0"/>
              <v:stroke on="f"/>
              <v:imagedata o:title=""/>
              <o:lock v:ext="edit"/>
            </v:shape>
            <v:rect id="docshape417" o:spid="_x0000_s1442" o:spt="1" style="position:absolute;left:1694;top:14649;height:221;width:8511;" fillcolor="#D9D9D9" filled="t" stroked="f" coordsize="21600,21600">
              <v:path/>
              <v:fill on="t" focussize="0,0"/>
              <v:stroke on="f"/>
              <v:imagedata o:title=""/>
              <o:lock v:ext="edit"/>
            </v:rect>
            <v:shape id="docshape418" o:spid="_x0000_s1443" style="position:absolute;left:1684;top:14649;height:221;width:8530;" fillcolor="#000000" filled="t" stroked="f" coordorigin="1685,14650" coordsize="8530,221" path="m1694,14650l1685,14650,1685,14870,1694,14870,1694,14650xm10214,14650l10205,14650,10205,14870,10214,14870,10214,14650xe">
              <v:path arrowok="t"/>
              <v:fill on="t" focussize="0,0"/>
              <v:stroke on="f"/>
              <v:imagedata o:title=""/>
              <o:lock v:ext="edit"/>
            </v:shape>
            <v:rect id="docshape419" o:spid="_x0000_s1444" o:spt="1" style="position:absolute;left:1694;top:14870;height:221;width:8511;" fillcolor="#D9D9D9" filled="t" stroked="f" coordsize="21600,21600">
              <v:path/>
              <v:fill on="t" focussize="0,0"/>
              <v:stroke on="f"/>
              <v:imagedata o:title=""/>
              <o:lock v:ext="edit"/>
            </v:rect>
            <v:shape id="docshape420" o:spid="_x0000_s1445" style="position:absolute;left:1684;top:14870;height:221;width:8530;" fillcolor="#000000" filled="t" stroked="f" coordorigin="1685,14870" coordsize="8530,221" path="m1694,14870l1685,14870,1685,15091,1694,15091,1694,14870xm10214,14870l10205,14870,10205,15091,10214,15091,10214,14870xe">
              <v:path arrowok="t"/>
              <v:fill on="t" focussize="0,0"/>
              <v:stroke on="f"/>
              <v:imagedata o:title=""/>
              <o:lock v:ext="edit"/>
            </v:shape>
            <v:rect id="docshape421" o:spid="_x0000_s1446" o:spt="1" style="position:absolute;left:1694;top:15091;height:221;width:8511;" fillcolor="#D9D9D9" filled="t" stroked="f" coordsize="21600,21600">
              <v:path/>
              <v:fill on="t" focussize="0,0"/>
              <v:stroke on="f"/>
              <v:imagedata o:title=""/>
              <o:lock v:ext="edit"/>
            </v:rect>
            <v:shape id="docshape422" o:spid="_x0000_s1447" style="position:absolute;left:1684;top:15091;height:221;width:8530;" fillcolor="#000000" filled="t" stroked="f" coordorigin="1685,15091" coordsize="8530,221" path="m1694,15091l1685,15091,1685,15312,1694,15312,1694,15091xm10214,15091l10205,15091,10205,15312,10214,15312,10214,15091xe">
              <v:path arrowok="t"/>
              <v:fill on="t" focussize="0,0"/>
              <v:stroke on="f"/>
              <v:imagedata o:title=""/>
              <o:lock v:ext="edit"/>
            </v:shape>
          </v:group>
        </w:pict>
      </w:r>
      <w:r>
        <w:rPr>
          <w:sz w:val="18"/>
        </w:rPr>
        <w:t>{"gz",</w:t>
      </w:r>
      <w:r>
        <w:rPr>
          <w:spacing w:val="58"/>
          <w:w w:val="150"/>
          <w:sz w:val="18"/>
        </w:rPr>
        <w:t xml:space="preserve"> </w:t>
      </w:r>
      <w:r>
        <w:rPr>
          <w:sz w:val="18"/>
        </w:rPr>
        <w:t>"image/gz"</w:t>
      </w:r>
      <w:r>
        <w:rPr>
          <w:spacing w:val="59"/>
          <w:w w:val="150"/>
          <w:sz w:val="18"/>
        </w:rPr>
        <w:t xml:space="preserve"> </w:t>
      </w:r>
      <w:r>
        <w:rPr>
          <w:spacing w:val="-5"/>
          <w:sz w:val="18"/>
        </w:rPr>
        <w:t>},</w:t>
      </w:r>
    </w:p>
    <w:p>
      <w:pPr>
        <w:spacing w:before="0" w:line="221" w:lineRule="exact"/>
        <w:ind w:left="719" w:right="0" w:firstLine="0"/>
        <w:jc w:val="left"/>
        <w:rPr>
          <w:sz w:val="18"/>
        </w:rPr>
      </w:pPr>
      <w:r>
        <w:rPr>
          <w:sz w:val="18"/>
        </w:rPr>
        <w:t>{"tar",</w:t>
      </w:r>
      <w:r>
        <w:rPr>
          <w:spacing w:val="-6"/>
          <w:sz w:val="18"/>
        </w:rPr>
        <w:t xml:space="preserve"> </w:t>
      </w:r>
      <w:r>
        <w:rPr>
          <w:sz w:val="18"/>
        </w:rPr>
        <w:t>"image/tar"</w:t>
      </w:r>
      <w:r>
        <w:rPr>
          <w:spacing w:val="-6"/>
          <w:sz w:val="18"/>
        </w:rPr>
        <w:t xml:space="preserve"> </w:t>
      </w:r>
      <w:r>
        <w:rPr>
          <w:spacing w:val="-5"/>
          <w:sz w:val="18"/>
        </w:rPr>
        <w:t>},</w:t>
      </w:r>
    </w:p>
    <w:p>
      <w:pPr>
        <w:spacing w:before="0" w:line="218" w:lineRule="exact"/>
        <w:ind w:left="719" w:right="0" w:firstLine="0"/>
        <w:jc w:val="left"/>
        <w:rPr>
          <w:sz w:val="18"/>
        </w:rPr>
      </w:pPr>
      <w:r>
        <w:rPr>
          <w:sz w:val="18"/>
        </w:rPr>
        <w:t>{"htm",</w:t>
      </w:r>
      <w:r>
        <w:rPr>
          <w:spacing w:val="-7"/>
          <w:sz w:val="18"/>
        </w:rPr>
        <w:t xml:space="preserve"> </w:t>
      </w:r>
      <w:r>
        <w:rPr>
          <w:sz w:val="18"/>
        </w:rPr>
        <w:t>"text/html"</w:t>
      </w:r>
      <w:r>
        <w:rPr>
          <w:spacing w:val="-6"/>
          <w:sz w:val="18"/>
        </w:rPr>
        <w:t xml:space="preserve"> </w:t>
      </w:r>
      <w:r>
        <w:rPr>
          <w:spacing w:val="-5"/>
          <w:sz w:val="18"/>
        </w:rPr>
        <w:t>},</w:t>
      </w:r>
    </w:p>
    <w:p>
      <w:pPr>
        <w:spacing w:before="0" w:line="218" w:lineRule="exact"/>
        <w:ind w:left="719" w:right="0" w:firstLine="0"/>
        <w:jc w:val="left"/>
        <w:rPr>
          <w:sz w:val="18"/>
        </w:rPr>
      </w:pPr>
      <w:r>
        <w:rPr>
          <w:spacing w:val="-2"/>
          <w:sz w:val="18"/>
        </w:rPr>
        <w:t>{"html","text/html"</w:t>
      </w:r>
      <w:r>
        <w:rPr>
          <w:spacing w:val="25"/>
          <w:sz w:val="18"/>
        </w:rPr>
        <w:t xml:space="preserve"> </w:t>
      </w:r>
      <w:r>
        <w:rPr>
          <w:spacing w:val="-5"/>
          <w:sz w:val="18"/>
        </w:rPr>
        <w:t>},</w:t>
      </w:r>
    </w:p>
    <w:p>
      <w:pPr>
        <w:spacing w:before="0" w:line="246" w:lineRule="exact"/>
        <w:ind w:left="719" w:right="0" w:firstLine="0"/>
        <w:jc w:val="left"/>
        <w:rPr>
          <w:sz w:val="18"/>
        </w:rPr>
      </w:pPr>
      <w:r>
        <w:rPr>
          <w:sz w:val="18"/>
        </w:rPr>
        <w:t>{0,0}</w:t>
      </w:r>
      <w:r>
        <w:rPr>
          <w:spacing w:val="-4"/>
          <w:sz w:val="18"/>
        </w:rPr>
        <w:t xml:space="preserve"> </w:t>
      </w:r>
      <w:r>
        <w:rPr>
          <w:spacing w:val="-5"/>
          <w:sz w:val="18"/>
        </w:rPr>
        <w:t>};</w:t>
      </w:r>
    </w:p>
    <w:p>
      <w:pPr>
        <w:spacing w:before="11" w:line="240" w:lineRule="auto"/>
        <w:rPr>
          <w:sz w:val="6"/>
        </w:rPr>
      </w:pPr>
    </w:p>
    <w:p>
      <w:pPr>
        <w:spacing w:before="105" w:line="194" w:lineRule="auto"/>
        <w:ind w:left="580" w:right="2446" w:firstLine="0"/>
        <w:jc w:val="left"/>
        <w:rPr>
          <w:sz w:val="18"/>
        </w:rPr>
      </w:pPr>
      <w:r>
        <w:rPr>
          <w:sz w:val="18"/>
        </w:rPr>
        <w:t>/*</w:t>
      </w:r>
      <w:r>
        <w:rPr>
          <w:spacing w:val="20"/>
          <w:sz w:val="18"/>
        </w:rPr>
        <w:t xml:space="preserve"> </w:t>
      </w:r>
      <w:r>
        <w:rPr>
          <w:rFonts w:ascii="宋体" w:eastAsia="宋体"/>
          <w:sz w:val="18"/>
        </w:rPr>
        <w:t>日志函数，将运行过程中的提示信息记录</w:t>
      </w:r>
      <w:r>
        <w:rPr>
          <w:rFonts w:ascii="宋体" w:eastAsia="宋体"/>
          <w:spacing w:val="-24"/>
          <w:sz w:val="18"/>
        </w:rPr>
        <w:t xml:space="preserve">到 </w:t>
      </w:r>
      <w:r>
        <w:rPr>
          <w:sz w:val="18"/>
        </w:rPr>
        <w:t>webserver.log</w:t>
      </w:r>
      <w:r>
        <w:rPr>
          <w:spacing w:val="26"/>
          <w:sz w:val="18"/>
        </w:rPr>
        <w:t xml:space="preserve"> </w:t>
      </w:r>
      <w:r>
        <w:rPr>
          <w:rFonts w:ascii="宋体" w:eastAsia="宋体"/>
          <w:sz w:val="18"/>
        </w:rPr>
        <w:t>文件中</w:t>
      </w:r>
      <w:r>
        <w:rPr>
          <w:sz w:val="18"/>
        </w:rPr>
        <w:t>*/ void logger(int type, char *s1, char *s2, int socket_fd)</w:t>
      </w:r>
    </w:p>
    <w:p>
      <w:pPr>
        <w:spacing w:before="0" w:line="223" w:lineRule="exact"/>
        <w:ind w:left="580" w:right="0" w:firstLine="0"/>
        <w:jc w:val="left"/>
        <w:rPr>
          <w:sz w:val="18"/>
        </w:rPr>
      </w:pPr>
      <w:r>
        <w:rPr>
          <w:w w:val="101"/>
          <w:sz w:val="18"/>
        </w:rPr>
        <w:t>{</w:t>
      </w:r>
    </w:p>
    <w:p>
      <w:pPr>
        <w:spacing w:before="0" w:line="207" w:lineRule="exact"/>
        <w:ind w:left="719" w:right="0" w:firstLine="0"/>
        <w:jc w:val="left"/>
        <w:rPr>
          <w:sz w:val="18"/>
        </w:rPr>
      </w:pPr>
      <w:r>
        <w:rPr>
          <w:sz w:val="18"/>
        </w:rPr>
        <w:t>int</w:t>
      </w:r>
      <w:r>
        <w:rPr>
          <w:spacing w:val="-2"/>
          <w:sz w:val="18"/>
        </w:rPr>
        <w:t xml:space="preserve"> </w:t>
      </w:r>
      <w:r>
        <w:rPr>
          <w:sz w:val="18"/>
        </w:rPr>
        <w:t>fd</w:t>
      </w:r>
      <w:r>
        <w:rPr>
          <w:spacing w:val="-2"/>
          <w:sz w:val="18"/>
        </w:rPr>
        <w:t xml:space="preserve"> </w:t>
      </w:r>
      <w:r>
        <w:rPr>
          <w:spacing w:val="-10"/>
          <w:sz w:val="18"/>
        </w:rPr>
        <w:t>;</w:t>
      </w:r>
    </w:p>
    <w:p>
      <w:pPr>
        <w:spacing w:before="0" w:line="221" w:lineRule="exact"/>
        <w:ind w:left="719" w:right="0" w:firstLine="0"/>
        <w:jc w:val="left"/>
        <w:rPr>
          <w:sz w:val="18"/>
        </w:rPr>
      </w:pPr>
      <w:r>
        <w:rPr>
          <w:sz w:val="18"/>
        </w:rPr>
        <w:t>char</w:t>
      </w:r>
      <w:r>
        <w:rPr>
          <w:spacing w:val="-4"/>
          <w:sz w:val="18"/>
        </w:rPr>
        <w:t xml:space="preserve"> </w:t>
      </w:r>
      <w:r>
        <w:rPr>
          <w:spacing w:val="-2"/>
          <w:sz w:val="18"/>
        </w:rPr>
        <w:t>logbuffer[BUFSIZE*2];</w:t>
      </w:r>
    </w:p>
    <w:p>
      <w:pPr>
        <w:spacing w:before="10" w:line="194" w:lineRule="auto"/>
        <w:ind w:left="719" w:right="447" w:firstLine="40"/>
        <w:jc w:val="left"/>
        <w:rPr>
          <w:sz w:val="18"/>
        </w:rPr>
      </w:pPr>
      <w:r>
        <w:rPr>
          <w:sz w:val="18"/>
        </w:rPr>
        <w:t>/*</w:t>
      </w:r>
      <w:r>
        <w:rPr>
          <w:rFonts w:ascii="宋体" w:eastAsia="宋体"/>
          <w:sz w:val="18"/>
        </w:rPr>
        <w:t>根据消息类型，将消息放</w:t>
      </w:r>
      <w:r>
        <w:rPr>
          <w:rFonts w:ascii="宋体" w:eastAsia="宋体"/>
          <w:spacing w:val="-24"/>
          <w:sz w:val="18"/>
        </w:rPr>
        <w:t xml:space="preserve">入 </w:t>
      </w:r>
      <w:r>
        <w:rPr>
          <w:sz w:val="18"/>
        </w:rPr>
        <w:t>logbuffer</w:t>
      </w:r>
      <w:r>
        <w:rPr>
          <w:spacing w:val="-13"/>
          <w:sz w:val="18"/>
        </w:rPr>
        <w:t xml:space="preserve"> </w:t>
      </w:r>
      <w:r>
        <w:rPr>
          <w:rFonts w:ascii="宋体" w:eastAsia="宋体"/>
          <w:sz w:val="18"/>
        </w:rPr>
        <w:t>缓存，或直接将消息通</w:t>
      </w:r>
      <w:r>
        <w:rPr>
          <w:rFonts w:ascii="宋体" w:eastAsia="宋体"/>
          <w:spacing w:val="-24"/>
          <w:sz w:val="18"/>
        </w:rPr>
        <w:t xml:space="preserve">过 </w:t>
      </w:r>
      <w:r>
        <w:rPr>
          <w:sz w:val="18"/>
        </w:rPr>
        <w:t>socket</w:t>
      </w:r>
      <w:r>
        <w:rPr>
          <w:spacing w:val="-12"/>
          <w:sz w:val="18"/>
        </w:rPr>
        <w:t xml:space="preserve"> </w:t>
      </w:r>
      <w:r>
        <w:rPr>
          <w:rFonts w:ascii="宋体" w:eastAsia="宋体"/>
          <w:sz w:val="18"/>
        </w:rPr>
        <w:t>通道返回给客户端</w:t>
      </w:r>
      <w:r>
        <w:rPr>
          <w:sz w:val="18"/>
        </w:rPr>
        <w:t>*/ switch (type) {</w:t>
      </w:r>
    </w:p>
    <w:p>
      <w:pPr>
        <w:spacing w:before="3" w:line="194" w:lineRule="auto"/>
        <w:ind w:left="858" w:right="203" w:hanging="140"/>
        <w:jc w:val="left"/>
        <w:rPr>
          <w:sz w:val="18"/>
        </w:rPr>
      </w:pPr>
      <w:r>
        <w:rPr>
          <w:sz w:val="18"/>
        </w:rPr>
        <w:t>case</w:t>
      </w:r>
      <w:r>
        <w:rPr>
          <w:spacing w:val="-5"/>
          <w:sz w:val="18"/>
        </w:rPr>
        <w:t xml:space="preserve"> </w:t>
      </w:r>
      <w:r>
        <w:rPr>
          <w:sz w:val="18"/>
        </w:rPr>
        <w:t>ERROR:</w:t>
      </w:r>
      <w:r>
        <w:rPr>
          <w:spacing w:val="-4"/>
          <w:sz w:val="18"/>
        </w:rPr>
        <w:t xml:space="preserve"> </w:t>
      </w:r>
      <w:r>
        <w:rPr>
          <w:sz w:val="18"/>
        </w:rPr>
        <w:t>(void)sprintf(logbuffer,"ERROR:</w:t>
      </w:r>
      <w:r>
        <w:rPr>
          <w:spacing w:val="-4"/>
          <w:sz w:val="18"/>
        </w:rPr>
        <w:t xml:space="preserve"> </w:t>
      </w:r>
      <w:r>
        <w:rPr>
          <w:sz w:val="18"/>
        </w:rPr>
        <w:t>%s:%s</w:t>
      </w:r>
      <w:r>
        <w:rPr>
          <w:spacing w:val="-4"/>
          <w:sz w:val="18"/>
        </w:rPr>
        <w:t xml:space="preserve"> </w:t>
      </w:r>
      <w:r>
        <w:rPr>
          <w:sz w:val="18"/>
        </w:rPr>
        <w:t>Errno=%d</w:t>
      </w:r>
      <w:r>
        <w:rPr>
          <w:spacing w:val="-5"/>
          <w:sz w:val="18"/>
        </w:rPr>
        <w:t xml:space="preserve"> </w:t>
      </w:r>
      <w:r>
        <w:rPr>
          <w:sz w:val="18"/>
        </w:rPr>
        <w:t>exiting</w:t>
      </w:r>
      <w:r>
        <w:rPr>
          <w:spacing w:val="-5"/>
          <w:sz w:val="18"/>
        </w:rPr>
        <w:t xml:space="preserve"> </w:t>
      </w:r>
      <w:r>
        <w:rPr>
          <w:sz w:val="18"/>
        </w:rPr>
        <w:t>pid=%d",s1,</w:t>
      </w:r>
      <w:r>
        <w:rPr>
          <w:spacing w:val="-4"/>
          <w:sz w:val="18"/>
        </w:rPr>
        <w:t xml:space="preserve"> </w:t>
      </w:r>
      <w:r>
        <w:rPr>
          <w:sz w:val="18"/>
        </w:rPr>
        <w:t>s2,</w:t>
      </w:r>
      <w:r>
        <w:rPr>
          <w:spacing w:val="-4"/>
          <w:sz w:val="18"/>
        </w:rPr>
        <w:t xml:space="preserve"> </w:t>
      </w:r>
      <w:r>
        <w:rPr>
          <w:sz w:val="18"/>
        </w:rPr>
        <w:t xml:space="preserve">errno,getpid()); </w:t>
      </w:r>
      <w:r>
        <w:rPr>
          <w:spacing w:val="-2"/>
          <w:sz w:val="18"/>
        </w:rPr>
        <w:t>break;</w:t>
      </w:r>
    </w:p>
    <w:p>
      <w:pPr>
        <w:spacing w:before="0" w:line="208" w:lineRule="exact"/>
        <w:ind w:left="719" w:right="0" w:firstLine="0"/>
        <w:jc w:val="left"/>
        <w:rPr>
          <w:sz w:val="18"/>
        </w:rPr>
      </w:pPr>
      <w:r>
        <w:rPr>
          <w:sz w:val="18"/>
        </w:rPr>
        <w:t>case</w:t>
      </w:r>
      <w:r>
        <w:rPr>
          <w:spacing w:val="-4"/>
          <w:sz w:val="18"/>
        </w:rPr>
        <w:t xml:space="preserve"> </w:t>
      </w:r>
      <w:r>
        <w:rPr>
          <w:spacing w:val="-2"/>
          <w:sz w:val="18"/>
        </w:rPr>
        <w:t>FORBIDDEN:</w:t>
      </w:r>
    </w:p>
    <w:p>
      <w:pPr>
        <w:spacing w:before="10" w:line="194" w:lineRule="auto"/>
        <w:ind w:left="220" w:right="447" w:firstLine="638"/>
        <w:jc w:val="left"/>
        <w:rPr>
          <w:sz w:val="18"/>
        </w:rPr>
      </w:pPr>
      <w:r>
        <w:rPr>
          <w:sz w:val="18"/>
        </w:rPr>
        <w:t>(void)write(socket_fd, "HTTP/1.1 403 Forbidden\nContent-Length: 185\nConnection: close\nContent-Type: text/html\n\n&lt;html&gt;&lt;head&gt;\n&lt;title&gt;403 Forbidden&lt;/title&gt;\n&lt;/head&gt;&lt;body&gt;\n&lt;h1&gt;Forbidden&lt;/h1&gt;\n</w:t>
      </w:r>
      <w:r>
        <w:rPr>
          <w:spacing w:val="-6"/>
          <w:sz w:val="18"/>
        </w:rPr>
        <w:t xml:space="preserve"> </w:t>
      </w:r>
      <w:r>
        <w:rPr>
          <w:sz w:val="18"/>
        </w:rPr>
        <w:t>The</w:t>
      </w:r>
      <w:r>
        <w:rPr>
          <w:spacing w:val="-6"/>
          <w:sz w:val="18"/>
        </w:rPr>
        <w:t xml:space="preserve"> </w:t>
      </w:r>
      <w:r>
        <w:rPr>
          <w:sz w:val="18"/>
        </w:rPr>
        <w:t>requested</w:t>
      </w:r>
      <w:r>
        <w:rPr>
          <w:spacing w:val="-6"/>
          <w:sz w:val="18"/>
        </w:rPr>
        <w:t xml:space="preserve"> </w:t>
      </w:r>
      <w:r>
        <w:rPr>
          <w:sz w:val="18"/>
        </w:rPr>
        <w:t>URL,</w:t>
      </w:r>
      <w:r>
        <w:rPr>
          <w:spacing w:val="-5"/>
          <w:sz w:val="18"/>
        </w:rPr>
        <w:t xml:space="preserve"> </w:t>
      </w:r>
      <w:r>
        <w:rPr>
          <w:sz w:val="18"/>
        </w:rPr>
        <w:t>file</w:t>
      </w:r>
      <w:r>
        <w:rPr>
          <w:spacing w:val="-6"/>
          <w:sz w:val="18"/>
        </w:rPr>
        <w:t xml:space="preserve"> </w:t>
      </w:r>
      <w:r>
        <w:rPr>
          <w:sz w:val="18"/>
        </w:rPr>
        <w:t>type</w:t>
      </w:r>
      <w:r>
        <w:rPr>
          <w:spacing w:val="-6"/>
          <w:sz w:val="18"/>
        </w:rPr>
        <w:t xml:space="preserve"> </w:t>
      </w:r>
      <w:r>
        <w:rPr>
          <w:sz w:val="18"/>
        </w:rPr>
        <w:t>or</w:t>
      </w:r>
      <w:r>
        <w:rPr>
          <w:spacing w:val="-5"/>
          <w:sz w:val="18"/>
        </w:rPr>
        <w:t xml:space="preserve"> </w:t>
      </w:r>
      <w:r>
        <w:rPr>
          <w:sz w:val="18"/>
        </w:rPr>
        <w:t>operation is not allowed on this simple static file webserver.\n&lt;/body&gt;&lt;/html&gt;\n",271);</w:t>
      </w:r>
    </w:p>
    <w:p>
      <w:pPr>
        <w:spacing w:before="7" w:line="192" w:lineRule="auto"/>
        <w:ind w:left="858" w:right="3918" w:firstLine="0"/>
        <w:jc w:val="left"/>
        <w:rPr>
          <w:sz w:val="18"/>
        </w:rPr>
      </w:pPr>
      <w:r>
        <w:rPr>
          <w:sz w:val="18"/>
        </w:rPr>
        <w:t>(void)sprintf(logbuffer,"FORBIDDEN:</w:t>
      </w:r>
      <w:r>
        <w:rPr>
          <w:spacing w:val="-13"/>
          <w:sz w:val="18"/>
        </w:rPr>
        <w:t xml:space="preserve"> </w:t>
      </w:r>
      <w:r>
        <w:rPr>
          <w:sz w:val="18"/>
        </w:rPr>
        <w:t>%s:%s",s1,</w:t>
      </w:r>
      <w:r>
        <w:rPr>
          <w:spacing w:val="-12"/>
          <w:sz w:val="18"/>
        </w:rPr>
        <w:t xml:space="preserve"> </w:t>
      </w:r>
      <w:r>
        <w:rPr>
          <w:sz w:val="18"/>
        </w:rPr>
        <w:t xml:space="preserve">s2); </w:t>
      </w:r>
      <w:r>
        <w:rPr>
          <w:spacing w:val="-2"/>
          <w:sz w:val="18"/>
        </w:rPr>
        <w:t>break;</w:t>
      </w:r>
    </w:p>
    <w:p>
      <w:pPr>
        <w:spacing w:before="0" w:line="212" w:lineRule="exact"/>
        <w:ind w:left="719" w:right="0" w:firstLine="0"/>
        <w:jc w:val="left"/>
        <w:rPr>
          <w:sz w:val="18"/>
        </w:rPr>
      </w:pPr>
      <w:r>
        <w:rPr>
          <w:sz w:val="18"/>
        </w:rPr>
        <w:t>case</w:t>
      </w:r>
      <w:r>
        <w:rPr>
          <w:spacing w:val="-4"/>
          <w:sz w:val="18"/>
        </w:rPr>
        <w:t xml:space="preserve"> </w:t>
      </w:r>
      <w:r>
        <w:rPr>
          <w:spacing w:val="-2"/>
          <w:sz w:val="18"/>
        </w:rPr>
        <w:t>NOTFOUND:</w:t>
      </w:r>
    </w:p>
    <w:p>
      <w:pPr>
        <w:tabs>
          <w:tab w:val="left" w:pos="3450"/>
          <w:tab w:val="left" w:pos="8228"/>
        </w:tabs>
        <w:spacing w:before="11" w:line="194" w:lineRule="auto"/>
        <w:ind w:left="220" w:right="316" w:firstLine="923"/>
        <w:jc w:val="both"/>
        <w:rPr>
          <w:sz w:val="18"/>
        </w:rPr>
      </w:pPr>
      <w:r>
        <w:rPr>
          <w:sz w:val="18"/>
        </w:rPr>
        <w:t xml:space="preserve">(void)write(socket_fd, "HTTP/1.1 404 Not Found\nContent-Length: 136\nConnection: </w:t>
      </w:r>
      <w:r>
        <w:rPr>
          <w:spacing w:val="-2"/>
          <w:sz w:val="18"/>
        </w:rPr>
        <w:t>close\nContent-Type:</w:t>
      </w:r>
      <w:r>
        <w:rPr>
          <w:sz w:val="18"/>
        </w:rPr>
        <w:tab/>
      </w:r>
      <w:r>
        <w:rPr>
          <w:spacing w:val="-2"/>
          <w:sz w:val="18"/>
        </w:rPr>
        <w:t>text/html\n\n&lt;html&gt;&lt;head&gt;\n&lt;title&gt;404</w:t>
      </w:r>
      <w:r>
        <w:rPr>
          <w:sz w:val="18"/>
        </w:rPr>
        <w:tab/>
      </w:r>
      <w:r>
        <w:rPr>
          <w:spacing w:val="-4"/>
          <w:sz w:val="18"/>
        </w:rPr>
        <w:t xml:space="preserve">Not </w:t>
      </w:r>
      <w:r>
        <w:rPr>
          <w:sz w:val="18"/>
        </w:rPr>
        <w:t xml:space="preserve">Found&lt;/title&gt;\n&lt;/head&gt;&lt;body&gt;\n&lt;h1&gt;Not Found&lt;/h1&gt;\nThe requested URL was not found on this </w:t>
      </w:r>
      <w:r>
        <w:rPr>
          <w:spacing w:val="-2"/>
          <w:sz w:val="18"/>
        </w:rPr>
        <w:t>server.\n&lt;/body&gt;&lt;/html&gt;\n",224);</w:t>
      </w:r>
    </w:p>
    <w:p>
      <w:pPr>
        <w:spacing w:before="0" w:line="194" w:lineRule="auto"/>
        <w:ind w:left="858" w:right="4108" w:firstLine="0"/>
        <w:jc w:val="both"/>
        <w:rPr>
          <w:sz w:val="18"/>
        </w:rPr>
      </w:pPr>
      <w:r>
        <w:rPr>
          <w:sz w:val="18"/>
        </w:rPr>
        <w:t>(void)sprintf(logbuffer,"NOT</w:t>
      </w:r>
      <w:r>
        <w:rPr>
          <w:spacing w:val="-13"/>
          <w:sz w:val="18"/>
        </w:rPr>
        <w:t xml:space="preserve"> </w:t>
      </w:r>
      <w:r>
        <w:rPr>
          <w:sz w:val="18"/>
        </w:rPr>
        <w:t>FOUND:</w:t>
      </w:r>
      <w:r>
        <w:rPr>
          <w:spacing w:val="-12"/>
          <w:sz w:val="18"/>
        </w:rPr>
        <w:t xml:space="preserve"> </w:t>
      </w:r>
      <w:r>
        <w:rPr>
          <w:sz w:val="18"/>
        </w:rPr>
        <w:t>%s:%s",s1,</w:t>
      </w:r>
      <w:r>
        <w:rPr>
          <w:spacing w:val="-12"/>
          <w:sz w:val="18"/>
        </w:rPr>
        <w:t xml:space="preserve"> </w:t>
      </w:r>
      <w:r>
        <w:rPr>
          <w:sz w:val="18"/>
        </w:rPr>
        <w:t xml:space="preserve">s2); </w:t>
      </w:r>
      <w:r>
        <w:rPr>
          <w:spacing w:val="-2"/>
          <w:sz w:val="18"/>
        </w:rPr>
        <w:t>break;</w:t>
      </w:r>
    </w:p>
    <w:p>
      <w:pPr>
        <w:spacing w:before="0" w:line="213" w:lineRule="exact"/>
        <w:ind w:left="719" w:right="0" w:firstLine="0"/>
        <w:jc w:val="left"/>
        <w:rPr>
          <w:sz w:val="18"/>
        </w:rPr>
      </w:pPr>
      <w:r>
        <w:rPr>
          <w:sz w:val="18"/>
        </w:rPr>
        <w:t>case</w:t>
      </w:r>
      <w:r>
        <w:rPr>
          <w:spacing w:val="-9"/>
          <w:sz w:val="18"/>
        </w:rPr>
        <w:t xml:space="preserve"> </w:t>
      </w:r>
      <w:r>
        <w:rPr>
          <w:sz w:val="18"/>
        </w:rPr>
        <w:t>LOG:</w:t>
      </w:r>
      <w:r>
        <w:rPr>
          <w:spacing w:val="-8"/>
          <w:sz w:val="18"/>
        </w:rPr>
        <w:t xml:space="preserve"> </w:t>
      </w:r>
      <w:r>
        <w:rPr>
          <w:sz w:val="18"/>
        </w:rPr>
        <w:t>(void)sprintf(logbuffer,"</w:t>
      </w:r>
      <w:r>
        <w:rPr>
          <w:spacing w:val="-8"/>
          <w:sz w:val="18"/>
        </w:rPr>
        <w:t xml:space="preserve"> </w:t>
      </w:r>
      <w:r>
        <w:rPr>
          <w:sz w:val="18"/>
        </w:rPr>
        <w:t>INFO:</w:t>
      </w:r>
      <w:r>
        <w:rPr>
          <w:spacing w:val="-7"/>
          <w:sz w:val="18"/>
        </w:rPr>
        <w:t xml:space="preserve"> </w:t>
      </w:r>
      <w:r>
        <w:rPr>
          <w:sz w:val="18"/>
        </w:rPr>
        <w:t>%s:%s:%d",s1,</w:t>
      </w:r>
      <w:r>
        <w:rPr>
          <w:spacing w:val="-8"/>
          <w:sz w:val="18"/>
        </w:rPr>
        <w:t xml:space="preserve"> </w:t>
      </w:r>
      <w:r>
        <w:rPr>
          <w:sz w:val="18"/>
        </w:rPr>
        <w:t>s2,socket_fd);</w:t>
      </w:r>
      <w:r>
        <w:rPr>
          <w:spacing w:val="-8"/>
          <w:sz w:val="18"/>
        </w:rPr>
        <w:t xml:space="preserve"> </w:t>
      </w:r>
      <w:r>
        <w:rPr>
          <w:spacing w:val="-2"/>
          <w:sz w:val="18"/>
        </w:rPr>
        <w:t>break;</w:t>
      </w:r>
    </w:p>
    <w:p>
      <w:pPr>
        <w:spacing w:before="0" w:line="221" w:lineRule="exact"/>
        <w:ind w:left="719" w:right="0" w:firstLine="0"/>
        <w:jc w:val="left"/>
        <w:rPr>
          <w:sz w:val="18"/>
        </w:rPr>
      </w:pPr>
      <w:r>
        <w:rPr>
          <w:w w:val="101"/>
          <w:sz w:val="18"/>
        </w:rPr>
        <w:t>}</w:t>
      </w:r>
    </w:p>
    <w:p>
      <w:pPr>
        <w:spacing w:before="0" w:line="221" w:lineRule="exact"/>
        <w:ind w:left="719" w:right="0" w:firstLine="0"/>
        <w:jc w:val="left"/>
        <w:rPr>
          <w:sz w:val="18"/>
        </w:rPr>
      </w:pPr>
      <w:r>
        <w:rPr>
          <w:sz w:val="18"/>
        </w:rPr>
        <w:t>/*</w:t>
      </w:r>
      <w:r>
        <w:rPr>
          <w:spacing w:val="24"/>
          <w:sz w:val="18"/>
        </w:rPr>
        <w:t xml:space="preserve"> </w:t>
      </w:r>
      <w:r>
        <w:rPr>
          <w:rFonts w:ascii="宋体" w:eastAsia="宋体"/>
          <w:spacing w:val="-24"/>
          <w:sz w:val="18"/>
        </w:rPr>
        <w:t xml:space="preserve">将 </w:t>
      </w:r>
      <w:r>
        <w:rPr>
          <w:sz w:val="18"/>
        </w:rPr>
        <w:t>logbuffer</w:t>
      </w:r>
      <w:r>
        <w:rPr>
          <w:spacing w:val="-10"/>
          <w:sz w:val="18"/>
        </w:rPr>
        <w:t xml:space="preserve"> </w:t>
      </w:r>
      <w:r>
        <w:rPr>
          <w:rFonts w:ascii="宋体" w:eastAsia="宋体"/>
          <w:sz w:val="18"/>
        </w:rPr>
        <w:t>缓存中的消息存</w:t>
      </w:r>
      <w:r>
        <w:rPr>
          <w:rFonts w:ascii="宋体" w:eastAsia="宋体"/>
          <w:spacing w:val="-24"/>
          <w:sz w:val="18"/>
        </w:rPr>
        <w:t xml:space="preserve">入 </w:t>
      </w:r>
      <w:r>
        <w:rPr>
          <w:sz w:val="18"/>
        </w:rPr>
        <w:t>webserver.log</w:t>
      </w:r>
      <w:r>
        <w:rPr>
          <w:spacing w:val="-9"/>
          <w:sz w:val="18"/>
        </w:rPr>
        <w:t xml:space="preserve"> </w:t>
      </w:r>
      <w:r>
        <w:rPr>
          <w:rFonts w:ascii="宋体" w:eastAsia="宋体"/>
          <w:sz w:val="18"/>
        </w:rPr>
        <w:t>文件</w:t>
      </w:r>
      <w:r>
        <w:rPr>
          <w:spacing w:val="-5"/>
          <w:sz w:val="18"/>
        </w:rPr>
        <w:t>*/</w:t>
      </w:r>
    </w:p>
    <w:p>
      <w:pPr>
        <w:spacing w:before="12" w:line="192" w:lineRule="auto"/>
        <w:ind w:left="858" w:right="0" w:hanging="140"/>
        <w:jc w:val="left"/>
        <w:rPr>
          <w:sz w:val="18"/>
        </w:rPr>
      </w:pPr>
      <w:r>
        <w:rPr>
          <w:sz w:val="18"/>
        </w:rPr>
        <w:t>if((fd</w:t>
      </w:r>
      <w:r>
        <w:rPr>
          <w:spacing w:val="-5"/>
          <w:sz w:val="18"/>
        </w:rPr>
        <w:t xml:space="preserve"> </w:t>
      </w:r>
      <w:r>
        <w:rPr>
          <w:sz w:val="18"/>
        </w:rPr>
        <w:t>=</w:t>
      </w:r>
      <w:r>
        <w:rPr>
          <w:spacing w:val="-5"/>
          <w:sz w:val="18"/>
        </w:rPr>
        <w:t xml:space="preserve"> </w:t>
      </w:r>
      <w:r>
        <w:rPr>
          <w:sz w:val="18"/>
        </w:rPr>
        <w:t>open("webserver.log",</w:t>
      </w:r>
      <w:r>
        <w:rPr>
          <w:spacing w:val="-4"/>
          <w:sz w:val="18"/>
        </w:rPr>
        <w:t xml:space="preserve"> </w:t>
      </w:r>
      <w:r>
        <w:rPr>
          <w:sz w:val="18"/>
        </w:rPr>
        <w:t>O_CREAT|</w:t>
      </w:r>
      <w:r>
        <w:rPr>
          <w:spacing w:val="-4"/>
          <w:sz w:val="18"/>
        </w:rPr>
        <w:t xml:space="preserve"> </w:t>
      </w:r>
      <w:r>
        <w:rPr>
          <w:sz w:val="18"/>
        </w:rPr>
        <w:t>O_WRONLY</w:t>
      </w:r>
      <w:r>
        <w:rPr>
          <w:spacing w:val="-5"/>
          <w:sz w:val="18"/>
        </w:rPr>
        <w:t xml:space="preserve"> </w:t>
      </w:r>
      <w:r>
        <w:rPr>
          <w:sz w:val="18"/>
        </w:rPr>
        <w:t>|</w:t>
      </w:r>
      <w:r>
        <w:rPr>
          <w:spacing w:val="-4"/>
          <w:sz w:val="18"/>
        </w:rPr>
        <w:t xml:space="preserve"> </w:t>
      </w:r>
      <w:r>
        <w:rPr>
          <w:sz w:val="18"/>
        </w:rPr>
        <w:t>O_APPEND,0644))</w:t>
      </w:r>
      <w:r>
        <w:rPr>
          <w:spacing w:val="-4"/>
          <w:sz w:val="18"/>
        </w:rPr>
        <w:t xml:space="preserve"> </w:t>
      </w:r>
      <w:r>
        <w:rPr>
          <w:sz w:val="18"/>
        </w:rPr>
        <w:t>&gt;=</w:t>
      </w:r>
      <w:r>
        <w:rPr>
          <w:spacing w:val="-5"/>
          <w:sz w:val="18"/>
        </w:rPr>
        <w:t xml:space="preserve"> </w:t>
      </w:r>
      <w:r>
        <w:rPr>
          <w:sz w:val="18"/>
        </w:rPr>
        <w:t>0)</w:t>
      </w:r>
      <w:r>
        <w:rPr>
          <w:spacing w:val="-4"/>
          <w:sz w:val="18"/>
        </w:rPr>
        <w:t xml:space="preserve"> </w:t>
      </w:r>
      <w:r>
        <w:rPr>
          <w:sz w:val="18"/>
        </w:rPr>
        <w:t xml:space="preserve">{ </w:t>
      </w:r>
      <w:r>
        <w:rPr>
          <w:spacing w:val="-2"/>
          <w:sz w:val="18"/>
        </w:rPr>
        <w:t>(void)write(fd,logbuffer,strlen(logbuffer));</w:t>
      </w:r>
    </w:p>
    <w:p>
      <w:pPr>
        <w:spacing w:before="1" w:line="194" w:lineRule="auto"/>
        <w:ind w:left="858" w:right="5368" w:firstLine="0"/>
        <w:jc w:val="left"/>
        <w:rPr>
          <w:sz w:val="18"/>
        </w:rPr>
      </w:pPr>
      <w:r>
        <w:rPr>
          <w:spacing w:val="-2"/>
          <w:sz w:val="18"/>
        </w:rPr>
        <w:t>(void)write(fd,"\n",1); (void)close(fd);</w:t>
      </w:r>
    </w:p>
    <w:p>
      <w:pPr>
        <w:spacing w:before="0" w:line="213" w:lineRule="exact"/>
        <w:ind w:left="719" w:right="0" w:firstLine="0"/>
        <w:jc w:val="left"/>
        <w:rPr>
          <w:sz w:val="18"/>
        </w:rPr>
      </w:pPr>
      <w:r>
        <w:rPr>
          <w:w w:val="101"/>
          <w:sz w:val="18"/>
        </w:rPr>
        <w:t>}</w:t>
      </w:r>
    </w:p>
    <w:p>
      <w:pPr>
        <w:spacing w:before="0" w:line="246" w:lineRule="exact"/>
        <w:ind w:left="580" w:right="0" w:firstLine="0"/>
        <w:jc w:val="left"/>
        <w:rPr>
          <w:sz w:val="18"/>
        </w:rPr>
      </w:pPr>
      <w:r>
        <w:rPr>
          <w:w w:val="101"/>
          <w:sz w:val="18"/>
        </w:rPr>
        <w:t>}</w:t>
      </w:r>
    </w:p>
    <w:p>
      <w:pPr>
        <w:spacing w:before="5" w:line="240" w:lineRule="auto"/>
        <w:rPr>
          <w:sz w:val="13"/>
        </w:rPr>
      </w:pPr>
    </w:p>
    <w:p>
      <w:pPr>
        <w:spacing w:before="0" w:line="194" w:lineRule="auto"/>
        <w:ind w:left="220" w:right="318" w:firstLine="360"/>
        <w:jc w:val="both"/>
        <w:rPr>
          <w:sz w:val="18"/>
        </w:rPr>
      </w:pPr>
      <w:r>
        <w:rPr>
          <w:spacing w:val="-2"/>
          <w:sz w:val="18"/>
        </w:rPr>
        <w:t>/*</w:t>
      </w:r>
      <w:r>
        <w:rPr>
          <w:spacing w:val="11"/>
          <w:sz w:val="18"/>
        </w:rPr>
        <w:t xml:space="preserve"> </w:t>
      </w:r>
      <w:r>
        <w:rPr>
          <w:rFonts w:ascii="宋体" w:eastAsia="宋体"/>
          <w:spacing w:val="-2"/>
          <w:sz w:val="18"/>
        </w:rPr>
        <w:t>此函数完成</w:t>
      </w:r>
      <w:r>
        <w:rPr>
          <w:rFonts w:ascii="宋体" w:eastAsia="宋体"/>
          <w:spacing w:val="-12"/>
          <w:sz w:val="18"/>
        </w:rPr>
        <w:t xml:space="preserve">了 </w:t>
      </w:r>
      <w:r>
        <w:rPr>
          <w:spacing w:val="-2"/>
          <w:sz w:val="18"/>
        </w:rPr>
        <w:t>WebServer</w:t>
      </w:r>
      <w:r>
        <w:rPr>
          <w:spacing w:val="-5"/>
          <w:sz w:val="18"/>
        </w:rPr>
        <w:t xml:space="preserve"> </w:t>
      </w:r>
      <w:r>
        <w:rPr>
          <w:rFonts w:ascii="宋体" w:eastAsia="宋体"/>
          <w:spacing w:val="-2"/>
          <w:sz w:val="18"/>
        </w:rPr>
        <w:t>主要功能，它首先解析客户端发送的消息，然后从中获取客户端请求的文</w:t>
      </w:r>
      <w:r>
        <w:rPr>
          <w:rFonts w:ascii="宋体" w:eastAsia="宋体"/>
          <w:sz w:val="18"/>
        </w:rPr>
        <w:t>件名，然后根据文件名从本地将此文件读入缓存，并生成相应</w:t>
      </w:r>
      <w:r>
        <w:rPr>
          <w:rFonts w:ascii="宋体" w:eastAsia="宋体"/>
          <w:spacing w:val="-12"/>
          <w:sz w:val="18"/>
        </w:rPr>
        <w:t xml:space="preserve">的 </w:t>
      </w:r>
      <w:r>
        <w:rPr>
          <w:sz w:val="18"/>
        </w:rPr>
        <w:t>HTTP</w:t>
      </w:r>
      <w:r>
        <w:rPr>
          <w:spacing w:val="-5"/>
          <w:sz w:val="18"/>
        </w:rPr>
        <w:t xml:space="preserve"> </w:t>
      </w:r>
      <w:r>
        <w:rPr>
          <w:rFonts w:ascii="宋体" w:eastAsia="宋体"/>
          <w:sz w:val="18"/>
        </w:rPr>
        <w:t>响应消息；最后通过服务器与客户端</w:t>
      </w:r>
      <w:r>
        <w:rPr>
          <w:rFonts w:ascii="宋体" w:eastAsia="宋体"/>
          <w:spacing w:val="-8"/>
          <w:sz w:val="18"/>
        </w:rPr>
        <w:t xml:space="preserve">的 </w:t>
      </w:r>
      <w:r>
        <w:rPr>
          <w:sz w:val="18"/>
        </w:rPr>
        <w:t xml:space="preserve">socket </w:t>
      </w:r>
      <w:r>
        <w:rPr>
          <w:rFonts w:ascii="宋体" w:eastAsia="宋体"/>
          <w:sz w:val="18"/>
        </w:rPr>
        <w:t>通道向客户端返</w:t>
      </w:r>
      <w:r>
        <w:rPr>
          <w:rFonts w:ascii="宋体" w:eastAsia="宋体"/>
          <w:spacing w:val="-8"/>
          <w:sz w:val="18"/>
        </w:rPr>
        <w:t xml:space="preserve">回 </w:t>
      </w:r>
      <w:r>
        <w:rPr>
          <w:sz w:val="18"/>
        </w:rPr>
        <w:t xml:space="preserve">HTTP </w:t>
      </w:r>
      <w:r>
        <w:rPr>
          <w:rFonts w:ascii="宋体" w:eastAsia="宋体"/>
          <w:sz w:val="18"/>
        </w:rPr>
        <w:t>响应消息</w:t>
      </w:r>
      <w:r>
        <w:rPr>
          <w:sz w:val="18"/>
        </w:rPr>
        <w:t>*/</w:t>
      </w:r>
    </w:p>
    <w:p>
      <w:pPr>
        <w:spacing w:before="8" w:line="240" w:lineRule="auto"/>
        <w:rPr>
          <w:sz w:val="8"/>
        </w:rPr>
      </w:pPr>
    </w:p>
    <w:p>
      <w:pPr>
        <w:spacing w:before="61" w:line="246" w:lineRule="exact"/>
        <w:ind w:left="580" w:right="0" w:firstLine="0"/>
        <w:jc w:val="left"/>
        <w:rPr>
          <w:sz w:val="18"/>
        </w:rPr>
      </w:pPr>
      <w:r>
        <w:rPr>
          <w:sz w:val="18"/>
        </w:rPr>
        <w:t>void</w:t>
      </w:r>
      <w:r>
        <w:rPr>
          <w:spacing w:val="-4"/>
          <w:sz w:val="18"/>
        </w:rPr>
        <w:t xml:space="preserve"> </w:t>
      </w:r>
      <w:r>
        <w:rPr>
          <w:sz w:val="18"/>
        </w:rPr>
        <w:t>web(int</w:t>
      </w:r>
      <w:r>
        <w:rPr>
          <w:spacing w:val="-4"/>
          <w:sz w:val="18"/>
        </w:rPr>
        <w:t xml:space="preserve"> </w:t>
      </w:r>
      <w:r>
        <w:rPr>
          <w:sz w:val="18"/>
        </w:rPr>
        <w:t>fd,</w:t>
      </w:r>
      <w:r>
        <w:rPr>
          <w:spacing w:val="-3"/>
          <w:sz w:val="18"/>
        </w:rPr>
        <w:t xml:space="preserve"> </w:t>
      </w:r>
      <w:r>
        <w:rPr>
          <w:sz w:val="18"/>
        </w:rPr>
        <w:t>int</w:t>
      </w:r>
      <w:r>
        <w:rPr>
          <w:spacing w:val="-3"/>
          <w:sz w:val="18"/>
        </w:rPr>
        <w:t xml:space="preserve"> </w:t>
      </w:r>
      <w:r>
        <w:rPr>
          <w:spacing w:val="-4"/>
          <w:sz w:val="18"/>
        </w:rPr>
        <w:t>hit)</w:t>
      </w:r>
    </w:p>
    <w:p>
      <w:pPr>
        <w:spacing w:before="0" w:line="231" w:lineRule="exact"/>
        <w:ind w:left="580" w:right="0" w:firstLine="0"/>
        <w:jc w:val="left"/>
        <w:rPr>
          <w:sz w:val="18"/>
        </w:rPr>
      </w:pPr>
      <w:r>
        <w:rPr>
          <w:w w:val="101"/>
          <w:sz w:val="18"/>
        </w:rPr>
        <w:t>{</w:t>
      </w:r>
    </w:p>
    <w:p>
      <w:pPr>
        <w:spacing w:before="0" w:line="194" w:lineRule="auto"/>
        <w:ind w:left="719" w:right="6674" w:firstLine="0"/>
        <w:jc w:val="left"/>
        <w:rPr>
          <w:sz w:val="18"/>
        </w:rPr>
      </w:pPr>
      <w:r>
        <w:rPr>
          <w:sz w:val="18"/>
        </w:rPr>
        <w:t>int</w:t>
      </w:r>
      <w:r>
        <w:rPr>
          <w:spacing w:val="-13"/>
          <w:sz w:val="18"/>
        </w:rPr>
        <w:t xml:space="preserve"> </w:t>
      </w:r>
      <w:r>
        <w:rPr>
          <w:sz w:val="18"/>
        </w:rPr>
        <w:t>j,</w:t>
      </w:r>
      <w:r>
        <w:rPr>
          <w:spacing w:val="-12"/>
          <w:sz w:val="18"/>
        </w:rPr>
        <w:t xml:space="preserve"> </w:t>
      </w:r>
      <w:r>
        <w:rPr>
          <w:sz w:val="18"/>
        </w:rPr>
        <w:t>file_fd,</w:t>
      </w:r>
      <w:r>
        <w:rPr>
          <w:spacing w:val="-12"/>
          <w:sz w:val="18"/>
        </w:rPr>
        <w:t xml:space="preserve"> </w:t>
      </w:r>
      <w:r>
        <w:rPr>
          <w:sz w:val="18"/>
        </w:rPr>
        <w:t>buflen; long i, ret, len;</w:t>
      </w:r>
      <w:r>
        <w:rPr>
          <w:spacing w:val="40"/>
          <w:sz w:val="18"/>
        </w:rPr>
        <w:t xml:space="preserve"> </w:t>
      </w:r>
      <w:r>
        <w:rPr>
          <w:sz w:val="18"/>
        </w:rPr>
        <w:t>char * fstr;</w:t>
      </w:r>
    </w:p>
    <w:p>
      <w:pPr>
        <w:spacing w:before="0" w:line="239" w:lineRule="exact"/>
        <w:ind w:left="719" w:right="0" w:firstLine="0"/>
        <w:jc w:val="left"/>
        <w:rPr>
          <w:sz w:val="18"/>
        </w:rPr>
      </w:pPr>
      <w:r>
        <w:rPr>
          <w:b/>
          <w:sz w:val="18"/>
        </w:rPr>
        <w:t>static</w:t>
      </w:r>
      <w:r>
        <w:rPr>
          <w:b/>
          <w:spacing w:val="-6"/>
          <w:sz w:val="18"/>
        </w:rPr>
        <w:t xml:space="preserve"> </w:t>
      </w:r>
      <w:r>
        <w:rPr>
          <w:sz w:val="18"/>
        </w:rPr>
        <w:t>char</w:t>
      </w:r>
      <w:r>
        <w:rPr>
          <w:spacing w:val="-5"/>
          <w:sz w:val="18"/>
        </w:rPr>
        <w:t xml:space="preserve"> </w:t>
      </w:r>
      <w:r>
        <w:rPr>
          <w:sz w:val="18"/>
        </w:rPr>
        <w:t>buffer[BUFSIZE+1</w:t>
      </w:r>
      <w:r>
        <w:rPr>
          <w:spacing w:val="-2"/>
          <w:sz w:val="18"/>
        </w:rPr>
        <w:t>]; /</w:t>
      </w:r>
      <w:r>
        <w:rPr>
          <w:sz w:val="18"/>
        </w:rPr>
        <w:t>*</w:t>
      </w:r>
      <w:r>
        <w:rPr>
          <w:spacing w:val="31"/>
          <w:sz w:val="18"/>
        </w:rPr>
        <w:t xml:space="preserve"> </w:t>
      </w:r>
      <w:r>
        <w:rPr>
          <w:rFonts w:ascii="宋体" w:eastAsia="宋体"/>
          <w:sz w:val="18"/>
        </w:rPr>
        <w:t>设置静态缓冲</w:t>
      </w:r>
      <w:r>
        <w:rPr>
          <w:rFonts w:ascii="宋体" w:eastAsia="宋体"/>
          <w:spacing w:val="-5"/>
          <w:sz w:val="18"/>
        </w:rPr>
        <w:t xml:space="preserve">区 </w:t>
      </w:r>
      <w:r>
        <w:rPr>
          <w:spacing w:val="-5"/>
          <w:sz w:val="18"/>
        </w:rPr>
        <w:t>*/</w:t>
      </w:r>
    </w:p>
    <w:p>
      <w:pPr>
        <w:tabs>
          <w:tab w:val="left" w:pos="3153"/>
        </w:tabs>
        <w:spacing w:before="166" w:line="244" w:lineRule="exact"/>
        <w:ind w:left="719" w:right="0" w:firstLine="0"/>
        <w:jc w:val="left"/>
        <w:rPr>
          <w:sz w:val="18"/>
        </w:rPr>
      </w:pPr>
      <w:r>
        <w:rPr>
          <w:sz w:val="18"/>
        </w:rPr>
        <w:t>ret</w:t>
      </w:r>
      <w:r>
        <w:rPr>
          <w:spacing w:val="-2"/>
          <w:sz w:val="18"/>
        </w:rPr>
        <w:t xml:space="preserve"> =read(fd,buffer,BUFSIZE);</w:t>
      </w:r>
      <w:r>
        <w:rPr>
          <w:sz w:val="18"/>
        </w:rPr>
        <w:tab/>
      </w:r>
      <w:r>
        <w:rPr>
          <w:sz w:val="18"/>
        </w:rPr>
        <w:t>/*</w:t>
      </w:r>
      <w:r>
        <w:rPr>
          <w:spacing w:val="31"/>
          <w:sz w:val="18"/>
        </w:rPr>
        <w:t xml:space="preserve"> </w:t>
      </w:r>
      <w:r>
        <w:rPr>
          <w:rFonts w:ascii="宋体" w:eastAsia="宋体"/>
          <w:sz w:val="18"/>
        </w:rPr>
        <w:t>从连接通道中读取客户端的请求消</w:t>
      </w:r>
      <w:r>
        <w:rPr>
          <w:rFonts w:ascii="宋体" w:eastAsia="宋体"/>
          <w:spacing w:val="-6"/>
          <w:sz w:val="18"/>
        </w:rPr>
        <w:t xml:space="preserve">息 </w:t>
      </w:r>
      <w:r>
        <w:rPr>
          <w:spacing w:val="-5"/>
          <w:sz w:val="18"/>
        </w:rPr>
        <w:t>*/</w:t>
      </w:r>
    </w:p>
    <w:p>
      <w:pPr>
        <w:spacing w:before="8" w:line="194" w:lineRule="auto"/>
        <w:ind w:left="858" w:right="981" w:hanging="140"/>
        <w:jc w:val="left"/>
        <w:rPr>
          <w:sz w:val="18"/>
        </w:rPr>
      </w:pPr>
      <w:r>
        <w:rPr>
          <w:sz w:val="18"/>
        </w:rPr>
        <w:t>if(ret</w:t>
      </w:r>
      <w:r>
        <w:rPr>
          <w:spacing w:val="-3"/>
          <w:sz w:val="18"/>
        </w:rPr>
        <w:t xml:space="preserve"> == </w:t>
      </w:r>
      <w:r>
        <w:rPr>
          <w:sz w:val="18"/>
        </w:rPr>
        <w:t>0</w:t>
      </w:r>
      <w:r>
        <w:rPr>
          <w:spacing w:val="-4"/>
          <w:sz w:val="18"/>
        </w:rPr>
        <w:t xml:space="preserve"> </w:t>
      </w:r>
      <w:r>
        <w:rPr>
          <w:sz w:val="18"/>
        </w:rPr>
        <w:t>||</w:t>
      </w:r>
      <w:r>
        <w:rPr>
          <w:spacing w:val="-3"/>
          <w:sz w:val="18"/>
        </w:rPr>
        <w:t xml:space="preserve"> </w:t>
      </w:r>
      <w:r>
        <w:rPr>
          <w:sz w:val="18"/>
        </w:rPr>
        <w:t>ret</w:t>
      </w:r>
      <w:r>
        <w:rPr>
          <w:spacing w:val="-3"/>
          <w:sz w:val="18"/>
        </w:rPr>
        <w:t xml:space="preserve"> == -</w:t>
      </w:r>
      <w:r>
        <w:rPr>
          <w:sz w:val="18"/>
        </w:rPr>
        <w:t>1</w:t>
      </w:r>
      <w:r>
        <w:rPr>
          <w:spacing w:val="12"/>
          <w:sz w:val="18"/>
        </w:rPr>
        <w:t>) { //</w:t>
      </w:r>
      <w:r>
        <w:rPr>
          <w:rFonts w:ascii="宋体" w:eastAsia="宋体"/>
          <w:sz w:val="18"/>
        </w:rPr>
        <w:t>如果读取客户端消息失败，则向客户端发</w:t>
      </w:r>
      <w:r>
        <w:rPr>
          <w:rFonts w:ascii="宋体" w:eastAsia="宋体"/>
          <w:spacing w:val="-24"/>
          <w:sz w:val="18"/>
        </w:rPr>
        <w:t xml:space="preserve">送 </w:t>
      </w:r>
      <w:r>
        <w:rPr>
          <w:sz w:val="18"/>
        </w:rPr>
        <w:t>HTTP</w:t>
      </w:r>
      <w:r>
        <w:rPr>
          <w:spacing w:val="-8"/>
          <w:sz w:val="18"/>
        </w:rPr>
        <w:t xml:space="preserve"> </w:t>
      </w:r>
      <w:r>
        <w:rPr>
          <w:rFonts w:ascii="宋体" w:eastAsia="宋体"/>
          <w:sz w:val="18"/>
        </w:rPr>
        <w:t xml:space="preserve">失败响应信息 </w:t>
      </w:r>
      <w:r>
        <w:rPr>
          <w:sz w:val="18"/>
        </w:rPr>
        <w:t>logger(FORBIDDEN,"failed to read browser request","",fd);</w:t>
      </w:r>
    </w:p>
    <w:p>
      <w:pPr>
        <w:spacing w:before="0" w:line="213" w:lineRule="exact"/>
        <w:ind w:left="719" w:right="0" w:firstLine="0"/>
        <w:jc w:val="left"/>
        <w:rPr>
          <w:sz w:val="18"/>
        </w:rPr>
      </w:pPr>
      <w:r>
        <w:rPr>
          <w:w w:val="101"/>
          <w:sz w:val="18"/>
        </w:rPr>
        <w:t>}</w:t>
      </w:r>
    </w:p>
    <w:p>
      <w:pPr>
        <w:spacing w:before="10" w:line="194" w:lineRule="auto"/>
        <w:ind w:left="858" w:right="1088" w:hanging="140"/>
        <w:jc w:val="left"/>
        <w:rPr>
          <w:sz w:val="18"/>
        </w:rPr>
      </w:pPr>
      <w:r>
        <w:rPr>
          <w:sz w:val="18"/>
        </w:rPr>
        <w:t>if(ret</w:t>
      </w:r>
      <w:r>
        <w:rPr>
          <w:spacing w:val="-3"/>
          <w:sz w:val="18"/>
        </w:rPr>
        <w:t xml:space="preserve"> &gt; </w:t>
      </w:r>
      <w:r>
        <w:rPr>
          <w:sz w:val="18"/>
        </w:rPr>
        <w:t>0</w:t>
      </w:r>
      <w:r>
        <w:rPr>
          <w:spacing w:val="-4"/>
          <w:sz w:val="18"/>
        </w:rPr>
        <w:t xml:space="preserve"> </w:t>
      </w:r>
      <w:r>
        <w:rPr>
          <w:sz w:val="18"/>
        </w:rPr>
        <w:t>&amp;&amp;</w:t>
      </w:r>
      <w:r>
        <w:rPr>
          <w:spacing w:val="-4"/>
          <w:sz w:val="18"/>
        </w:rPr>
        <w:t xml:space="preserve"> </w:t>
      </w:r>
      <w:r>
        <w:rPr>
          <w:sz w:val="18"/>
        </w:rPr>
        <w:t>ret</w:t>
      </w:r>
      <w:r>
        <w:rPr>
          <w:spacing w:val="-3"/>
          <w:sz w:val="18"/>
        </w:rPr>
        <w:t xml:space="preserve"> &lt; </w:t>
      </w:r>
      <w:r>
        <w:rPr>
          <w:sz w:val="18"/>
        </w:rPr>
        <w:t>BUFSIZE</w:t>
      </w:r>
      <w:r>
        <w:rPr>
          <w:spacing w:val="26"/>
          <w:sz w:val="18"/>
        </w:rPr>
        <w:t>) /</w:t>
      </w:r>
      <w:r>
        <w:rPr>
          <w:sz w:val="18"/>
        </w:rPr>
        <w:t>*</w:t>
      </w:r>
      <w:r>
        <w:rPr>
          <w:spacing w:val="36"/>
          <w:sz w:val="18"/>
        </w:rPr>
        <w:t xml:space="preserve"> </w:t>
      </w:r>
      <w:r>
        <w:rPr>
          <w:rFonts w:ascii="宋体" w:eastAsia="宋体"/>
          <w:sz w:val="18"/>
        </w:rPr>
        <w:t>设置有效字符串，即将字符串尾部表示</w:t>
      </w:r>
      <w:r>
        <w:rPr>
          <w:rFonts w:ascii="宋体" w:eastAsia="宋体"/>
          <w:spacing w:val="-24"/>
          <w:sz w:val="18"/>
        </w:rPr>
        <w:t xml:space="preserve">为 </w:t>
      </w:r>
      <w:r>
        <w:rPr>
          <w:sz w:val="18"/>
        </w:rPr>
        <w:t>0</w:t>
      </w:r>
      <w:r>
        <w:rPr>
          <w:spacing w:val="-4"/>
          <w:sz w:val="18"/>
        </w:rPr>
        <w:t xml:space="preserve"> </w:t>
      </w:r>
      <w:r>
        <w:rPr>
          <w:sz w:val="18"/>
        </w:rPr>
        <w:t xml:space="preserve">*/ </w:t>
      </w:r>
      <w:r>
        <w:rPr>
          <w:spacing w:val="-2"/>
          <w:sz w:val="18"/>
        </w:rPr>
        <w:t>buffer[ret]=0;</w:t>
      </w:r>
    </w:p>
    <w:p>
      <w:pPr>
        <w:spacing w:before="0" w:line="210" w:lineRule="exact"/>
        <w:ind w:left="719" w:right="0" w:firstLine="0"/>
        <w:jc w:val="left"/>
        <w:rPr>
          <w:sz w:val="18"/>
        </w:rPr>
      </w:pPr>
      <w:r>
        <w:rPr>
          <w:sz w:val="18"/>
        </w:rPr>
        <w:t>else</w:t>
      </w:r>
      <w:r>
        <w:rPr>
          <w:spacing w:val="-4"/>
          <w:sz w:val="18"/>
        </w:rPr>
        <w:t xml:space="preserve"> </w:t>
      </w:r>
      <w:r>
        <w:rPr>
          <w:spacing w:val="-2"/>
          <w:sz w:val="18"/>
        </w:rPr>
        <w:t>buffer[0]=0;</w:t>
      </w:r>
    </w:p>
    <w:p>
      <w:pPr>
        <w:spacing w:before="8" w:line="194" w:lineRule="auto"/>
        <w:ind w:left="858" w:right="2446" w:hanging="140"/>
        <w:jc w:val="left"/>
        <w:rPr>
          <w:sz w:val="18"/>
        </w:rPr>
      </w:pPr>
      <w:r>
        <w:rPr>
          <w:w w:val="105"/>
          <w:sz w:val="18"/>
        </w:rPr>
        <w:t>for(i=0;i&lt;ret;i++)</w:t>
      </w:r>
      <w:r>
        <w:rPr>
          <w:spacing w:val="20"/>
          <w:w w:val="105"/>
          <w:sz w:val="18"/>
        </w:rPr>
        <w:t xml:space="preserve"> /</w:t>
      </w:r>
      <w:r>
        <w:rPr>
          <w:w w:val="105"/>
          <w:sz w:val="18"/>
        </w:rPr>
        <w:t>*</w:t>
      </w:r>
      <w:r>
        <w:rPr>
          <w:spacing w:val="9"/>
          <w:w w:val="105"/>
          <w:sz w:val="18"/>
        </w:rPr>
        <w:t xml:space="preserve"> </w:t>
      </w:r>
      <w:r>
        <w:rPr>
          <w:rFonts w:ascii="宋体" w:hAnsi="宋体" w:eastAsia="宋体"/>
          <w:w w:val="105"/>
          <w:sz w:val="18"/>
        </w:rPr>
        <w:t>移除消息字符串中的</w:t>
      </w:r>
      <w:r>
        <w:rPr>
          <w:spacing w:val="-1"/>
          <w:w w:val="256"/>
          <w:sz w:val="18"/>
        </w:rPr>
        <w:t>“</w:t>
      </w:r>
      <w:r>
        <w:rPr>
          <w:w w:val="73"/>
          <w:sz w:val="18"/>
        </w:rPr>
        <w:t>CF</w:t>
      </w:r>
      <w:r>
        <w:rPr>
          <w:spacing w:val="-1"/>
          <w:w w:val="256"/>
          <w:sz w:val="18"/>
        </w:rPr>
        <w:t>”</w:t>
      </w:r>
      <w:r>
        <w:rPr>
          <w:rFonts w:ascii="宋体" w:hAnsi="宋体" w:eastAsia="宋体"/>
          <w:w w:val="105"/>
          <w:sz w:val="18"/>
        </w:rPr>
        <w:t>和</w:t>
      </w:r>
      <w:r>
        <w:rPr>
          <w:spacing w:val="-1"/>
          <w:w w:val="158"/>
          <w:sz w:val="18"/>
        </w:rPr>
        <w:t>“</w:t>
      </w:r>
      <w:r>
        <w:rPr>
          <w:w w:val="158"/>
          <w:sz w:val="18"/>
        </w:rPr>
        <w:t>L</w:t>
      </w:r>
      <w:r>
        <w:rPr>
          <w:w w:val="79"/>
          <w:sz w:val="18"/>
        </w:rPr>
        <w:t>F</w:t>
      </w:r>
      <w:r>
        <w:rPr>
          <w:spacing w:val="-1"/>
          <w:w w:val="262"/>
          <w:sz w:val="18"/>
        </w:rPr>
        <w:t>”</w:t>
      </w:r>
      <w:r>
        <w:rPr>
          <w:rFonts w:ascii="宋体" w:hAnsi="宋体" w:eastAsia="宋体"/>
          <w:w w:val="105"/>
          <w:sz w:val="18"/>
        </w:rPr>
        <w:t>字符</w:t>
      </w:r>
      <w:r>
        <w:rPr>
          <w:w w:val="105"/>
          <w:sz w:val="18"/>
        </w:rPr>
        <w:t>*/ if(buffer[i] == '\r' || buffer[i] == '\n')</w:t>
      </w:r>
    </w:p>
    <w:p>
      <w:pPr>
        <w:spacing w:before="3" w:line="194" w:lineRule="auto"/>
        <w:ind w:left="719" w:right="5368" w:firstLine="278"/>
        <w:jc w:val="left"/>
        <w:rPr>
          <w:sz w:val="18"/>
        </w:rPr>
      </w:pPr>
      <w:r>
        <w:rPr>
          <w:spacing w:val="-2"/>
          <w:sz w:val="18"/>
        </w:rPr>
        <w:t>buffer[i]='*'; logger(LOG,"request",buffer,hit);</w:t>
      </w:r>
    </w:p>
    <w:p>
      <w:pPr>
        <w:spacing w:before="2" w:line="194" w:lineRule="auto"/>
        <w:ind w:left="719" w:right="1765" w:hanging="50"/>
        <w:jc w:val="left"/>
        <w:rPr>
          <w:sz w:val="18"/>
        </w:rPr>
      </w:pPr>
      <w:r>
        <w:rPr>
          <w:sz w:val="18"/>
        </w:rPr>
        <w:t>/*</w:t>
      </w:r>
      <w:r>
        <w:rPr>
          <w:rFonts w:ascii="宋体" w:eastAsia="宋体"/>
          <w:sz w:val="18"/>
        </w:rPr>
        <w:t>判断客户</w:t>
      </w:r>
      <w:r>
        <w:rPr>
          <w:rFonts w:ascii="宋体" w:eastAsia="宋体"/>
          <w:spacing w:val="-24"/>
          <w:sz w:val="18"/>
        </w:rPr>
        <w:t xml:space="preserve">端 </w:t>
      </w:r>
      <w:r>
        <w:rPr>
          <w:sz w:val="18"/>
        </w:rPr>
        <w:t>HTTP</w:t>
      </w:r>
      <w:r>
        <w:rPr>
          <w:spacing w:val="-13"/>
          <w:sz w:val="18"/>
        </w:rPr>
        <w:t xml:space="preserve"> </w:t>
      </w:r>
      <w:r>
        <w:rPr>
          <w:rFonts w:ascii="宋体" w:eastAsia="宋体"/>
          <w:sz w:val="18"/>
        </w:rPr>
        <w:t>请求消息是否</w:t>
      </w:r>
      <w:r>
        <w:rPr>
          <w:rFonts w:ascii="宋体" w:eastAsia="宋体"/>
          <w:spacing w:val="-24"/>
          <w:sz w:val="18"/>
        </w:rPr>
        <w:t xml:space="preserve">为 </w:t>
      </w:r>
      <w:r>
        <w:rPr>
          <w:sz w:val="18"/>
        </w:rPr>
        <w:t>GET</w:t>
      </w:r>
      <w:r>
        <w:rPr>
          <w:spacing w:val="-12"/>
          <w:sz w:val="18"/>
        </w:rPr>
        <w:t xml:space="preserve"> </w:t>
      </w:r>
      <w:r>
        <w:rPr>
          <w:rFonts w:ascii="宋体" w:eastAsia="宋体"/>
          <w:sz w:val="18"/>
        </w:rPr>
        <w:t>类型，如果不是则给出相应的响应消息</w:t>
      </w:r>
      <w:r>
        <w:rPr>
          <w:sz w:val="18"/>
        </w:rPr>
        <w:t>*/ if( strncmp(buffer,"GET ",4) &amp;&amp; strncmp(buffer,"get ",4) ) {</w:t>
      </w:r>
    </w:p>
    <w:p>
      <w:pPr>
        <w:spacing w:after="0" w:line="194" w:lineRule="auto"/>
        <w:jc w:val="left"/>
        <w:rPr>
          <w:sz w:val="18"/>
        </w:rPr>
        <w:sectPr>
          <w:pgSz w:w="11900" w:h="16840"/>
          <w:pgMar w:top="1400" w:right="1480" w:bottom="280" w:left="1580" w:header="720" w:footer="720" w:gutter="0"/>
          <w:cols w:space="720" w:num="1"/>
        </w:sectPr>
      </w:pPr>
    </w:p>
    <w:p>
      <w:pPr>
        <w:spacing w:before="39" w:line="246" w:lineRule="exact"/>
        <w:ind w:left="858" w:right="0" w:firstLine="0"/>
        <w:jc w:val="left"/>
        <w:rPr>
          <w:sz w:val="18"/>
        </w:rPr>
      </w:pPr>
      <w:r>
        <w:pict>
          <v:group id="docshapegroup423" o:spid="_x0000_s1448" o:spt="203" style="position:absolute;left:0pt;margin-left:84.2pt;margin-top:72.45pt;height:693.15pt;width:426.5pt;mso-position-horizontal-relative:page;mso-position-vertical-relative:page;z-index:-251643904;mso-width-relative:page;mso-height-relative:page;" coordorigin="1685,1450" coordsize="8530,13863">
            <o:lock v:ext="edit"/>
            <v:rect id="docshape424" o:spid="_x0000_s1449" o:spt="1" style="position:absolute;left:1694;top:1449;height:221;width:8511;" fillcolor="#D9D9D9" filled="t" stroked="f" coordsize="21600,21600">
              <v:path/>
              <v:fill on="t" focussize="0,0"/>
              <v:stroke on="f"/>
              <v:imagedata o:title=""/>
              <o:lock v:ext="edit"/>
            </v:rect>
            <v:shape id="docshape425" o:spid="_x0000_s1450" style="position:absolute;left:1684;top:1449;height:221;width:8530;" fillcolor="#000000" filled="t" stroked="f" coordorigin="1685,1450" coordsize="8530,221" path="m1694,1450l1685,1450,1685,1670,1694,1670,1694,1450xm10214,1450l10205,1450,10205,1670,10214,1670,10214,1450xe">
              <v:path arrowok="t"/>
              <v:fill on="t" focussize="0,0"/>
              <v:stroke on="f"/>
              <v:imagedata o:title=""/>
              <o:lock v:ext="edit"/>
            </v:shape>
            <v:rect id="docshape426" o:spid="_x0000_s1451" o:spt="1" style="position:absolute;left:1694;top:1670;height:221;width:8511;" fillcolor="#D9D9D9" filled="t" stroked="f" coordsize="21600,21600">
              <v:path/>
              <v:fill on="t" focussize="0,0"/>
              <v:stroke on="f"/>
              <v:imagedata o:title=""/>
              <o:lock v:ext="edit"/>
            </v:rect>
            <v:shape id="docshape427" o:spid="_x0000_s1452" style="position:absolute;left:1684;top:1670;height:221;width:8530;" fillcolor="#000000" filled="t" stroked="f" coordorigin="1685,1670" coordsize="8530,221" path="m1694,1670l1685,1670,1685,1891,1694,1891,1694,1670xm10214,1670l10205,1670,10205,1891,10214,1891,10214,1670xe">
              <v:path arrowok="t"/>
              <v:fill on="t" focussize="0,0"/>
              <v:stroke on="f"/>
              <v:imagedata o:title=""/>
              <o:lock v:ext="edit"/>
            </v:shape>
            <v:rect id="docshape428" o:spid="_x0000_s1453" o:spt="1" style="position:absolute;left:1694;top:1891;height:221;width:8511;" fillcolor="#D9D9D9" filled="t" stroked="f" coordsize="21600,21600">
              <v:path/>
              <v:fill on="t" focussize="0,0"/>
              <v:stroke on="f"/>
              <v:imagedata o:title=""/>
              <o:lock v:ext="edit"/>
            </v:rect>
            <v:shape id="docshape429" o:spid="_x0000_s1454" style="position:absolute;left:1684;top:1891;height:221;width:8530;" fillcolor="#000000" filled="t" stroked="f" coordorigin="1685,1891" coordsize="8530,221" path="m1694,1891l1685,1891,1685,2112,1694,2112,1694,1891xm10214,1891l10205,1891,10205,2112,10214,2112,10214,1891xe">
              <v:path arrowok="t"/>
              <v:fill on="t" focussize="0,0"/>
              <v:stroke on="f"/>
              <v:imagedata o:title=""/>
              <o:lock v:ext="edit"/>
            </v:shape>
            <v:rect id="docshape430" o:spid="_x0000_s1455" o:spt="1" style="position:absolute;left:1694;top:2112;height:216;width:8511;" fillcolor="#D9D9D9" filled="t" stroked="f" coordsize="21600,21600">
              <v:path/>
              <v:fill on="t" focussize="0,0"/>
              <v:stroke on="f"/>
              <v:imagedata o:title=""/>
              <o:lock v:ext="edit"/>
            </v:rect>
            <v:shape id="docshape431" o:spid="_x0000_s1456" style="position:absolute;left:1684;top:2112;height:216;width:8530;" fillcolor="#000000" filled="t" stroked="f" coordorigin="1685,2112" coordsize="8530,216" path="m1694,2112l1685,2112,1685,2328,1694,2328,1694,2112xm10214,2112l10205,2112,10205,2328,10214,2328,10214,2112xe">
              <v:path arrowok="t"/>
              <v:fill on="t" focussize="0,0"/>
              <v:stroke on="f"/>
              <v:imagedata o:title=""/>
              <o:lock v:ext="edit"/>
            </v:shape>
            <v:rect id="docshape432" o:spid="_x0000_s1457" o:spt="1" style="position:absolute;left:1694;top:2328;height:221;width:8511;" fillcolor="#D9D9D9" filled="t" stroked="f" coordsize="21600,21600">
              <v:path/>
              <v:fill on="t" focussize="0,0"/>
              <v:stroke on="f"/>
              <v:imagedata o:title=""/>
              <o:lock v:ext="edit"/>
            </v:rect>
            <v:shape id="docshape433" o:spid="_x0000_s1458" style="position:absolute;left:1684;top:2328;height:221;width:8530;" fillcolor="#000000" filled="t" stroked="f" coordorigin="1685,2328" coordsize="8530,221" path="m1694,2328l1685,2328,1685,2549,1694,2549,1694,2328xm10214,2328l10205,2328,10205,2549,10214,2549,10214,2328xe">
              <v:path arrowok="t"/>
              <v:fill on="t" focussize="0,0"/>
              <v:stroke on="f"/>
              <v:imagedata o:title=""/>
              <o:lock v:ext="edit"/>
            </v:shape>
            <v:rect id="docshape434" o:spid="_x0000_s1459" o:spt="1" style="position:absolute;left:1694;top:2548;height:221;width:8511;" fillcolor="#D9D9D9" filled="t" stroked="f" coordsize="21600,21600">
              <v:path/>
              <v:fill on="t" focussize="0,0"/>
              <v:stroke on="f"/>
              <v:imagedata o:title=""/>
              <o:lock v:ext="edit"/>
            </v:rect>
            <v:shape id="docshape435" o:spid="_x0000_s1460" style="position:absolute;left:1684;top:2548;height:221;width:8530;" fillcolor="#000000" filled="t" stroked="f" coordorigin="1685,2549" coordsize="8530,221" path="m1694,2549l1685,2549,1685,2770,1694,2770,1694,2549xm10214,2549l10205,2549,10205,2770,10214,2770,10214,2549xe">
              <v:path arrowok="t"/>
              <v:fill on="t" focussize="0,0"/>
              <v:stroke on="f"/>
              <v:imagedata o:title=""/>
              <o:lock v:ext="edit"/>
            </v:shape>
            <v:rect id="docshape436" o:spid="_x0000_s1461" o:spt="1" style="position:absolute;left:1694;top:2769;height:221;width:8511;" fillcolor="#D9D9D9" filled="t" stroked="f" coordsize="21600,21600">
              <v:path/>
              <v:fill on="t" focussize="0,0"/>
              <v:stroke on="f"/>
              <v:imagedata o:title=""/>
              <o:lock v:ext="edit"/>
            </v:rect>
            <v:shape id="docshape437" o:spid="_x0000_s1462" style="position:absolute;left:1684;top:2769;height:221;width:8530;" fillcolor="#000000" filled="t" stroked="f" coordorigin="1685,2770" coordsize="8530,221" path="m1694,2770l1685,2770,1685,2990,1694,2990,1694,2770xm10214,2770l10205,2770,10205,2990,10214,2990,10214,2770xe">
              <v:path arrowok="t"/>
              <v:fill on="t" focussize="0,0"/>
              <v:stroke on="f"/>
              <v:imagedata o:title=""/>
              <o:lock v:ext="edit"/>
            </v:shape>
            <v:rect id="docshape438" o:spid="_x0000_s1463" o:spt="1" style="position:absolute;left:1694;top:2990;height:221;width:8511;" fillcolor="#D9D9D9" filled="t" stroked="f" coordsize="21600,21600">
              <v:path/>
              <v:fill on="t" focussize="0,0"/>
              <v:stroke on="f"/>
              <v:imagedata o:title=""/>
              <o:lock v:ext="edit"/>
            </v:rect>
            <v:shape id="docshape439" o:spid="_x0000_s1464" style="position:absolute;left:1684;top:2990;height:221;width:8530;" fillcolor="#000000" filled="t" stroked="f" coordorigin="1685,2990" coordsize="8530,221" path="m1694,2990l1685,2990,1685,3211,1694,3211,1694,2990xm10214,2990l10205,2990,10205,3211,10214,3211,10214,2990xe">
              <v:path arrowok="t"/>
              <v:fill on="t" focussize="0,0"/>
              <v:stroke on="f"/>
              <v:imagedata o:title=""/>
              <o:lock v:ext="edit"/>
            </v:shape>
            <v:rect id="docshape440" o:spid="_x0000_s1465" o:spt="1" style="position:absolute;left:1694;top:3211;height:221;width:8511;" fillcolor="#D9D9D9" filled="t" stroked="f" coordsize="21600,21600">
              <v:path/>
              <v:fill on="t" focussize="0,0"/>
              <v:stroke on="f"/>
              <v:imagedata o:title=""/>
              <o:lock v:ext="edit"/>
            </v:rect>
            <v:shape id="docshape441" o:spid="_x0000_s1466" style="position:absolute;left:1684;top:3211;height:221;width:8530;" fillcolor="#000000" filled="t" stroked="f" coordorigin="1685,3211" coordsize="8530,221" path="m1694,3211l1685,3211,1685,3432,1694,3432,1694,3211xm10214,3211l10205,3211,10205,3432,10214,3432,10214,3211xe">
              <v:path arrowok="t"/>
              <v:fill on="t" focussize="0,0"/>
              <v:stroke on="f"/>
              <v:imagedata o:title=""/>
              <o:lock v:ext="edit"/>
            </v:shape>
            <v:rect id="docshape442" o:spid="_x0000_s1467" o:spt="1" style="position:absolute;left:1694;top:3432;height:216;width:8511;" fillcolor="#D9D9D9" filled="t" stroked="f" coordsize="21600,21600">
              <v:path/>
              <v:fill on="t" focussize="0,0"/>
              <v:stroke on="f"/>
              <v:imagedata o:title=""/>
              <o:lock v:ext="edit"/>
            </v:rect>
            <v:shape id="docshape443" o:spid="_x0000_s1468" style="position:absolute;left:1684;top:3432;height:216;width:8530;" fillcolor="#000000" filled="t" stroked="f" coordorigin="1685,3432" coordsize="8530,216" path="m1694,3432l1685,3432,1685,3648,1694,3648,1694,3432xm10214,3432l10205,3432,10205,3648,10214,3648,10214,3432xe">
              <v:path arrowok="t"/>
              <v:fill on="t" focussize="0,0"/>
              <v:stroke on="f"/>
              <v:imagedata o:title=""/>
              <o:lock v:ext="edit"/>
            </v:shape>
            <v:rect id="docshape444" o:spid="_x0000_s1469" o:spt="1" style="position:absolute;left:1694;top:3648;height:221;width:8511;" fillcolor="#D9D9D9" filled="t" stroked="f" coordsize="21600,21600">
              <v:path/>
              <v:fill on="t" focussize="0,0"/>
              <v:stroke on="f"/>
              <v:imagedata o:title=""/>
              <o:lock v:ext="edit"/>
            </v:rect>
            <v:shape id="docshape445" o:spid="_x0000_s1470" style="position:absolute;left:1684;top:3648;height:221;width:8530;" fillcolor="#000000" filled="t" stroked="f" coordorigin="1685,3648" coordsize="8530,221" path="m1694,3648l1685,3648,1685,3869,1694,3869,1694,3648xm10214,3648l10205,3648,10205,3869,10214,3869,10214,3648xe">
              <v:path arrowok="t"/>
              <v:fill on="t" focussize="0,0"/>
              <v:stroke on="f"/>
              <v:imagedata o:title=""/>
              <o:lock v:ext="edit"/>
            </v:shape>
            <v:rect id="docshape446" o:spid="_x0000_s1471" o:spt="1" style="position:absolute;left:1694;top:3868;height:221;width:8511;" fillcolor="#D9D9D9" filled="t" stroked="f" coordsize="21600,21600">
              <v:path/>
              <v:fill on="t" focussize="0,0"/>
              <v:stroke on="f"/>
              <v:imagedata o:title=""/>
              <o:lock v:ext="edit"/>
            </v:rect>
            <v:shape id="docshape447" o:spid="_x0000_s1472" style="position:absolute;left:1684;top:3868;height:221;width:8530;" fillcolor="#000000" filled="t" stroked="f" coordorigin="1685,3869" coordsize="8530,221" path="m1694,3869l1685,3869,1685,4090,1694,4090,1694,3869xm10214,3869l10205,3869,10205,4090,10214,4090,10214,3869xe">
              <v:path arrowok="t"/>
              <v:fill on="t" focussize="0,0"/>
              <v:stroke on="f"/>
              <v:imagedata o:title=""/>
              <o:lock v:ext="edit"/>
            </v:shape>
            <v:rect id="docshape448" o:spid="_x0000_s1473" o:spt="1" style="position:absolute;left:1694;top:4089;height:221;width:8511;" fillcolor="#D9D9D9" filled="t" stroked="f" coordsize="21600,21600">
              <v:path/>
              <v:fill on="t" focussize="0,0"/>
              <v:stroke on="f"/>
              <v:imagedata o:title=""/>
              <o:lock v:ext="edit"/>
            </v:rect>
            <v:shape id="docshape449" o:spid="_x0000_s1474" style="position:absolute;left:1684;top:4089;height:221;width:8530;" fillcolor="#000000" filled="t" stroked="f" coordorigin="1685,4090" coordsize="8530,221" path="m1694,4090l1685,4090,1685,4310,1694,4310,1694,4090xm10214,4090l10205,4090,10205,4310,10214,4310,10214,4090xe">
              <v:path arrowok="t"/>
              <v:fill on="t" focussize="0,0"/>
              <v:stroke on="f"/>
              <v:imagedata o:title=""/>
              <o:lock v:ext="edit"/>
            </v:shape>
            <v:rect id="docshape450" o:spid="_x0000_s1475" o:spt="1" style="position:absolute;left:1694;top:4310;height:221;width:8511;" fillcolor="#D9D9D9" filled="t" stroked="f" coordsize="21600,21600">
              <v:path/>
              <v:fill on="t" focussize="0,0"/>
              <v:stroke on="f"/>
              <v:imagedata o:title=""/>
              <o:lock v:ext="edit"/>
            </v:rect>
            <v:shape id="docshape451" o:spid="_x0000_s1476" style="position:absolute;left:1684;top:4310;height:221;width:8530;" fillcolor="#000000" filled="t" stroked="f" coordorigin="1685,4310" coordsize="8530,221" path="m1694,4310l1685,4310,1685,4531,1694,4531,1694,4310xm10214,4310l10205,4310,10205,4531,10214,4531,10214,4310xe">
              <v:path arrowok="t"/>
              <v:fill on="t" focussize="0,0"/>
              <v:stroke on="f"/>
              <v:imagedata o:title=""/>
              <o:lock v:ext="edit"/>
            </v:shape>
            <v:rect id="docshape452" o:spid="_x0000_s1477" o:spt="1" style="position:absolute;left:1694;top:4531;height:221;width:8511;" fillcolor="#D9D9D9" filled="t" stroked="f" coordsize="21600,21600">
              <v:path/>
              <v:fill on="t" focussize="0,0"/>
              <v:stroke on="f"/>
              <v:imagedata o:title=""/>
              <o:lock v:ext="edit"/>
            </v:rect>
            <v:shape id="docshape453" o:spid="_x0000_s1478" style="position:absolute;left:1684;top:4531;height:221;width:8530;" fillcolor="#000000" filled="t" stroked="f" coordorigin="1685,4531" coordsize="8530,221" path="m1694,4531l1685,4531,1685,4752,1694,4752,1694,4531xm10214,4531l10205,4531,10205,4752,10214,4752,10214,4531xe">
              <v:path arrowok="t"/>
              <v:fill on="t" focussize="0,0"/>
              <v:stroke on="f"/>
              <v:imagedata o:title=""/>
              <o:lock v:ext="edit"/>
            </v:shape>
            <v:rect id="docshape454" o:spid="_x0000_s1479" o:spt="1" style="position:absolute;left:1694;top:4752;height:216;width:8511;" fillcolor="#D9D9D9" filled="t" stroked="f" coordsize="21600,21600">
              <v:path/>
              <v:fill on="t" focussize="0,0"/>
              <v:stroke on="f"/>
              <v:imagedata o:title=""/>
              <o:lock v:ext="edit"/>
            </v:rect>
            <v:shape id="docshape455" o:spid="_x0000_s1480" style="position:absolute;left:1684;top:4752;height:216;width:8530;" fillcolor="#000000" filled="t" stroked="f" coordorigin="1685,4752" coordsize="8530,216" path="m1694,4752l1685,4752,1685,4968,1694,4968,1694,4752xm10214,4752l10205,4752,10205,4968,10214,4968,10214,4752xe">
              <v:path arrowok="t"/>
              <v:fill on="t" focussize="0,0"/>
              <v:stroke on="f"/>
              <v:imagedata o:title=""/>
              <o:lock v:ext="edit"/>
            </v:shape>
            <v:rect id="docshape456" o:spid="_x0000_s1481" o:spt="1" style="position:absolute;left:1694;top:4968;height:221;width:8511;" fillcolor="#D9D9D9" filled="t" stroked="f" coordsize="21600,21600">
              <v:path/>
              <v:fill on="t" focussize="0,0"/>
              <v:stroke on="f"/>
              <v:imagedata o:title=""/>
              <o:lock v:ext="edit"/>
            </v:rect>
            <v:shape id="docshape457" o:spid="_x0000_s1482" style="position:absolute;left:1684;top:4968;height:221;width:8530;" fillcolor="#000000" filled="t" stroked="f" coordorigin="1685,4968" coordsize="8530,221" path="m1694,4968l1685,4968,1685,5189,1694,5189,1694,4968xm10214,4968l10205,4968,10205,5189,10214,5189,10214,4968xe">
              <v:path arrowok="t"/>
              <v:fill on="t" focussize="0,0"/>
              <v:stroke on="f"/>
              <v:imagedata o:title=""/>
              <o:lock v:ext="edit"/>
            </v:shape>
            <v:rect id="docshape458" o:spid="_x0000_s1483" o:spt="1" style="position:absolute;left:1694;top:5188;height:221;width:8511;" fillcolor="#D9D9D9" filled="t" stroked="f" coordsize="21600,21600">
              <v:path/>
              <v:fill on="t" focussize="0,0"/>
              <v:stroke on="f"/>
              <v:imagedata o:title=""/>
              <o:lock v:ext="edit"/>
            </v:rect>
            <v:shape id="docshape459" o:spid="_x0000_s1484" style="position:absolute;left:1684;top:5188;height:221;width:8530;" fillcolor="#000000" filled="t" stroked="f" coordorigin="1685,5189" coordsize="8530,221" path="m1694,5189l1685,5189,1685,5410,1694,5410,1694,5189xm10214,5189l10205,5189,10205,5410,10214,5410,10214,5189xe">
              <v:path arrowok="t"/>
              <v:fill on="t" focussize="0,0"/>
              <v:stroke on="f"/>
              <v:imagedata o:title=""/>
              <o:lock v:ext="edit"/>
            </v:shape>
            <v:rect id="docshape460" o:spid="_x0000_s1485" o:spt="1" style="position:absolute;left:1694;top:5409;height:221;width:8511;" fillcolor="#D9D9D9" filled="t" stroked="f" coordsize="21600,21600">
              <v:path/>
              <v:fill on="t" focussize="0,0"/>
              <v:stroke on="f"/>
              <v:imagedata o:title=""/>
              <o:lock v:ext="edit"/>
            </v:rect>
            <v:shape id="docshape461" o:spid="_x0000_s1486" style="position:absolute;left:1684;top:5409;height:221;width:8530;" fillcolor="#000000" filled="t" stroked="f" coordorigin="1685,5410" coordsize="8530,221" path="m1694,5410l1685,5410,1685,5630,1694,5630,1694,5410xm10214,5410l10205,5410,10205,5630,10214,5630,10214,5410xe">
              <v:path arrowok="t"/>
              <v:fill on="t" focussize="0,0"/>
              <v:stroke on="f"/>
              <v:imagedata o:title=""/>
              <o:lock v:ext="edit"/>
            </v:shape>
            <v:rect id="docshape462" o:spid="_x0000_s1487" o:spt="1" style="position:absolute;left:1694;top:5630;height:221;width:8511;" fillcolor="#D9D9D9" filled="t" stroked="f" coordsize="21600,21600">
              <v:path/>
              <v:fill on="t" focussize="0,0"/>
              <v:stroke on="f"/>
              <v:imagedata o:title=""/>
              <o:lock v:ext="edit"/>
            </v:rect>
            <v:shape id="docshape463" o:spid="_x0000_s1488" style="position:absolute;left:1684;top:5630;height:221;width:8530;" fillcolor="#000000" filled="t" stroked="f" coordorigin="1685,5630" coordsize="8530,221" path="m1694,5630l1685,5630,1685,5851,1694,5851,1694,5630xm10214,5630l10205,5630,10205,5851,10214,5851,10214,5630xe">
              <v:path arrowok="t"/>
              <v:fill on="t" focussize="0,0"/>
              <v:stroke on="f"/>
              <v:imagedata o:title=""/>
              <o:lock v:ext="edit"/>
            </v:shape>
            <v:rect id="docshape464" o:spid="_x0000_s1489" o:spt="1" style="position:absolute;left:1694;top:5851;height:221;width:8511;" fillcolor="#D9D9D9" filled="t" stroked="f" coordsize="21600,21600">
              <v:path/>
              <v:fill on="t" focussize="0,0"/>
              <v:stroke on="f"/>
              <v:imagedata o:title=""/>
              <o:lock v:ext="edit"/>
            </v:rect>
            <v:shape id="docshape465" o:spid="_x0000_s1490" style="position:absolute;left:1684;top:5851;height:221;width:8530;" fillcolor="#000000" filled="t" stroked="f" coordorigin="1685,5851" coordsize="8530,221" path="m1694,5851l1685,5851,1685,6072,1694,6072,1694,5851xm10214,5851l10205,5851,10205,6072,10214,6072,10214,5851xe">
              <v:path arrowok="t"/>
              <v:fill on="t" focussize="0,0"/>
              <v:stroke on="f"/>
              <v:imagedata o:title=""/>
              <o:lock v:ext="edit"/>
            </v:shape>
            <v:rect id="docshape466" o:spid="_x0000_s1491" o:spt="1" style="position:absolute;left:1694;top:6072;height:216;width:8511;" fillcolor="#D9D9D9" filled="t" stroked="f" coordsize="21600,21600">
              <v:path/>
              <v:fill on="t" focussize="0,0"/>
              <v:stroke on="f"/>
              <v:imagedata o:title=""/>
              <o:lock v:ext="edit"/>
            </v:rect>
            <v:shape id="docshape467" o:spid="_x0000_s1492" style="position:absolute;left:1684;top:6072;height:216;width:8530;" fillcolor="#000000" filled="t" stroked="f" coordorigin="1685,6072" coordsize="8530,216" path="m1694,6072l1685,6072,1685,6288,1694,6288,1694,6072xm10214,6072l10205,6072,10205,6288,10214,6288,10214,6072xe">
              <v:path arrowok="t"/>
              <v:fill on="t" focussize="0,0"/>
              <v:stroke on="f"/>
              <v:imagedata o:title=""/>
              <o:lock v:ext="edit"/>
            </v:shape>
            <v:rect id="docshape468" o:spid="_x0000_s1493" o:spt="1" style="position:absolute;left:1694;top:6288;height:221;width:8511;" fillcolor="#D9D9D9" filled="t" stroked="f" coordsize="21600,21600">
              <v:path/>
              <v:fill on="t" focussize="0,0"/>
              <v:stroke on="f"/>
              <v:imagedata o:title=""/>
              <o:lock v:ext="edit"/>
            </v:rect>
            <v:shape id="docshape469" o:spid="_x0000_s1494" style="position:absolute;left:1684;top:6288;height:221;width:8530;" fillcolor="#000000" filled="t" stroked="f" coordorigin="1685,6288" coordsize="8530,221" path="m1694,6288l1685,6288,1685,6509,1694,6509,1694,6288xm10214,6288l10205,6288,10205,6509,10214,6509,10214,6288xe">
              <v:path arrowok="t"/>
              <v:fill on="t" focussize="0,0"/>
              <v:stroke on="f"/>
              <v:imagedata o:title=""/>
              <o:lock v:ext="edit"/>
            </v:shape>
            <v:rect id="docshape470" o:spid="_x0000_s1495" o:spt="1" style="position:absolute;left:1694;top:6508;height:221;width:8511;" fillcolor="#D9D9D9" filled="t" stroked="f" coordsize="21600,21600">
              <v:path/>
              <v:fill on="t" focussize="0,0"/>
              <v:stroke on="f"/>
              <v:imagedata o:title=""/>
              <o:lock v:ext="edit"/>
            </v:rect>
            <v:shape id="docshape471" o:spid="_x0000_s1496" style="position:absolute;left:1684;top:6508;height:221;width:8530;" fillcolor="#000000" filled="t" stroked="f" coordorigin="1685,6509" coordsize="8530,221" path="m1694,6509l1685,6509,1685,6730,1694,6730,1694,6509xm10214,6509l10205,6509,10205,6730,10214,6730,10214,6509xe">
              <v:path arrowok="t"/>
              <v:fill on="t" focussize="0,0"/>
              <v:stroke on="f"/>
              <v:imagedata o:title=""/>
              <o:lock v:ext="edit"/>
            </v:shape>
            <v:rect id="docshape472" o:spid="_x0000_s1497" o:spt="1" style="position:absolute;left:1694;top:6729;height:221;width:8511;" fillcolor="#D9D9D9" filled="t" stroked="f" coordsize="21600,21600">
              <v:path/>
              <v:fill on="t" focussize="0,0"/>
              <v:stroke on="f"/>
              <v:imagedata o:title=""/>
              <o:lock v:ext="edit"/>
            </v:rect>
            <v:shape id="docshape473" o:spid="_x0000_s1498" style="position:absolute;left:1684;top:6729;height:221;width:8530;" fillcolor="#000000" filled="t" stroked="f" coordorigin="1685,6730" coordsize="8530,221" path="m1694,6730l1685,6730,1685,6950,1694,6950,1694,6730xm10214,6730l10205,6730,10205,6950,10214,6950,10214,6730xe">
              <v:path arrowok="t"/>
              <v:fill on="t" focussize="0,0"/>
              <v:stroke on="f"/>
              <v:imagedata o:title=""/>
              <o:lock v:ext="edit"/>
            </v:shape>
            <v:rect id="docshape474" o:spid="_x0000_s1499" o:spt="1" style="position:absolute;left:1694;top:6950;height:221;width:8511;" fillcolor="#D9D9D9" filled="t" stroked="f" coordsize="21600,21600">
              <v:path/>
              <v:fill on="t" focussize="0,0"/>
              <v:stroke on="f"/>
              <v:imagedata o:title=""/>
              <o:lock v:ext="edit"/>
            </v:rect>
            <v:shape id="docshape475" o:spid="_x0000_s1500" style="position:absolute;left:1684;top:6950;height:221;width:8530;" fillcolor="#000000" filled="t" stroked="f" coordorigin="1685,6950" coordsize="8530,221" path="m1694,6950l1685,6950,1685,7171,1694,7171,1694,6950xm10214,6950l10205,6950,10205,7171,10214,7171,10214,6950xe">
              <v:path arrowok="t"/>
              <v:fill on="t" focussize="0,0"/>
              <v:stroke on="f"/>
              <v:imagedata o:title=""/>
              <o:lock v:ext="edit"/>
            </v:shape>
            <v:rect id="docshape476" o:spid="_x0000_s1501" o:spt="1" style="position:absolute;left:1694;top:7171;height:221;width:8511;" fillcolor="#D9D9D9" filled="t" stroked="f" coordsize="21600,21600">
              <v:path/>
              <v:fill on="t" focussize="0,0"/>
              <v:stroke on="f"/>
              <v:imagedata o:title=""/>
              <o:lock v:ext="edit"/>
            </v:rect>
            <v:shape id="docshape477" o:spid="_x0000_s1502" style="position:absolute;left:1684;top:7171;height:221;width:8530;" fillcolor="#000000" filled="t" stroked="f" coordorigin="1685,7171" coordsize="8530,221" path="m1694,7171l1685,7171,1685,7392,1694,7392,1694,7171xm10214,7171l10205,7171,10205,7392,10214,7392,10214,7171xe">
              <v:path arrowok="t"/>
              <v:fill on="t" focussize="0,0"/>
              <v:stroke on="f"/>
              <v:imagedata o:title=""/>
              <o:lock v:ext="edit"/>
            </v:shape>
            <v:rect id="docshape478" o:spid="_x0000_s1503" o:spt="1" style="position:absolute;left:1694;top:7392;height:216;width:8511;" fillcolor="#D9D9D9" filled="t" stroked="f" coordsize="21600,21600">
              <v:path/>
              <v:fill on="t" focussize="0,0"/>
              <v:stroke on="f"/>
              <v:imagedata o:title=""/>
              <o:lock v:ext="edit"/>
            </v:rect>
            <v:shape id="docshape479" o:spid="_x0000_s1504" style="position:absolute;left:1684;top:7392;height:216;width:8530;" fillcolor="#000000" filled="t" stroked="f" coordorigin="1685,7392" coordsize="8530,216" path="m1694,7392l1685,7392,1685,7608,1694,7608,1694,7392xm10214,7392l10205,7392,10205,7608,10214,7608,10214,7392xe">
              <v:path arrowok="t"/>
              <v:fill on="t" focussize="0,0"/>
              <v:stroke on="f"/>
              <v:imagedata o:title=""/>
              <o:lock v:ext="edit"/>
            </v:shape>
            <v:rect id="docshape480" o:spid="_x0000_s1505" o:spt="1" style="position:absolute;left:1694;top:7608;height:221;width:8511;" fillcolor="#D9D9D9" filled="t" stroked="f" coordsize="21600,21600">
              <v:path/>
              <v:fill on="t" focussize="0,0"/>
              <v:stroke on="f"/>
              <v:imagedata o:title=""/>
              <o:lock v:ext="edit"/>
            </v:rect>
            <v:shape id="docshape481" o:spid="_x0000_s1506" style="position:absolute;left:1684;top:7608;height:221;width:8530;" fillcolor="#000000" filled="t" stroked="f" coordorigin="1685,7608" coordsize="8530,221" path="m1694,7608l1685,7608,1685,7829,1694,7829,1694,7608xm10214,7608l10205,7608,10205,7829,10214,7829,10214,7608xe">
              <v:path arrowok="t"/>
              <v:fill on="t" focussize="0,0"/>
              <v:stroke on="f"/>
              <v:imagedata o:title=""/>
              <o:lock v:ext="edit"/>
            </v:shape>
            <v:rect id="docshape482" o:spid="_x0000_s1507" o:spt="1" style="position:absolute;left:1694;top:7828;height:221;width:8511;" fillcolor="#D9D9D9" filled="t" stroked="f" coordsize="21600,21600">
              <v:path/>
              <v:fill on="t" focussize="0,0"/>
              <v:stroke on="f"/>
              <v:imagedata o:title=""/>
              <o:lock v:ext="edit"/>
            </v:rect>
            <v:shape id="docshape483" o:spid="_x0000_s1508" style="position:absolute;left:1684;top:7828;height:221;width:8530;" fillcolor="#000000" filled="t" stroked="f" coordorigin="1685,7829" coordsize="8530,221" path="m1694,7829l1685,7829,1685,8050,1694,8050,1694,7829xm10214,7829l10205,7829,10205,8050,10214,8050,10214,7829xe">
              <v:path arrowok="t"/>
              <v:fill on="t" focussize="0,0"/>
              <v:stroke on="f"/>
              <v:imagedata o:title=""/>
              <o:lock v:ext="edit"/>
            </v:shape>
            <v:rect id="docshape484" o:spid="_x0000_s1509" o:spt="1" style="position:absolute;left:1694;top:8049;height:221;width:8511;" fillcolor="#D9D9D9" filled="t" stroked="f" coordsize="21600,21600">
              <v:path/>
              <v:fill on="t" focussize="0,0"/>
              <v:stroke on="f"/>
              <v:imagedata o:title=""/>
              <o:lock v:ext="edit"/>
            </v:rect>
            <v:shape id="docshape485" o:spid="_x0000_s1510" style="position:absolute;left:1684;top:8049;height:221;width:8530;" fillcolor="#000000" filled="t" stroked="f" coordorigin="1685,8050" coordsize="8530,221" path="m1694,8050l1685,8050,1685,8270,1694,8270,1694,8050xm10214,8050l10205,8050,10205,8270,10214,8270,10214,8050xe">
              <v:path arrowok="t"/>
              <v:fill on="t" focussize="0,0"/>
              <v:stroke on="f"/>
              <v:imagedata o:title=""/>
              <o:lock v:ext="edit"/>
            </v:shape>
            <v:rect id="docshape486" o:spid="_x0000_s1511" o:spt="1" style="position:absolute;left:1694;top:8270;height:221;width:8511;" fillcolor="#D9D9D9" filled="t" stroked="f" coordsize="21600,21600">
              <v:path/>
              <v:fill on="t" focussize="0,0"/>
              <v:stroke on="f"/>
              <v:imagedata o:title=""/>
              <o:lock v:ext="edit"/>
            </v:rect>
            <v:shape id="docshape487" o:spid="_x0000_s1512" style="position:absolute;left:1684;top:8270;height:221;width:8530;" fillcolor="#000000" filled="t" stroked="f" coordorigin="1685,8270" coordsize="8530,221" path="m1694,8270l1685,8270,1685,8491,1694,8491,1694,8270xm10214,8270l10205,8270,10205,8491,10214,8491,10214,8270xe">
              <v:path arrowok="t"/>
              <v:fill on="t" focussize="0,0"/>
              <v:stroke on="f"/>
              <v:imagedata o:title=""/>
              <o:lock v:ext="edit"/>
            </v:shape>
            <v:rect id="docshape488" o:spid="_x0000_s1513" o:spt="1" style="position:absolute;left:1694;top:8491;height:221;width:8511;" fillcolor="#D9D9D9" filled="t" stroked="f" coordsize="21600,21600">
              <v:path/>
              <v:fill on="t" focussize="0,0"/>
              <v:stroke on="f"/>
              <v:imagedata o:title=""/>
              <o:lock v:ext="edit"/>
            </v:rect>
            <v:shape id="docshape489" o:spid="_x0000_s1514" style="position:absolute;left:1684;top:8491;height:221;width:8530;" fillcolor="#000000" filled="t" stroked="f" coordorigin="1685,8491" coordsize="8530,221" path="m1694,8491l1685,8491,1685,8712,1694,8712,1694,8491xm10214,8491l10205,8491,10205,8712,10214,8712,10214,8491xe">
              <v:path arrowok="t"/>
              <v:fill on="t" focussize="0,0"/>
              <v:stroke on="f"/>
              <v:imagedata o:title=""/>
              <o:lock v:ext="edit"/>
            </v:shape>
            <v:rect id="docshape490" o:spid="_x0000_s1515" o:spt="1" style="position:absolute;left:1694;top:8712;height:216;width:8511;" fillcolor="#D9D9D9" filled="t" stroked="f" coordsize="21600,21600">
              <v:path/>
              <v:fill on="t" focussize="0,0"/>
              <v:stroke on="f"/>
              <v:imagedata o:title=""/>
              <o:lock v:ext="edit"/>
            </v:rect>
            <v:shape id="docshape491" o:spid="_x0000_s1516" style="position:absolute;left:1684;top:8712;height:216;width:8530;" fillcolor="#000000" filled="t" stroked="f" coordorigin="1685,8712" coordsize="8530,216" path="m1694,8712l1685,8712,1685,8928,1694,8928,1694,8712xm10214,8712l10205,8712,10205,8928,10214,8928,10214,8712xe">
              <v:path arrowok="t"/>
              <v:fill on="t" focussize="0,0"/>
              <v:stroke on="f"/>
              <v:imagedata o:title=""/>
              <o:lock v:ext="edit"/>
            </v:shape>
            <v:rect id="docshape492" o:spid="_x0000_s1517" o:spt="1" style="position:absolute;left:1694;top:8928;height:221;width:8511;" fillcolor="#D9D9D9" filled="t" stroked="f" coordsize="21600,21600">
              <v:path/>
              <v:fill on="t" focussize="0,0"/>
              <v:stroke on="f"/>
              <v:imagedata o:title=""/>
              <o:lock v:ext="edit"/>
            </v:rect>
            <v:shape id="docshape493" o:spid="_x0000_s1518" style="position:absolute;left:1684;top:8928;height:221;width:8530;" fillcolor="#000000" filled="t" stroked="f" coordorigin="1685,8928" coordsize="8530,221" path="m1694,8928l1685,8928,1685,9149,1694,9149,1694,8928xm10214,8928l10205,8928,10205,9149,10214,9149,10214,8928xe">
              <v:path arrowok="t"/>
              <v:fill on="t" focussize="0,0"/>
              <v:stroke on="f"/>
              <v:imagedata o:title=""/>
              <o:lock v:ext="edit"/>
            </v:shape>
            <v:rect id="docshape494" o:spid="_x0000_s1519" o:spt="1" style="position:absolute;left:1694;top:9148;height:221;width:8511;" fillcolor="#D9D9D9" filled="t" stroked="f" coordsize="21600,21600">
              <v:path/>
              <v:fill on="t" focussize="0,0"/>
              <v:stroke on="f"/>
              <v:imagedata o:title=""/>
              <o:lock v:ext="edit"/>
            </v:rect>
            <v:shape id="docshape495" o:spid="_x0000_s1520" style="position:absolute;left:1684;top:9148;height:221;width:8530;" fillcolor="#000000" filled="t" stroked="f" coordorigin="1685,9149" coordsize="8530,221" path="m1694,9149l1685,9149,1685,9370,1694,9370,1694,9149xm10214,9149l10205,9149,10205,9370,10214,9370,10214,9149xe">
              <v:path arrowok="t"/>
              <v:fill on="t" focussize="0,0"/>
              <v:stroke on="f"/>
              <v:imagedata o:title=""/>
              <o:lock v:ext="edit"/>
            </v:shape>
            <v:rect id="docshape496" o:spid="_x0000_s1521" o:spt="1" style="position:absolute;left:1694;top:9369;height:221;width:8511;" fillcolor="#D9D9D9" filled="t" stroked="f" coordsize="21600,21600">
              <v:path/>
              <v:fill on="t" focussize="0,0"/>
              <v:stroke on="f"/>
              <v:imagedata o:title=""/>
              <o:lock v:ext="edit"/>
            </v:rect>
            <v:shape id="docshape497" o:spid="_x0000_s1522" style="position:absolute;left:1684;top:9369;height:221;width:8530;" fillcolor="#000000" filled="t" stroked="f" coordorigin="1685,9370" coordsize="8530,221" path="m1694,9370l1685,9370,1685,9590,1694,9590,1694,9370xm10214,9370l10205,9370,10205,9590,10214,9590,10214,9370xe">
              <v:path arrowok="t"/>
              <v:fill on="t" focussize="0,0"/>
              <v:stroke on="f"/>
              <v:imagedata o:title=""/>
              <o:lock v:ext="edit"/>
            </v:shape>
            <v:rect id="docshape498" o:spid="_x0000_s1523" o:spt="1" style="position:absolute;left:1694;top:9590;height:221;width:8511;" fillcolor="#D9D9D9" filled="t" stroked="f" coordsize="21600,21600">
              <v:path/>
              <v:fill on="t" focussize="0,0"/>
              <v:stroke on="f"/>
              <v:imagedata o:title=""/>
              <o:lock v:ext="edit"/>
            </v:rect>
            <v:shape id="docshape499" o:spid="_x0000_s1524" style="position:absolute;left:1684;top:9590;height:221;width:8530;" fillcolor="#000000" filled="t" stroked="f" coordorigin="1685,9590" coordsize="8530,221" path="m1694,9590l1685,9590,1685,9811,1694,9811,1694,9590xm10214,9590l10205,9590,10205,9811,10214,9811,10214,9590xe">
              <v:path arrowok="t"/>
              <v:fill on="t" focussize="0,0"/>
              <v:stroke on="f"/>
              <v:imagedata o:title=""/>
              <o:lock v:ext="edit"/>
            </v:shape>
            <v:rect id="docshape500" o:spid="_x0000_s1525" o:spt="1" style="position:absolute;left:1694;top:9811;height:221;width:8511;" fillcolor="#D9D9D9" filled="t" stroked="f" coordsize="21600,21600">
              <v:path/>
              <v:fill on="t" focussize="0,0"/>
              <v:stroke on="f"/>
              <v:imagedata o:title=""/>
              <o:lock v:ext="edit"/>
            </v:rect>
            <v:shape id="docshape501" o:spid="_x0000_s1526" style="position:absolute;left:1684;top:9811;height:221;width:8530;" fillcolor="#000000" filled="t" stroked="f" coordorigin="1685,9811" coordsize="8530,221" path="m1694,9811l1685,9811,1685,10032,1694,10032,1694,9811xm10214,9811l10205,9811,10205,10032,10214,10032,10214,9811xe">
              <v:path arrowok="t"/>
              <v:fill on="t" focussize="0,0"/>
              <v:stroke on="f"/>
              <v:imagedata o:title=""/>
              <o:lock v:ext="edit"/>
            </v:shape>
            <v:rect id="docshape502" o:spid="_x0000_s1527" o:spt="1" style="position:absolute;left:1694;top:10032;height:216;width:8511;" fillcolor="#D9D9D9" filled="t" stroked="f" coordsize="21600,21600">
              <v:path/>
              <v:fill on="t" focussize="0,0"/>
              <v:stroke on="f"/>
              <v:imagedata o:title=""/>
              <o:lock v:ext="edit"/>
            </v:rect>
            <v:shape id="docshape503" o:spid="_x0000_s1528" style="position:absolute;left:1684;top:10032;height:216;width:8530;" fillcolor="#000000" filled="t" stroked="f" coordorigin="1685,10032" coordsize="8530,216" path="m1694,10032l1685,10032,1685,10248,1694,10248,1694,10032xm10214,10032l10205,10032,10205,10248,10214,10248,10214,10032xe">
              <v:path arrowok="t"/>
              <v:fill on="t" focussize="0,0"/>
              <v:stroke on="f"/>
              <v:imagedata o:title=""/>
              <o:lock v:ext="edit"/>
            </v:shape>
            <v:rect id="docshape504" o:spid="_x0000_s1529" o:spt="1" style="position:absolute;left:1694;top:10248;height:221;width:8511;" fillcolor="#D9D9D9" filled="t" stroked="f" coordsize="21600,21600">
              <v:path/>
              <v:fill on="t" focussize="0,0"/>
              <v:stroke on="f"/>
              <v:imagedata o:title=""/>
              <o:lock v:ext="edit"/>
            </v:rect>
            <v:shape id="docshape505" o:spid="_x0000_s1530" style="position:absolute;left:1684;top:10248;height:221;width:8530;" fillcolor="#000000" filled="t" stroked="f" coordorigin="1685,10248" coordsize="8530,221" path="m1694,10248l1685,10248,1685,10469,1694,10469,1694,10248xm10214,10248l10205,10248,10205,10469,10214,10469,10214,10248xe">
              <v:path arrowok="t"/>
              <v:fill on="t" focussize="0,0"/>
              <v:stroke on="f"/>
              <v:imagedata o:title=""/>
              <o:lock v:ext="edit"/>
            </v:shape>
            <v:rect id="docshape506" o:spid="_x0000_s1531" o:spt="1" style="position:absolute;left:1694;top:10468;height:221;width:8511;" fillcolor="#D9D9D9" filled="t" stroked="f" coordsize="21600,21600">
              <v:path/>
              <v:fill on="t" focussize="0,0"/>
              <v:stroke on="f"/>
              <v:imagedata o:title=""/>
              <o:lock v:ext="edit"/>
            </v:rect>
            <v:shape id="docshape507" o:spid="_x0000_s1532" style="position:absolute;left:1684;top:10468;height:221;width:8530;" fillcolor="#000000" filled="t" stroked="f" coordorigin="1685,10469" coordsize="8530,221" path="m1694,10469l1685,10469,1685,10690,1694,10690,1694,10469xm10214,10469l10205,10469,10205,10690,10214,10690,10214,10469xe">
              <v:path arrowok="t"/>
              <v:fill on="t" focussize="0,0"/>
              <v:stroke on="f"/>
              <v:imagedata o:title=""/>
              <o:lock v:ext="edit"/>
            </v:shape>
            <v:rect id="docshape508" o:spid="_x0000_s1533" o:spt="1" style="position:absolute;left:1694;top:10689;height:221;width:8511;" fillcolor="#D9D9D9" filled="t" stroked="f" coordsize="21600,21600">
              <v:path/>
              <v:fill on="t" focussize="0,0"/>
              <v:stroke on="f"/>
              <v:imagedata o:title=""/>
              <o:lock v:ext="edit"/>
            </v:rect>
            <v:shape id="docshape509" o:spid="_x0000_s1534" style="position:absolute;left:1684;top:10689;height:221;width:8530;" fillcolor="#000000" filled="t" stroked="f" coordorigin="1685,10690" coordsize="8530,221" path="m1694,10690l1685,10690,1685,10910,1694,10910,1694,10690xm10214,10690l10205,10690,10205,10910,10214,10910,10214,10690xe">
              <v:path arrowok="t"/>
              <v:fill on="t" focussize="0,0"/>
              <v:stroke on="f"/>
              <v:imagedata o:title=""/>
              <o:lock v:ext="edit"/>
            </v:shape>
            <v:rect id="docshape510" o:spid="_x0000_s1535" o:spt="1" style="position:absolute;left:1694;top:10910;height:221;width:8511;" fillcolor="#D9D9D9" filled="t" stroked="f" coordsize="21600,21600">
              <v:path/>
              <v:fill on="t" focussize="0,0"/>
              <v:stroke on="f"/>
              <v:imagedata o:title=""/>
              <o:lock v:ext="edit"/>
            </v:rect>
            <v:shape id="docshape511" o:spid="_x0000_s1536" style="position:absolute;left:1684;top:10910;height:221;width:8530;" fillcolor="#000000" filled="t" stroked="f" coordorigin="1685,10910" coordsize="8530,221" path="m1694,10910l1685,10910,1685,11131,1694,11131,1694,10910xm10214,10910l10205,10910,10205,11131,10214,11131,10214,10910xe">
              <v:path arrowok="t"/>
              <v:fill on="t" focussize="0,0"/>
              <v:stroke on="f"/>
              <v:imagedata o:title=""/>
              <o:lock v:ext="edit"/>
            </v:shape>
            <v:rect id="docshape512" o:spid="_x0000_s1537" o:spt="1" style="position:absolute;left:1694;top:11131;height:221;width:8511;" fillcolor="#D9D9D9" filled="t" stroked="f" coordsize="21600,21600">
              <v:path/>
              <v:fill on="t" focussize="0,0"/>
              <v:stroke on="f"/>
              <v:imagedata o:title=""/>
              <o:lock v:ext="edit"/>
            </v:rect>
            <v:shape id="docshape513" o:spid="_x0000_s1538" style="position:absolute;left:1684;top:11131;height:221;width:8530;" fillcolor="#000000" filled="t" stroked="f" coordorigin="1685,11131" coordsize="8530,221" path="m1694,11131l1685,11131,1685,11352,1694,11352,1694,11131xm10214,11131l10205,11131,10205,11352,10214,11352,10214,11131xe">
              <v:path arrowok="t"/>
              <v:fill on="t" focussize="0,0"/>
              <v:stroke on="f"/>
              <v:imagedata o:title=""/>
              <o:lock v:ext="edit"/>
            </v:shape>
            <v:rect id="docshape514" o:spid="_x0000_s1539" o:spt="1" style="position:absolute;left:1694;top:11352;height:216;width:8511;" fillcolor="#D9D9D9" filled="t" stroked="f" coordsize="21600,21600">
              <v:path/>
              <v:fill on="t" focussize="0,0"/>
              <v:stroke on="f"/>
              <v:imagedata o:title=""/>
              <o:lock v:ext="edit"/>
            </v:rect>
            <v:shape id="docshape515" o:spid="_x0000_s1540" style="position:absolute;left:1684;top:11352;height:216;width:8530;" fillcolor="#000000" filled="t" stroked="f" coordorigin="1685,11352" coordsize="8530,216" path="m1694,11352l1685,11352,1685,11568,1694,11568,1694,11352xm10214,11352l10205,11352,10205,11568,10214,11568,10214,11352xe">
              <v:path arrowok="t"/>
              <v:fill on="t" focussize="0,0"/>
              <v:stroke on="f"/>
              <v:imagedata o:title=""/>
              <o:lock v:ext="edit"/>
            </v:shape>
            <v:rect id="docshape516" o:spid="_x0000_s1541" o:spt="1" style="position:absolute;left:1694;top:11568;height:221;width:8511;" fillcolor="#D9D9D9" filled="t" stroked="f" coordsize="21600,21600">
              <v:path/>
              <v:fill on="t" focussize="0,0"/>
              <v:stroke on="f"/>
              <v:imagedata o:title=""/>
              <o:lock v:ext="edit"/>
            </v:rect>
            <v:shape id="docshape517" o:spid="_x0000_s1542" style="position:absolute;left:1684;top:11568;height:221;width:8530;" fillcolor="#000000" filled="t" stroked="f" coordorigin="1685,11568" coordsize="8530,221" path="m1694,11568l1685,11568,1685,11789,1694,11789,1694,11568xm10214,11568l10205,11568,10205,11789,10214,11789,10214,11568xe">
              <v:path arrowok="t"/>
              <v:fill on="t" focussize="0,0"/>
              <v:stroke on="f"/>
              <v:imagedata o:title=""/>
              <o:lock v:ext="edit"/>
            </v:shape>
            <v:rect id="docshape518" o:spid="_x0000_s1543" o:spt="1" style="position:absolute;left:1694;top:11788;height:221;width:8511;" fillcolor="#D9D9D9" filled="t" stroked="f" coordsize="21600,21600">
              <v:path/>
              <v:fill on="t" focussize="0,0"/>
              <v:stroke on="f"/>
              <v:imagedata o:title=""/>
              <o:lock v:ext="edit"/>
            </v:rect>
            <v:shape id="docshape519" o:spid="_x0000_s1544" style="position:absolute;left:1684;top:11788;height:221;width:8530;" fillcolor="#000000" filled="t" stroked="f" coordorigin="1685,11789" coordsize="8530,221" path="m1694,11789l1685,11789,1685,12010,1694,12010,1694,11789xm10214,11789l10205,11789,10205,12010,10214,12010,10214,11789xe">
              <v:path arrowok="t"/>
              <v:fill on="t" focussize="0,0"/>
              <v:stroke on="f"/>
              <v:imagedata o:title=""/>
              <o:lock v:ext="edit"/>
            </v:shape>
            <v:rect id="docshape520" o:spid="_x0000_s1545" o:spt="1" style="position:absolute;left:1694;top:12009;height:221;width:8511;" fillcolor="#D9D9D9" filled="t" stroked="f" coordsize="21600,21600">
              <v:path/>
              <v:fill on="t" focussize="0,0"/>
              <v:stroke on="f"/>
              <v:imagedata o:title=""/>
              <o:lock v:ext="edit"/>
            </v:rect>
            <v:shape id="docshape521" o:spid="_x0000_s1546" style="position:absolute;left:1684;top:12009;height:221;width:8530;" fillcolor="#000000" filled="t" stroked="f" coordorigin="1685,12010" coordsize="8530,221" path="m1694,12010l1685,12010,1685,12230,1694,12230,1694,12010xm10214,12010l10205,12010,10205,12230,10214,12230,10214,12010xe">
              <v:path arrowok="t"/>
              <v:fill on="t" focussize="0,0"/>
              <v:stroke on="f"/>
              <v:imagedata o:title=""/>
              <o:lock v:ext="edit"/>
            </v:shape>
            <v:rect id="docshape522" o:spid="_x0000_s1547" o:spt="1" style="position:absolute;left:1694;top:12230;height:221;width:8511;" fillcolor="#D9D9D9" filled="t" stroked="f" coordsize="21600,21600">
              <v:path/>
              <v:fill on="t" focussize="0,0"/>
              <v:stroke on="f"/>
              <v:imagedata o:title=""/>
              <o:lock v:ext="edit"/>
            </v:rect>
            <v:shape id="docshape523" o:spid="_x0000_s1548" style="position:absolute;left:1684;top:12230;height:221;width:8530;" fillcolor="#000000" filled="t" stroked="f" coordorigin="1685,12230" coordsize="8530,221" path="m1694,12230l1685,12230,1685,12451,1694,12451,1694,12230xm10214,12230l10205,12230,10205,12451,10214,12451,10214,12230xe">
              <v:path arrowok="t"/>
              <v:fill on="t" focussize="0,0"/>
              <v:stroke on="f"/>
              <v:imagedata o:title=""/>
              <o:lock v:ext="edit"/>
            </v:shape>
            <v:rect id="docshape524" o:spid="_x0000_s1549" o:spt="1" style="position:absolute;left:1694;top:12451;height:221;width:8511;" fillcolor="#D9D9D9" filled="t" stroked="f" coordsize="21600,21600">
              <v:path/>
              <v:fill on="t" focussize="0,0"/>
              <v:stroke on="f"/>
              <v:imagedata o:title=""/>
              <o:lock v:ext="edit"/>
            </v:rect>
            <v:shape id="docshape525" o:spid="_x0000_s1550" style="position:absolute;left:1684;top:12451;height:221;width:8530;" fillcolor="#000000" filled="t" stroked="f" coordorigin="1685,12451" coordsize="8530,221" path="m1694,12451l1685,12451,1685,12672,1694,12672,1694,12451xm10214,12451l10205,12451,10205,12672,10214,12672,10214,12451xe">
              <v:path arrowok="t"/>
              <v:fill on="t" focussize="0,0"/>
              <v:stroke on="f"/>
              <v:imagedata o:title=""/>
              <o:lock v:ext="edit"/>
            </v:shape>
            <v:rect id="docshape526" o:spid="_x0000_s1551" o:spt="1" style="position:absolute;left:1694;top:12672;height:216;width:8511;" fillcolor="#D9D9D9" filled="t" stroked="f" coordsize="21600,21600">
              <v:path/>
              <v:fill on="t" focussize="0,0"/>
              <v:stroke on="f"/>
              <v:imagedata o:title=""/>
              <o:lock v:ext="edit"/>
            </v:rect>
            <v:shape id="docshape527" o:spid="_x0000_s1552" style="position:absolute;left:1684;top:12672;height:216;width:8530;" fillcolor="#000000" filled="t" stroked="f" coordorigin="1685,12672" coordsize="8530,216" path="m1694,12672l1685,12672,1685,12888,1694,12888,1694,12672xm10214,12672l10205,12672,10205,12888,10214,12888,10214,12672xe">
              <v:path arrowok="t"/>
              <v:fill on="t" focussize="0,0"/>
              <v:stroke on="f"/>
              <v:imagedata o:title=""/>
              <o:lock v:ext="edit"/>
            </v:shape>
            <v:rect id="docshape528" o:spid="_x0000_s1553" o:spt="1" style="position:absolute;left:1694;top:12888;height:221;width:8511;" fillcolor="#D9D9D9" filled="t" stroked="f" coordsize="21600,21600">
              <v:path/>
              <v:fill on="t" focussize="0,0"/>
              <v:stroke on="f"/>
              <v:imagedata o:title=""/>
              <o:lock v:ext="edit"/>
            </v:rect>
            <v:shape id="docshape529" o:spid="_x0000_s1554" style="position:absolute;left:1684;top:12888;height:221;width:8530;" fillcolor="#000000" filled="t" stroked="f" coordorigin="1685,12888" coordsize="8530,221" path="m1694,12888l1685,12888,1685,13109,1694,13109,1694,12888xm10214,12888l10205,12888,10205,13109,10214,13109,10214,12888xe">
              <v:path arrowok="t"/>
              <v:fill on="t" focussize="0,0"/>
              <v:stroke on="f"/>
              <v:imagedata o:title=""/>
              <o:lock v:ext="edit"/>
            </v:shape>
            <v:rect id="docshape530" o:spid="_x0000_s1555" o:spt="1" style="position:absolute;left:1694;top:13108;height:221;width:8511;" fillcolor="#D9D9D9" filled="t" stroked="f" coordsize="21600,21600">
              <v:path/>
              <v:fill on="t" focussize="0,0"/>
              <v:stroke on="f"/>
              <v:imagedata o:title=""/>
              <o:lock v:ext="edit"/>
            </v:rect>
            <v:shape id="docshape531" o:spid="_x0000_s1556" style="position:absolute;left:1684;top:13108;height:221;width:8530;" fillcolor="#000000" filled="t" stroked="f" coordorigin="1685,13109" coordsize="8530,221" path="m1694,13109l1685,13109,1685,13330,1694,13330,1694,13109xm10214,13109l10205,13109,10205,13330,10214,13330,10214,13109xe">
              <v:path arrowok="t"/>
              <v:fill on="t" focussize="0,0"/>
              <v:stroke on="f"/>
              <v:imagedata o:title=""/>
              <o:lock v:ext="edit"/>
            </v:shape>
            <v:rect id="docshape532" o:spid="_x0000_s1557" o:spt="1" style="position:absolute;left:1694;top:13329;height:221;width:8511;" fillcolor="#D9D9D9" filled="t" stroked="f" coordsize="21600,21600">
              <v:path/>
              <v:fill on="t" focussize="0,0"/>
              <v:stroke on="f"/>
              <v:imagedata o:title=""/>
              <o:lock v:ext="edit"/>
            </v:rect>
            <v:shape id="docshape533" o:spid="_x0000_s1558" style="position:absolute;left:1684;top:13329;height:221;width:8530;" fillcolor="#000000" filled="t" stroked="f" coordorigin="1685,13330" coordsize="8530,221" path="m1694,13330l1685,13330,1685,13550,1694,13550,1694,13330xm10214,13330l10205,13330,10205,13550,10214,13550,10214,13330xe">
              <v:path arrowok="t"/>
              <v:fill on="t" focussize="0,0"/>
              <v:stroke on="f"/>
              <v:imagedata o:title=""/>
              <o:lock v:ext="edit"/>
            </v:shape>
            <v:rect id="docshape534" o:spid="_x0000_s1559" o:spt="1" style="position:absolute;left:1694;top:13550;height:221;width:8511;" fillcolor="#D9D9D9" filled="t" stroked="f" coordsize="21600,21600">
              <v:path/>
              <v:fill on="t" focussize="0,0"/>
              <v:stroke on="f"/>
              <v:imagedata o:title=""/>
              <o:lock v:ext="edit"/>
            </v:rect>
            <v:shape id="docshape535" o:spid="_x0000_s1560" style="position:absolute;left:1684;top:13550;height:221;width:8530;" fillcolor="#000000" filled="t" stroked="f" coordorigin="1685,13550" coordsize="8530,221" path="m1694,13550l1685,13550,1685,13771,1694,13771,1694,13550xm10214,13550l10205,13550,10205,13771,10214,13771,10214,13550xe">
              <v:path arrowok="t"/>
              <v:fill on="t" focussize="0,0"/>
              <v:stroke on="f"/>
              <v:imagedata o:title=""/>
              <o:lock v:ext="edit"/>
            </v:shape>
            <v:rect id="docshape536" o:spid="_x0000_s1561" o:spt="1" style="position:absolute;left:1694;top:13771;height:221;width:8511;" fillcolor="#D9D9D9" filled="t" stroked="f" coordsize="21600,21600">
              <v:path/>
              <v:fill on="t" focussize="0,0"/>
              <v:stroke on="f"/>
              <v:imagedata o:title=""/>
              <o:lock v:ext="edit"/>
            </v:rect>
            <v:shape id="docshape537" o:spid="_x0000_s1562" style="position:absolute;left:1684;top:13771;height:221;width:8530;" fillcolor="#000000" filled="t" stroked="f" coordorigin="1685,13771" coordsize="8530,221" path="m1694,13771l1685,13771,1685,13992,1694,13992,1694,13771xm10214,13771l10205,13771,10205,13992,10214,13992,10214,13771xe">
              <v:path arrowok="t"/>
              <v:fill on="t" focussize="0,0"/>
              <v:stroke on="f"/>
              <v:imagedata o:title=""/>
              <o:lock v:ext="edit"/>
            </v:shape>
            <v:rect id="docshape538" o:spid="_x0000_s1563" o:spt="1" style="position:absolute;left:1694;top:13992;height:216;width:8511;" fillcolor="#D9D9D9" filled="t" stroked="f" coordsize="21600,21600">
              <v:path/>
              <v:fill on="t" focussize="0,0"/>
              <v:stroke on="f"/>
              <v:imagedata o:title=""/>
              <o:lock v:ext="edit"/>
            </v:rect>
            <v:shape id="docshape539" o:spid="_x0000_s1564" style="position:absolute;left:1684;top:13992;height:216;width:8530;" fillcolor="#000000" filled="t" stroked="f" coordorigin="1685,13992" coordsize="8530,216" path="m1694,13992l1685,13992,1685,14208,1694,14208,1694,13992xm10214,13992l10205,13992,10205,14208,10214,14208,10214,13992xe">
              <v:path arrowok="t"/>
              <v:fill on="t" focussize="0,0"/>
              <v:stroke on="f"/>
              <v:imagedata o:title=""/>
              <o:lock v:ext="edit"/>
            </v:shape>
            <v:rect id="docshape540" o:spid="_x0000_s1565" o:spt="1" style="position:absolute;left:1694;top:14208;height:221;width:8511;" fillcolor="#D9D9D9" filled="t" stroked="f" coordsize="21600,21600">
              <v:path/>
              <v:fill on="t" focussize="0,0"/>
              <v:stroke on="f"/>
              <v:imagedata o:title=""/>
              <o:lock v:ext="edit"/>
            </v:rect>
            <v:shape id="docshape541" o:spid="_x0000_s1566" style="position:absolute;left:1684;top:14208;height:221;width:8530;" fillcolor="#000000" filled="t" stroked="f" coordorigin="1685,14208" coordsize="8530,221" path="m1694,14208l1685,14208,1685,14429,1694,14429,1694,14208xm10214,14208l10205,14208,10205,14429,10214,14429,10214,14208xe">
              <v:path arrowok="t"/>
              <v:fill on="t" focussize="0,0"/>
              <v:stroke on="f"/>
              <v:imagedata o:title=""/>
              <o:lock v:ext="edit"/>
            </v:shape>
            <v:rect id="docshape542" o:spid="_x0000_s1567" o:spt="1" style="position:absolute;left:1694;top:14428;height:221;width:8511;" fillcolor="#D9D9D9" filled="t" stroked="f" coordsize="21600,21600">
              <v:path/>
              <v:fill on="t" focussize="0,0"/>
              <v:stroke on="f"/>
              <v:imagedata o:title=""/>
              <o:lock v:ext="edit"/>
            </v:rect>
            <v:shape id="docshape543" o:spid="_x0000_s1568" style="position:absolute;left:1684;top:14428;height:221;width:8530;" fillcolor="#000000" filled="t" stroked="f" coordorigin="1685,14429" coordsize="8530,221" path="m1694,14429l1685,14429,1685,14650,1694,14650,1694,14429xm10214,14429l10205,14429,10205,14650,10214,14650,10214,14429xe">
              <v:path arrowok="t"/>
              <v:fill on="t" focussize="0,0"/>
              <v:stroke on="f"/>
              <v:imagedata o:title=""/>
              <o:lock v:ext="edit"/>
            </v:shape>
            <v:rect id="docshape544" o:spid="_x0000_s1569" o:spt="1" style="position:absolute;left:1694;top:14649;height:221;width:8511;" fillcolor="#D9D9D9" filled="t" stroked="f" coordsize="21600,21600">
              <v:path/>
              <v:fill on="t" focussize="0,0"/>
              <v:stroke on="f"/>
              <v:imagedata o:title=""/>
              <o:lock v:ext="edit"/>
            </v:rect>
            <v:shape id="docshape545" o:spid="_x0000_s1570" style="position:absolute;left:1684;top:14649;height:221;width:8530;" fillcolor="#000000" filled="t" stroked="f" coordorigin="1685,14650" coordsize="8530,221" path="m1694,14650l1685,14650,1685,14870,1694,14870,1694,14650xm10214,14650l10205,14650,10205,14870,10214,14870,10214,14650xe">
              <v:path arrowok="t"/>
              <v:fill on="t" focussize="0,0"/>
              <v:stroke on="f"/>
              <v:imagedata o:title=""/>
              <o:lock v:ext="edit"/>
            </v:shape>
            <v:rect id="docshape546" o:spid="_x0000_s1571" o:spt="1" style="position:absolute;left:1694;top:14870;height:221;width:8511;" fillcolor="#D9D9D9" filled="t" stroked="f" coordsize="21600,21600">
              <v:path/>
              <v:fill on="t" focussize="0,0"/>
              <v:stroke on="f"/>
              <v:imagedata o:title=""/>
              <o:lock v:ext="edit"/>
            </v:rect>
            <v:shape id="docshape547" o:spid="_x0000_s1572" style="position:absolute;left:1684;top:14870;height:221;width:8530;" fillcolor="#000000" filled="t" stroked="f" coordorigin="1685,14870" coordsize="8530,221" path="m1694,14870l1685,14870,1685,15091,1694,15091,1694,14870xm10214,14870l10205,14870,10205,15091,10214,15091,10214,14870xe">
              <v:path arrowok="t"/>
              <v:fill on="t" focussize="0,0"/>
              <v:stroke on="f"/>
              <v:imagedata o:title=""/>
              <o:lock v:ext="edit"/>
            </v:shape>
            <v:rect id="docshape548" o:spid="_x0000_s1573" o:spt="1" style="position:absolute;left:1694;top:15091;height:221;width:8511;" fillcolor="#D9D9D9" filled="t" stroked="f" coordsize="21600,21600">
              <v:path/>
              <v:fill on="t" focussize="0,0"/>
              <v:stroke on="f"/>
              <v:imagedata o:title=""/>
              <o:lock v:ext="edit"/>
            </v:rect>
            <v:shape id="docshape549" o:spid="_x0000_s1574" style="position:absolute;left:1684;top:15091;height:221;width:8530;" fillcolor="#000000" filled="t" stroked="f" coordorigin="1685,15091" coordsize="8530,221" path="m1694,15091l1685,15091,1685,15312,1694,15312,1694,15091xm10214,15091l10205,15091,10205,15312,10214,15312,10214,15091xe">
              <v:path arrowok="t"/>
              <v:fill on="t" focussize="0,0"/>
              <v:stroke on="f"/>
              <v:imagedata o:title=""/>
              <o:lock v:ext="edit"/>
            </v:shape>
          </v:group>
        </w:pict>
      </w:r>
      <w:r>
        <w:rPr>
          <w:sz w:val="18"/>
        </w:rPr>
        <w:t>logger(FORBIDDEN,"Only</w:t>
      </w:r>
      <w:r>
        <w:rPr>
          <w:spacing w:val="-9"/>
          <w:sz w:val="18"/>
        </w:rPr>
        <w:t xml:space="preserve"> </w:t>
      </w:r>
      <w:r>
        <w:rPr>
          <w:sz w:val="18"/>
        </w:rPr>
        <w:t>simple</w:t>
      </w:r>
      <w:r>
        <w:rPr>
          <w:spacing w:val="-8"/>
          <w:sz w:val="18"/>
        </w:rPr>
        <w:t xml:space="preserve"> </w:t>
      </w:r>
      <w:r>
        <w:rPr>
          <w:sz w:val="18"/>
        </w:rPr>
        <w:t>GET</w:t>
      </w:r>
      <w:r>
        <w:rPr>
          <w:spacing w:val="-8"/>
          <w:sz w:val="18"/>
        </w:rPr>
        <w:t xml:space="preserve"> </w:t>
      </w:r>
      <w:r>
        <w:rPr>
          <w:sz w:val="18"/>
        </w:rPr>
        <w:t>operation</w:t>
      </w:r>
      <w:r>
        <w:rPr>
          <w:spacing w:val="-8"/>
          <w:sz w:val="18"/>
        </w:rPr>
        <w:t xml:space="preserve"> </w:t>
      </w:r>
      <w:r>
        <w:rPr>
          <w:spacing w:val="-2"/>
          <w:sz w:val="18"/>
        </w:rPr>
        <w:t>supported",buffer,fd);</w:t>
      </w:r>
    </w:p>
    <w:p>
      <w:pPr>
        <w:spacing w:before="0" w:line="235" w:lineRule="exact"/>
        <w:ind w:left="719" w:right="0" w:firstLine="0"/>
        <w:jc w:val="left"/>
        <w:rPr>
          <w:sz w:val="18"/>
        </w:rPr>
      </w:pPr>
      <w:r>
        <w:rPr>
          <w:w w:val="101"/>
          <w:sz w:val="18"/>
        </w:rPr>
        <w:t>}</w:t>
      </w:r>
    </w:p>
    <w:p>
      <w:pPr>
        <w:spacing w:before="0" w:line="192" w:lineRule="auto"/>
        <w:ind w:left="858" w:right="1402" w:hanging="140"/>
        <w:jc w:val="left"/>
        <w:rPr>
          <w:sz w:val="18"/>
        </w:rPr>
      </w:pPr>
      <w:r>
        <w:rPr>
          <w:sz w:val="18"/>
        </w:rPr>
        <w:t>for(i=4;i&lt;BUFSIZE;i++)</w:t>
      </w:r>
      <w:r>
        <w:rPr>
          <w:spacing w:val="-3"/>
          <w:sz w:val="18"/>
        </w:rPr>
        <w:t xml:space="preserve"> </w:t>
      </w:r>
      <w:r>
        <w:rPr>
          <w:sz w:val="18"/>
        </w:rPr>
        <w:t>{</w:t>
      </w:r>
      <w:r>
        <w:rPr>
          <w:spacing w:val="-3"/>
          <w:sz w:val="18"/>
        </w:rPr>
        <w:t xml:space="preserve"> </w:t>
      </w:r>
      <w:r>
        <w:rPr>
          <w:sz w:val="18"/>
        </w:rPr>
        <w:t>/*</w:t>
      </w:r>
      <w:r>
        <w:rPr>
          <w:spacing w:val="-3"/>
          <w:sz w:val="18"/>
        </w:rPr>
        <w:t xml:space="preserve"> </w:t>
      </w:r>
      <w:r>
        <w:rPr>
          <w:sz w:val="18"/>
        </w:rPr>
        <w:t>null</w:t>
      </w:r>
      <w:r>
        <w:rPr>
          <w:spacing w:val="-3"/>
          <w:sz w:val="18"/>
        </w:rPr>
        <w:t xml:space="preserve"> </w:t>
      </w:r>
      <w:r>
        <w:rPr>
          <w:sz w:val="18"/>
        </w:rPr>
        <w:t>terminate</w:t>
      </w:r>
      <w:r>
        <w:rPr>
          <w:spacing w:val="-4"/>
          <w:sz w:val="18"/>
        </w:rPr>
        <w:t xml:space="preserve"> </w:t>
      </w:r>
      <w:r>
        <w:rPr>
          <w:sz w:val="18"/>
        </w:rPr>
        <w:t>after</w:t>
      </w:r>
      <w:r>
        <w:rPr>
          <w:spacing w:val="-3"/>
          <w:sz w:val="18"/>
        </w:rPr>
        <w:t xml:space="preserve"> </w:t>
      </w:r>
      <w:r>
        <w:rPr>
          <w:sz w:val="18"/>
        </w:rPr>
        <w:t>the</w:t>
      </w:r>
      <w:r>
        <w:rPr>
          <w:spacing w:val="-4"/>
          <w:sz w:val="18"/>
        </w:rPr>
        <w:t xml:space="preserve"> </w:t>
      </w:r>
      <w:r>
        <w:rPr>
          <w:sz w:val="18"/>
        </w:rPr>
        <w:t>second</w:t>
      </w:r>
      <w:r>
        <w:rPr>
          <w:spacing w:val="-4"/>
          <w:sz w:val="18"/>
        </w:rPr>
        <w:t xml:space="preserve"> </w:t>
      </w:r>
      <w:r>
        <w:rPr>
          <w:sz w:val="18"/>
        </w:rPr>
        <w:t>space</w:t>
      </w:r>
      <w:r>
        <w:rPr>
          <w:spacing w:val="-4"/>
          <w:sz w:val="18"/>
        </w:rPr>
        <w:t xml:space="preserve"> </w:t>
      </w:r>
      <w:r>
        <w:rPr>
          <w:sz w:val="18"/>
        </w:rPr>
        <w:t>to</w:t>
      </w:r>
      <w:r>
        <w:rPr>
          <w:spacing w:val="-4"/>
          <w:sz w:val="18"/>
        </w:rPr>
        <w:t xml:space="preserve"> </w:t>
      </w:r>
      <w:r>
        <w:rPr>
          <w:sz w:val="18"/>
        </w:rPr>
        <w:t>ignore</w:t>
      </w:r>
      <w:r>
        <w:rPr>
          <w:spacing w:val="-4"/>
          <w:sz w:val="18"/>
        </w:rPr>
        <w:t xml:space="preserve"> </w:t>
      </w:r>
      <w:r>
        <w:rPr>
          <w:sz w:val="18"/>
        </w:rPr>
        <w:t>extra</w:t>
      </w:r>
      <w:r>
        <w:rPr>
          <w:spacing w:val="-4"/>
          <w:sz w:val="18"/>
        </w:rPr>
        <w:t xml:space="preserve"> </w:t>
      </w:r>
      <w:r>
        <w:rPr>
          <w:sz w:val="18"/>
        </w:rPr>
        <w:t>stuff</w:t>
      </w:r>
      <w:r>
        <w:rPr>
          <w:spacing w:val="-3"/>
          <w:sz w:val="18"/>
        </w:rPr>
        <w:t xml:space="preserve"> </w:t>
      </w:r>
      <w:r>
        <w:rPr>
          <w:sz w:val="18"/>
        </w:rPr>
        <w:t>*/ if(buffer[i] == ' ') { /* string is "GET URL " +lots of other stuff */</w:t>
      </w:r>
    </w:p>
    <w:p>
      <w:pPr>
        <w:spacing w:before="0" w:line="194" w:lineRule="auto"/>
        <w:ind w:left="997" w:right="6468" w:firstLine="0"/>
        <w:jc w:val="left"/>
        <w:rPr>
          <w:sz w:val="18"/>
        </w:rPr>
      </w:pPr>
      <w:r>
        <w:rPr>
          <w:sz w:val="18"/>
        </w:rPr>
        <w:t>buffer[i]</w:t>
      </w:r>
      <w:r>
        <w:rPr>
          <w:spacing w:val="-13"/>
          <w:sz w:val="18"/>
        </w:rPr>
        <w:t xml:space="preserve"> </w:t>
      </w:r>
      <w:r>
        <w:rPr>
          <w:sz w:val="18"/>
        </w:rPr>
        <w:t>=</w:t>
      </w:r>
      <w:r>
        <w:rPr>
          <w:spacing w:val="-12"/>
          <w:sz w:val="18"/>
        </w:rPr>
        <w:t xml:space="preserve"> </w:t>
      </w:r>
      <w:r>
        <w:rPr>
          <w:sz w:val="18"/>
        </w:rPr>
        <w:t xml:space="preserve">0; </w:t>
      </w:r>
      <w:r>
        <w:rPr>
          <w:spacing w:val="-2"/>
          <w:sz w:val="18"/>
        </w:rPr>
        <w:t>break;</w:t>
      </w:r>
    </w:p>
    <w:p>
      <w:pPr>
        <w:spacing w:before="0" w:line="212" w:lineRule="exact"/>
        <w:ind w:left="858" w:right="0" w:firstLine="0"/>
        <w:jc w:val="left"/>
        <w:rPr>
          <w:sz w:val="18"/>
        </w:rPr>
      </w:pPr>
      <w:r>
        <w:rPr>
          <w:w w:val="101"/>
          <w:sz w:val="18"/>
        </w:rPr>
        <w:t>}</w:t>
      </w:r>
    </w:p>
    <w:p>
      <w:pPr>
        <w:spacing w:before="0" w:line="226" w:lineRule="exact"/>
        <w:ind w:left="719" w:right="0" w:firstLine="0"/>
        <w:jc w:val="left"/>
        <w:rPr>
          <w:sz w:val="18"/>
        </w:rPr>
      </w:pPr>
      <w:r>
        <w:rPr>
          <w:w w:val="101"/>
          <w:sz w:val="18"/>
        </w:rPr>
        <w:t>}</w:t>
      </w:r>
    </w:p>
    <w:p>
      <w:pPr>
        <w:tabs>
          <w:tab w:val="left" w:pos="2270"/>
        </w:tabs>
        <w:spacing w:before="6" w:line="192" w:lineRule="auto"/>
        <w:ind w:left="858" w:right="2684" w:hanging="140"/>
        <w:jc w:val="left"/>
        <w:rPr>
          <w:sz w:val="18"/>
        </w:rPr>
      </w:pPr>
      <w:r>
        <w:rPr>
          <w:spacing w:val="-2"/>
          <w:w w:val="105"/>
          <w:sz w:val="18"/>
        </w:rPr>
        <w:t>for(j=0;j&lt;i-1;j++)</w:t>
      </w:r>
      <w:r>
        <w:rPr>
          <w:sz w:val="18"/>
        </w:rPr>
        <w:tab/>
      </w:r>
      <w:r>
        <w:rPr>
          <w:spacing w:val="-4"/>
          <w:w w:val="105"/>
          <w:sz w:val="18"/>
        </w:rPr>
        <w:t>/*</w:t>
      </w:r>
      <w:r>
        <w:rPr>
          <w:spacing w:val="10"/>
          <w:w w:val="105"/>
          <w:sz w:val="18"/>
        </w:rPr>
        <w:t xml:space="preserve"> </w:t>
      </w:r>
      <w:r>
        <w:rPr>
          <w:rFonts w:ascii="宋体" w:hAnsi="宋体" w:eastAsia="宋体"/>
          <w:spacing w:val="-4"/>
          <w:w w:val="105"/>
          <w:sz w:val="18"/>
        </w:rPr>
        <w:t>在消息中检测路径，不允许路径中出现</w:t>
      </w:r>
      <w:r>
        <w:rPr>
          <w:spacing w:val="-6"/>
          <w:w w:val="236"/>
          <w:sz w:val="18"/>
        </w:rPr>
        <w:t>“</w:t>
      </w:r>
      <w:r>
        <w:rPr>
          <w:spacing w:val="-4"/>
          <w:w w:val="53"/>
          <w:sz w:val="18"/>
        </w:rPr>
        <w:t>.</w:t>
      </w:r>
      <w:r>
        <w:rPr>
          <w:spacing w:val="-3"/>
          <w:w w:val="236"/>
          <w:sz w:val="18"/>
        </w:rPr>
        <w:t>”</w:t>
      </w:r>
      <w:r>
        <w:rPr>
          <w:spacing w:val="-40"/>
          <w:w w:val="175"/>
          <w:sz w:val="18"/>
        </w:rPr>
        <w:t xml:space="preserve"> </w:t>
      </w:r>
      <w:r>
        <w:rPr>
          <w:spacing w:val="-4"/>
          <w:w w:val="105"/>
          <w:sz w:val="18"/>
        </w:rPr>
        <w:t xml:space="preserve">*/ </w:t>
      </w:r>
      <w:r>
        <w:rPr>
          <w:w w:val="105"/>
          <w:sz w:val="18"/>
        </w:rPr>
        <w:t>if(buffer[j</w:t>
      </w:r>
      <w:r>
        <w:rPr>
          <w:spacing w:val="-2"/>
          <w:w w:val="105"/>
          <w:sz w:val="18"/>
        </w:rPr>
        <w:t xml:space="preserve">] == '.' </w:t>
      </w:r>
      <w:r>
        <w:rPr>
          <w:w w:val="105"/>
          <w:sz w:val="18"/>
        </w:rPr>
        <w:t>&amp;&amp;</w:t>
      </w:r>
      <w:r>
        <w:rPr>
          <w:spacing w:val="-2"/>
          <w:w w:val="105"/>
          <w:sz w:val="18"/>
        </w:rPr>
        <w:t xml:space="preserve"> </w:t>
      </w:r>
      <w:r>
        <w:rPr>
          <w:w w:val="105"/>
          <w:sz w:val="18"/>
        </w:rPr>
        <w:t>buffer[j+1</w:t>
      </w:r>
      <w:r>
        <w:rPr>
          <w:spacing w:val="-2"/>
          <w:w w:val="105"/>
          <w:sz w:val="18"/>
        </w:rPr>
        <w:t>] == '.') {</w:t>
      </w:r>
    </w:p>
    <w:p>
      <w:pPr>
        <w:spacing w:before="0" w:line="226" w:lineRule="exact"/>
        <w:ind w:left="997" w:right="0" w:firstLine="0"/>
        <w:jc w:val="left"/>
        <w:rPr>
          <w:sz w:val="18"/>
        </w:rPr>
      </w:pPr>
      <w:r>
        <w:rPr>
          <w:sz w:val="18"/>
        </w:rPr>
        <w:t>logger(FORBIDDEN,"Parent</w:t>
      </w:r>
      <w:r>
        <w:rPr>
          <w:spacing w:val="-7"/>
          <w:sz w:val="18"/>
        </w:rPr>
        <w:t xml:space="preserve"> </w:t>
      </w:r>
      <w:r>
        <w:rPr>
          <w:sz w:val="18"/>
        </w:rPr>
        <w:t>directory</w:t>
      </w:r>
      <w:r>
        <w:rPr>
          <w:spacing w:val="-7"/>
          <w:sz w:val="18"/>
        </w:rPr>
        <w:t xml:space="preserve"> </w:t>
      </w:r>
      <w:r>
        <w:rPr>
          <w:sz w:val="18"/>
        </w:rPr>
        <w:t>(..)</w:t>
      </w:r>
      <w:r>
        <w:rPr>
          <w:spacing w:val="-6"/>
          <w:sz w:val="18"/>
        </w:rPr>
        <w:t xml:space="preserve"> </w:t>
      </w:r>
      <w:r>
        <w:rPr>
          <w:sz w:val="18"/>
        </w:rPr>
        <w:t>path</w:t>
      </w:r>
      <w:r>
        <w:rPr>
          <w:spacing w:val="-7"/>
          <w:sz w:val="18"/>
        </w:rPr>
        <w:t xml:space="preserve"> </w:t>
      </w:r>
      <w:r>
        <w:rPr>
          <w:sz w:val="18"/>
        </w:rPr>
        <w:t>names</w:t>
      </w:r>
      <w:r>
        <w:rPr>
          <w:spacing w:val="-6"/>
          <w:sz w:val="18"/>
        </w:rPr>
        <w:t xml:space="preserve"> </w:t>
      </w:r>
      <w:r>
        <w:rPr>
          <w:sz w:val="18"/>
        </w:rPr>
        <w:t>not</w:t>
      </w:r>
      <w:r>
        <w:rPr>
          <w:spacing w:val="-6"/>
          <w:sz w:val="18"/>
        </w:rPr>
        <w:t xml:space="preserve"> </w:t>
      </w:r>
      <w:r>
        <w:rPr>
          <w:spacing w:val="-2"/>
          <w:sz w:val="18"/>
        </w:rPr>
        <w:t>supported",buffer,fd);</w:t>
      </w:r>
    </w:p>
    <w:p>
      <w:pPr>
        <w:spacing w:before="0" w:line="207" w:lineRule="exact"/>
        <w:ind w:left="858" w:right="0" w:firstLine="0"/>
        <w:jc w:val="left"/>
        <w:rPr>
          <w:sz w:val="18"/>
        </w:rPr>
      </w:pPr>
      <w:r>
        <w:rPr>
          <w:w w:val="101"/>
          <w:sz w:val="18"/>
        </w:rPr>
        <w:t>}</w:t>
      </w:r>
    </w:p>
    <w:p>
      <w:pPr>
        <w:spacing w:before="0" w:line="221" w:lineRule="exact"/>
        <w:ind w:left="719" w:right="0" w:firstLine="0"/>
        <w:jc w:val="left"/>
        <w:rPr>
          <w:sz w:val="18"/>
        </w:rPr>
      </w:pPr>
      <w:r>
        <w:rPr>
          <w:sz w:val="18"/>
        </w:rPr>
        <w:t>if(</w:t>
      </w:r>
      <w:r>
        <w:rPr>
          <w:spacing w:val="-8"/>
          <w:sz w:val="18"/>
        </w:rPr>
        <w:t xml:space="preserve"> </w:t>
      </w:r>
      <w:r>
        <w:rPr>
          <w:sz w:val="18"/>
        </w:rPr>
        <w:t>!strncmp(&amp;buffer[0],"GET</w:t>
      </w:r>
      <w:r>
        <w:rPr>
          <w:spacing w:val="-9"/>
          <w:sz w:val="18"/>
        </w:rPr>
        <w:t xml:space="preserve"> </w:t>
      </w:r>
      <w:r>
        <w:rPr>
          <w:sz w:val="18"/>
        </w:rPr>
        <w:t>/\0",6)</w:t>
      </w:r>
      <w:r>
        <w:rPr>
          <w:spacing w:val="-7"/>
          <w:sz w:val="18"/>
        </w:rPr>
        <w:t xml:space="preserve"> </w:t>
      </w:r>
      <w:r>
        <w:rPr>
          <w:sz w:val="18"/>
        </w:rPr>
        <w:t>||</w:t>
      </w:r>
      <w:r>
        <w:rPr>
          <w:spacing w:val="-8"/>
          <w:sz w:val="18"/>
        </w:rPr>
        <w:t xml:space="preserve"> </w:t>
      </w:r>
      <w:r>
        <w:rPr>
          <w:sz w:val="18"/>
        </w:rPr>
        <w:t>!strncmp(&amp;buffer[0],"get</w:t>
      </w:r>
      <w:r>
        <w:rPr>
          <w:spacing w:val="-8"/>
          <w:sz w:val="18"/>
        </w:rPr>
        <w:t xml:space="preserve"> </w:t>
      </w:r>
      <w:r>
        <w:rPr>
          <w:sz w:val="18"/>
        </w:rPr>
        <w:t>/\0",6)</w:t>
      </w:r>
      <w:r>
        <w:rPr>
          <w:spacing w:val="-7"/>
          <w:sz w:val="18"/>
        </w:rPr>
        <w:t xml:space="preserve"> </w:t>
      </w:r>
      <w:r>
        <w:rPr>
          <w:spacing w:val="-10"/>
          <w:sz w:val="18"/>
        </w:rPr>
        <w:t>)</w:t>
      </w:r>
    </w:p>
    <w:p>
      <w:pPr>
        <w:spacing w:before="10" w:line="194" w:lineRule="auto"/>
        <w:ind w:left="858" w:right="203" w:hanging="9"/>
        <w:jc w:val="left"/>
        <w:rPr>
          <w:sz w:val="18"/>
        </w:rPr>
      </w:pPr>
      <w:r>
        <w:rPr>
          <w:sz w:val="18"/>
        </w:rPr>
        <w:t>/*</w:t>
      </w:r>
      <w:r>
        <w:rPr>
          <w:spacing w:val="16"/>
          <w:sz w:val="18"/>
        </w:rPr>
        <w:t xml:space="preserve"> </w:t>
      </w:r>
      <w:r>
        <w:rPr>
          <w:rFonts w:ascii="宋体" w:eastAsia="宋体"/>
          <w:sz w:val="18"/>
        </w:rPr>
        <w:t>如果请求消息中没有包含有效的文件名，则使用默认的文件</w:t>
      </w:r>
      <w:r>
        <w:rPr>
          <w:rFonts w:ascii="宋体" w:eastAsia="宋体"/>
          <w:spacing w:val="-24"/>
          <w:sz w:val="18"/>
        </w:rPr>
        <w:t xml:space="preserve">名 </w:t>
      </w:r>
      <w:r>
        <w:rPr>
          <w:sz w:val="18"/>
        </w:rPr>
        <w:t>index.html</w:t>
      </w:r>
      <w:r>
        <w:rPr>
          <w:spacing w:val="-9"/>
          <w:sz w:val="18"/>
        </w:rPr>
        <w:t xml:space="preserve"> </w:t>
      </w:r>
      <w:r>
        <w:rPr>
          <w:sz w:val="18"/>
        </w:rPr>
        <w:t>*/ (void)strcpy(buffer,"GET /index.html");</w:t>
      </w:r>
    </w:p>
    <w:p>
      <w:pPr>
        <w:spacing w:before="8" w:line="240" w:lineRule="auto"/>
        <w:rPr>
          <w:sz w:val="7"/>
        </w:rPr>
      </w:pPr>
    </w:p>
    <w:p>
      <w:pPr>
        <w:spacing w:before="105" w:line="194" w:lineRule="auto"/>
        <w:ind w:left="719" w:right="0" w:firstLine="0"/>
        <w:jc w:val="left"/>
        <w:rPr>
          <w:sz w:val="18"/>
        </w:rPr>
      </w:pPr>
      <w:r>
        <w:rPr>
          <w:sz w:val="18"/>
        </w:rPr>
        <w:t>/*</w:t>
      </w:r>
      <w:r>
        <w:rPr>
          <w:spacing w:val="24"/>
          <w:sz w:val="18"/>
        </w:rPr>
        <w:t xml:space="preserve"> </w:t>
      </w:r>
      <w:r>
        <w:rPr>
          <w:rFonts w:ascii="宋体" w:eastAsia="宋体"/>
          <w:sz w:val="18"/>
        </w:rPr>
        <w:t>根据预定义</w:t>
      </w:r>
      <w:r>
        <w:rPr>
          <w:rFonts w:ascii="宋体" w:eastAsia="宋体"/>
          <w:spacing w:val="-24"/>
          <w:sz w:val="18"/>
        </w:rPr>
        <w:t xml:space="preserve">在 </w:t>
      </w:r>
      <w:r>
        <w:rPr>
          <w:sz w:val="18"/>
        </w:rPr>
        <w:t>extensions</w:t>
      </w:r>
      <w:r>
        <w:rPr>
          <w:spacing w:val="-11"/>
          <w:sz w:val="18"/>
        </w:rPr>
        <w:t xml:space="preserve"> </w:t>
      </w:r>
      <w:r>
        <w:rPr>
          <w:rFonts w:ascii="宋体" w:eastAsia="宋体"/>
          <w:sz w:val="18"/>
        </w:rPr>
        <w:t>中的文件类型，检查请求的文件类型是否本服务器支</w:t>
      </w:r>
      <w:r>
        <w:rPr>
          <w:rFonts w:ascii="宋体" w:eastAsia="宋体"/>
          <w:spacing w:val="-7"/>
          <w:sz w:val="18"/>
        </w:rPr>
        <w:t xml:space="preserve">持 </w:t>
      </w:r>
      <w:r>
        <w:rPr>
          <w:sz w:val="18"/>
        </w:rPr>
        <w:t xml:space="preserve">*/ </w:t>
      </w:r>
      <w:r>
        <w:rPr>
          <w:spacing w:val="-2"/>
          <w:sz w:val="18"/>
        </w:rPr>
        <w:t>buflen=strlen(buffer);</w:t>
      </w:r>
    </w:p>
    <w:p>
      <w:pPr>
        <w:spacing w:before="3" w:line="194" w:lineRule="auto"/>
        <w:ind w:left="719" w:right="5368" w:firstLine="0"/>
        <w:jc w:val="left"/>
        <w:rPr>
          <w:sz w:val="18"/>
        </w:rPr>
      </w:pPr>
      <w:r>
        <w:rPr>
          <w:sz w:val="18"/>
        </w:rPr>
        <w:t>fstr = (char *)0; for(i=0;extensions[i].ext</w:t>
      </w:r>
      <w:r>
        <w:rPr>
          <w:spacing w:val="-13"/>
          <w:sz w:val="18"/>
        </w:rPr>
        <w:t xml:space="preserve"> </w:t>
      </w:r>
      <w:r>
        <w:rPr>
          <w:sz w:val="18"/>
        </w:rPr>
        <w:t>!=</w:t>
      </w:r>
      <w:r>
        <w:rPr>
          <w:spacing w:val="-12"/>
          <w:sz w:val="18"/>
        </w:rPr>
        <w:t xml:space="preserve"> </w:t>
      </w:r>
      <w:r>
        <w:rPr>
          <w:sz w:val="18"/>
        </w:rPr>
        <w:t>0;i++)</w:t>
      </w:r>
      <w:r>
        <w:rPr>
          <w:spacing w:val="-12"/>
          <w:sz w:val="18"/>
        </w:rPr>
        <w:t xml:space="preserve"> </w:t>
      </w:r>
      <w:r>
        <w:rPr>
          <w:sz w:val="18"/>
        </w:rPr>
        <w:t>{</w:t>
      </w:r>
    </w:p>
    <w:p>
      <w:pPr>
        <w:spacing w:before="0" w:line="210" w:lineRule="exact"/>
        <w:ind w:left="858" w:right="0" w:firstLine="0"/>
        <w:jc w:val="left"/>
        <w:rPr>
          <w:sz w:val="18"/>
        </w:rPr>
      </w:pPr>
      <w:r>
        <w:rPr>
          <w:sz w:val="18"/>
        </w:rPr>
        <w:t>len</w:t>
      </w:r>
      <w:r>
        <w:rPr>
          <w:spacing w:val="-2"/>
          <w:sz w:val="18"/>
        </w:rPr>
        <w:t xml:space="preserve"> </w:t>
      </w:r>
      <w:r>
        <w:rPr>
          <w:sz w:val="18"/>
        </w:rPr>
        <w:t>=</w:t>
      </w:r>
      <w:r>
        <w:rPr>
          <w:spacing w:val="-2"/>
          <w:sz w:val="18"/>
        </w:rPr>
        <w:t xml:space="preserve"> strlen(extensions[i].ext);</w:t>
      </w:r>
    </w:p>
    <w:p>
      <w:pPr>
        <w:spacing w:before="8" w:line="194" w:lineRule="auto"/>
        <w:ind w:left="997" w:right="3522" w:hanging="140"/>
        <w:jc w:val="left"/>
        <w:rPr>
          <w:sz w:val="18"/>
        </w:rPr>
      </w:pPr>
      <w:r>
        <w:rPr>
          <w:sz w:val="18"/>
        </w:rPr>
        <w:t>if(</w:t>
      </w:r>
      <w:r>
        <w:rPr>
          <w:spacing w:val="-9"/>
          <w:sz w:val="18"/>
        </w:rPr>
        <w:t xml:space="preserve"> </w:t>
      </w:r>
      <w:r>
        <w:rPr>
          <w:sz w:val="18"/>
        </w:rPr>
        <w:t>!strncmp(&amp;buffer[buflen-len],</w:t>
      </w:r>
      <w:r>
        <w:rPr>
          <w:spacing w:val="-9"/>
          <w:sz w:val="18"/>
        </w:rPr>
        <w:t xml:space="preserve"> </w:t>
      </w:r>
      <w:r>
        <w:rPr>
          <w:sz w:val="18"/>
        </w:rPr>
        <w:t>extensions[i].ext,</w:t>
      </w:r>
      <w:r>
        <w:rPr>
          <w:spacing w:val="-9"/>
          <w:sz w:val="18"/>
        </w:rPr>
        <w:t xml:space="preserve"> </w:t>
      </w:r>
      <w:r>
        <w:rPr>
          <w:sz w:val="18"/>
        </w:rPr>
        <w:t>len))</w:t>
      </w:r>
      <w:r>
        <w:rPr>
          <w:spacing w:val="-9"/>
          <w:sz w:val="18"/>
        </w:rPr>
        <w:t xml:space="preserve"> </w:t>
      </w:r>
      <w:r>
        <w:rPr>
          <w:sz w:val="18"/>
        </w:rPr>
        <w:t>{ fstr =extensions[i].filetype;</w:t>
      </w:r>
    </w:p>
    <w:p>
      <w:pPr>
        <w:spacing w:before="0" w:line="227" w:lineRule="exact"/>
        <w:ind w:left="997" w:right="0" w:firstLine="0"/>
        <w:jc w:val="left"/>
        <w:rPr>
          <w:sz w:val="18"/>
        </w:rPr>
      </w:pPr>
      <w:r>
        <w:rPr>
          <w:spacing w:val="-2"/>
          <w:sz w:val="18"/>
        </w:rPr>
        <w:t>break;</w:t>
      </w:r>
    </w:p>
    <w:p>
      <w:pPr>
        <w:spacing w:before="0" w:line="206" w:lineRule="exact"/>
        <w:ind w:left="858" w:right="0" w:firstLine="0"/>
        <w:jc w:val="left"/>
        <w:rPr>
          <w:sz w:val="18"/>
        </w:rPr>
      </w:pPr>
      <w:r>
        <w:rPr>
          <w:w w:val="101"/>
          <w:sz w:val="18"/>
        </w:rPr>
        <w:t>}</w:t>
      </w:r>
    </w:p>
    <w:p>
      <w:pPr>
        <w:spacing w:before="0" w:line="235" w:lineRule="exact"/>
        <w:ind w:left="719" w:right="0" w:firstLine="0"/>
        <w:jc w:val="left"/>
        <w:rPr>
          <w:sz w:val="18"/>
        </w:rPr>
      </w:pPr>
      <w:r>
        <w:rPr>
          <w:w w:val="101"/>
          <w:sz w:val="18"/>
        </w:rPr>
        <w:t>}</w:t>
      </w:r>
    </w:p>
    <w:p>
      <w:pPr>
        <w:spacing w:before="0" w:line="231" w:lineRule="exact"/>
        <w:ind w:left="719" w:right="0" w:firstLine="0"/>
        <w:jc w:val="left"/>
        <w:rPr>
          <w:sz w:val="18"/>
        </w:rPr>
      </w:pPr>
      <w:r>
        <w:rPr>
          <w:sz w:val="18"/>
        </w:rPr>
        <w:t>if(fstr</w:t>
      </w:r>
      <w:r>
        <w:rPr>
          <w:spacing w:val="-5"/>
          <w:sz w:val="18"/>
        </w:rPr>
        <w:t xml:space="preserve"> </w:t>
      </w:r>
      <w:r>
        <w:rPr>
          <w:sz w:val="18"/>
        </w:rPr>
        <w:t>==</w:t>
      </w:r>
      <w:r>
        <w:rPr>
          <w:spacing w:val="-6"/>
          <w:sz w:val="18"/>
        </w:rPr>
        <w:t xml:space="preserve"> </w:t>
      </w:r>
      <w:r>
        <w:rPr>
          <w:sz w:val="18"/>
        </w:rPr>
        <w:t>0)</w:t>
      </w:r>
      <w:r>
        <w:rPr>
          <w:spacing w:val="-5"/>
          <w:sz w:val="18"/>
        </w:rPr>
        <w:t xml:space="preserve"> </w:t>
      </w:r>
      <w:r>
        <w:rPr>
          <w:sz w:val="18"/>
        </w:rPr>
        <w:t>logger(FORBIDDEN,"file</w:t>
      </w:r>
      <w:r>
        <w:rPr>
          <w:spacing w:val="-6"/>
          <w:sz w:val="18"/>
        </w:rPr>
        <w:t xml:space="preserve"> </w:t>
      </w:r>
      <w:r>
        <w:rPr>
          <w:sz w:val="18"/>
        </w:rPr>
        <w:t>extension</w:t>
      </w:r>
      <w:r>
        <w:rPr>
          <w:spacing w:val="-6"/>
          <w:sz w:val="18"/>
        </w:rPr>
        <w:t xml:space="preserve"> </w:t>
      </w:r>
      <w:r>
        <w:rPr>
          <w:sz w:val="18"/>
        </w:rPr>
        <w:t>type</w:t>
      </w:r>
      <w:r>
        <w:rPr>
          <w:spacing w:val="-6"/>
          <w:sz w:val="18"/>
        </w:rPr>
        <w:t xml:space="preserve"> </w:t>
      </w:r>
      <w:r>
        <w:rPr>
          <w:sz w:val="18"/>
        </w:rPr>
        <w:t>not</w:t>
      </w:r>
      <w:r>
        <w:rPr>
          <w:spacing w:val="-5"/>
          <w:sz w:val="18"/>
        </w:rPr>
        <w:t xml:space="preserve"> </w:t>
      </w:r>
      <w:r>
        <w:rPr>
          <w:spacing w:val="-2"/>
          <w:sz w:val="18"/>
        </w:rPr>
        <w:t>supported",buffer,fd);</w:t>
      </w:r>
    </w:p>
    <w:p>
      <w:pPr>
        <w:spacing w:before="5" w:line="240" w:lineRule="auto"/>
        <w:rPr>
          <w:sz w:val="13"/>
        </w:rPr>
      </w:pPr>
    </w:p>
    <w:p>
      <w:pPr>
        <w:spacing w:before="0" w:line="194" w:lineRule="auto"/>
        <w:ind w:left="858" w:right="1765" w:hanging="140"/>
        <w:jc w:val="left"/>
        <w:rPr>
          <w:sz w:val="18"/>
        </w:rPr>
      </w:pPr>
      <w:r>
        <w:rPr>
          <w:sz w:val="18"/>
        </w:rPr>
        <w:t>if(</w:t>
      </w:r>
      <w:r>
        <w:rPr>
          <w:spacing w:val="-2"/>
          <w:sz w:val="18"/>
        </w:rPr>
        <w:t xml:space="preserve">( </w:t>
      </w:r>
      <w:r>
        <w:rPr>
          <w:sz w:val="18"/>
        </w:rPr>
        <w:t>file_fd</w:t>
      </w:r>
      <w:r>
        <w:rPr>
          <w:spacing w:val="-4"/>
          <w:sz w:val="18"/>
        </w:rPr>
        <w:t xml:space="preserve"> = </w:t>
      </w:r>
      <w:r>
        <w:rPr>
          <w:sz w:val="18"/>
        </w:rPr>
        <w:t>open(&amp;buffer[5],O_RDONLY</w:t>
      </w:r>
      <w:r>
        <w:rPr>
          <w:spacing w:val="-3"/>
          <w:sz w:val="18"/>
        </w:rPr>
        <w:t>)) == -</w:t>
      </w:r>
      <w:r>
        <w:rPr>
          <w:sz w:val="18"/>
        </w:rPr>
        <w:t>1</w:t>
      </w:r>
      <w:r>
        <w:rPr>
          <w:spacing w:val="14"/>
          <w:sz w:val="18"/>
        </w:rPr>
        <w:t>) { /</w:t>
      </w:r>
      <w:r>
        <w:rPr>
          <w:sz w:val="18"/>
        </w:rPr>
        <w:t>*</w:t>
      </w:r>
      <w:r>
        <w:rPr>
          <w:spacing w:val="34"/>
          <w:sz w:val="18"/>
        </w:rPr>
        <w:t xml:space="preserve"> </w:t>
      </w:r>
      <w:r>
        <w:rPr>
          <w:rFonts w:ascii="宋体" w:eastAsia="宋体"/>
          <w:sz w:val="18"/>
        </w:rPr>
        <w:t>打开指定的文件名</w:t>
      </w:r>
      <w:r>
        <w:rPr>
          <w:sz w:val="18"/>
        </w:rPr>
        <w:t>*/ logger(NOTFOUND, "failed to open file",&amp;buffer[5],fd);</w:t>
      </w:r>
    </w:p>
    <w:p>
      <w:pPr>
        <w:spacing w:before="0" w:line="213" w:lineRule="exact"/>
        <w:ind w:left="719" w:right="0" w:firstLine="0"/>
        <w:jc w:val="left"/>
        <w:rPr>
          <w:sz w:val="18"/>
        </w:rPr>
      </w:pPr>
      <w:r>
        <w:rPr>
          <w:w w:val="101"/>
          <w:sz w:val="18"/>
        </w:rPr>
        <w:t>}</w:t>
      </w:r>
    </w:p>
    <w:p>
      <w:pPr>
        <w:spacing w:before="0" w:line="221" w:lineRule="exact"/>
        <w:ind w:left="719" w:right="0" w:firstLine="0"/>
        <w:jc w:val="left"/>
        <w:rPr>
          <w:sz w:val="18"/>
        </w:rPr>
      </w:pPr>
      <w:r>
        <w:rPr>
          <w:spacing w:val="-2"/>
          <w:sz w:val="18"/>
        </w:rPr>
        <w:t>logger(LOG,"SEND",&amp;buffer[5],hit);</w:t>
      </w:r>
    </w:p>
    <w:p>
      <w:pPr>
        <w:spacing w:before="12" w:line="192" w:lineRule="auto"/>
        <w:ind w:left="768" w:right="1088" w:hanging="50"/>
        <w:jc w:val="left"/>
        <w:rPr>
          <w:sz w:val="18"/>
        </w:rPr>
      </w:pPr>
      <w:r>
        <w:rPr>
          <w:sz w:val="18"/>
        </w:rPr>
        <w:t>len</w:t>
      </w:r>
      <w:r>
        <w:rPr>
          <w:spacing w:val="-5"/>
          <w:sz w:val="18"/>
        </w:rPr>
        <w:t xml:space="preserve"> = </w:t>
      </w:r>
      <w:r>
        <w:rPr>
          <w:sz w:val="18"/>
        </w:rPr>
        <w:t>(long)lseek(file_fd</w:t>
      </w:r>
      <w:r>
        <w:rPr>
          <w:spacing w:val="-2"/>
          <w:sz w:val="18"/>
        </w:rPr>
        <w:t>, (</w:t>
      </w:r>
      <w:r>
        <w:rPr>
          <w:sz w:val="18"/>
        </w:rPr>
        <w:t>off_t)0</w:t>
      </w:r>
      <w:r>
        <w:rPr>
          <w:spacing w:val="-2"/>
          <w:sz w:val="18"/>
        </w:rPr>
        <w:t xml:space="preserve">, </w:t>
      </w:r>
      <w:r>
        <w:rPr>
          <w:sz w:val="18"/>
        </w:rPr>
        <w:t>SEEK_END</w:t>
      </w:r>
      <w:r>
        <w:rPr>
          <w:spacing w:val="-2"/>
          <w:sz w:val="18"/>
        </w:rPr>
        <w:t>); /</w:t>
      </w:r>
      <w:r>
        <w:rPr>
          <w:sz w:val="18"/>
        </w:rPr>
        <w:t>*</w:t>
      </w:r>
      <w:r>
        <w:rPr>
          <w:spacing w:val="34"/>
          <w:sz w:val="18"/>
        </w:rPr>
        <w:t xml:space="preserve"> </w:t>
      </w:r>
      <w:r>
        <w:rPr>
          <w:rFonts w:ascii="宋体" w:eastAsia="宋体"/>
          <w:spacing w:val="-16"/>
          <w:sz w:val="18"/>
        </w:rPr>
        <w:t xml:space="preserve">通过 </w:t>
      </w:r>
      <w:r>
        <w:rPr>
          <w:sz w:val="18"/>
        </w:rPr>
        <w:t>lseek</w:t>
      </w:r>
      <w:r>
        <w:rPr>
          <w:spacing w:val="34"/>
          <w:sz w:val="18"/>
        </w:rPr>
        <w:t xml:space="preserve"> </w:t>
      </w:r>
      <w:r>
        <w:rPr>
          <w:rFonts w:ascii="宋体" w:eastAsia="宋体"/>
          <w:sz w:val="18"/>
        </w:rPr>
        <w:t>获取文件长度</w:t>
      </w:r>
      <w:r>
        <w:rPr>
          <w:sz w:val="18"/>
        </w:rPr>
        <w:t>*/ (void)lseek(file_fd, (off_t)0, SEEK_SET); /*</w:t>
      </w:r>
      <w:r>
        <w:rPr>
          <w:spacing w:val="39"/>
          <w:sz w:val="18"/>
        </w:rPr>
        <w:t xml:space="preserve"> </w:t>
      </w:r>
      <w:r>
        <w:rPr>
          <w:rFonts w:ascii="宋体" w:eastAsia="宋体"/>
          <w:sz w:val="18"/>
        </w:rPr>
        <w:t>将文件指针移到文件首位置</w:t>
      </w:r>
      <w:r>
        <w:rPr>
          <w:sz w:val="18"/>
        </w:rPr>
        <w:t>*/</w:t>
      </w:r>
    </w:p>
    <w:p>
      <w:pPr>
        <w:spacing w:before="1" w:line="194" w:lineRule="auto"/>
        <w:ind w:left="220" w:right="318" w:firstLine="590"/>
        <w:jc w:val="left"/>
        <w:rPr>
          <w:sz w:val="18"/>
        </w:rPr>
      </w:pPr>
      <w:r>
        <w:rPr>
          <w:sz w:val="18"/>
        </w:rPr>
        <w:t>(void)sprintf(buffer,"HTTP/1.1</w:t>
      </w:r>
      <w:r>
        <w:rPr>
          <w:spacing w:val="80"/>
          <w:sz w:val="18"/>
        </w:rPr>
        <w:t xml:space="preserve"> </w:t>
      </w:r>
      <w:r>
        <w:rPr>
          <w:sz w:val="18"/>
        </w:rPr>
        <w:t>200</w:t>
      </w:r>
      <w:r>
        <w:rPr>
          <w:spacing w:val="80"/>
          <w:sz w:val="18"/>
        </w:rPr>
        <w:t xml:space="preserve"> </w:t>
      </w:r>
      <w:r>
        <w:rPr>
          <w:sz w:val="18"/>
        </w:rPr>
        <w:t>OK\nServer:</w:t>
      </w:r>
      <w:r>
        <w:rPr>
          <w:spacing w:val="80"/>
          <w:sz w:val="18"/>
        </w:rPr>
        <w:t xml:space="preserve"> </w:t>
      </w:r>
      <w:r>
        <w:rPr>
          <w:sz w:val="18"/>
        </w:rPr>
        <w:t>nweb/%d.0\nContent-Length:</w:t>
      </w:r>
      <w:r>
        <w:rPr>
          <w:spacing w:val="80"/>
          <w:sz w:val="18"/>
        </w:rPr>
        <w:t xml:space="preserve"> </w:t>
      </w:r>
      <w:r>
        <w:rPr>
          <w:sz w:val="18"/>
        </w:rPr>
        <w:t>%ld\nConnection: close\nContent-Type: %s\n\n", VERSION, len, fstr); /* Header + a blank line */</w:t>
      </w:r>
    </w:p>
    <w:p>
      <w:pPr>
        <w:spacing w:before="3" w:line="194" w:lineRule="auto"/>
        <w:ind w:left="719" w:right="3918" w:firstLine="0"/>
        <w:jc w:val="left"/>
        <w:rPr>
          <w:sz w:val="18"/>
        </w:rPr>
      </w:pPr>
      <w:r>
        <w:rPr>
          <w:spacing w:val="-2"/>
          <w:sz w:val="18"/>
        </w:rPr>
        <w:t>logger(LOG,"Header",buffer,hit); (void)write(fd,buffer,strlen(buffer));</w:t>
      </w:r>
    </w:p>
    <w:p>
      <w:pPr>
        <w:spacing w:before="8" w:line="240" w:lineRule="auto"/>
        <w:rPr>
          <w:sz w:val="7"/>
        </w:rPr>
      </w:pPr>
    </w:p>
    <w:p>
      <w:pPr>
        <w:spacing w:before="105" w:line="194" w:lineRule="auto"/>
        <w:ind w:left="719" w:right="1765" w:firstLine="0"/>
        <w:jc w:val="left"/>
        <w:rPr>
          <w:sz w:val="18"/>
        </w:rPr>
      </w:pPr>
      <w:r>
        <w:rPr>
          <w:sz w:val="18"/>
        </w:rPr>
        <w:t>/*</w:t>
      </w:r>
      <w:r>
        <w:rPr>
          <w:spacing w:val="14"/>
          <w:sz w:val="18"/>
        </w:rPr>
        <w:t xml:space="preserve"> </w:t>
      </w:r>
      <w:r>
        <w:rPr>
          <w:rFonts w:ascii="宋体" w:eastAsia="宋体"/>
          <w:sz w:val="18"/>
        </w:rPr>
        <w:t>不停地从文件里读取文件内容，并通</w:t>
      </w:r>
      <w:r>
        <w:rPr>
          <w:rFonts w:ascii="宋体" w:eastAsia="宋体"/>
          <w:spacing w:val="-24"/>
          <w:sz w:val="18"/>
        </w:rPr>
        <w:t xml:space="preserve">过 </w:t>
      </w:r>
      <w:r>
        <w:rPr>
          <w:sz w:val="18"/>
        </w:rPr>
        <w:t>socket</w:t>
      </w:r>
      <w:r>
        <w:rPr>
          <w:spacing w:val="-12"/>
          <w:sz w:val="18"/>
        </w:rPr>
        <w:t xml:space="preserve"> </w:t>
      </w:r>
      <w:r>
        <w:rPr>
          <w:rFonts w:ascii="宋体" w:eastAsia="宋体"/>
          <w:sz w:val="18"/>
        </w:rPr>
        <w:t>通道向客户端返回文件内容</w:t>
      </w:r>
      <w:r>
        <w:rPr>
          <w:sz w:val="18"/>
        </w:rPr>
        <w:t>*/ while</w:t>
      </w:r>
      <w:r>
        <w:rPr>
          <w:spacing w:val="26"/>
          <w:sz w:val="18"/>
        </w:rPr>
        <w:t xml:space="preserve"> ( </w:t>
      </w:r>
      <w:r>
        <w:rPr>
          <w:sz w:val="18"/>
        </w:rPr>
        <w:t>(ret = read(file_fd, buffer, BUFSIZE)) &gt; 0 ) {</w:t>
      </w:r>
    </w:p>
    <w:p>
      <w:pPr>
        <w:spacing w:before="0" w:line="227" w:lineRule="exact"/>
        <w:ind w:left="858" w:right="0" w:firstLine="0"/>
        <w:jc w:val="left"/>
        <w:rPr>
          <w:sz w:val="18"/>
        </w:rPr>
      </w:pPr>
      <w:r>
        <w:rPr>
          <w:spacing w:val="-2"/>
          <w:sz w:val="18"/>
        </w:rPr>
        <w:t>(void)write(fd,buffer,ret);</w:t>
      </w:r>
    </w:p>
    <w:p>
      <w:pPr>
        <w:spacing w:before="0" w:line="206" w:lineRule="exact"/>
        <w:ind w:left="719" w:right="0" w:firstLine="0"/>
        <w:jc w:val="left"/>
        <w:rPr>
          <w:sz w:val="18"/>
        </w:rPr>
      </w:pPr>
      <w:r>
        <w:rPr>
          <w:w w:val="101"/>
          <w:sz w:val="18"/>
        </w:rPr>
        <w:t>}</w:t>
      </w:r>
    </w:p>
    <w:p>
      <w:pPr>
        <w:spacing w:before="10" w:line="194" w:lineRule="auto"/>
        <w:ind w:left="719" w:right="1765" w:firstLine="0"/>
        <w:jc w:val="left"/>
        <w:rPr>
          <w:sz w:val="18"/>
        </w:rPr>
      </w:pPr>
      <w:r>
        <w:rPr>
          <w:sz w:val="18"/>
        </w:rPr>
        <w:t>sleep(1</w:t>
      </w:r>
      <w:r>
        <w:rPr>
          <w:spacing w:val="18"/>
          <w:sz w:val="18"/>
        </w:rPr>
        <w:t>); /</w:t>
      </w:r>
      <w:r>
        <w:rPr>
          <w:sz w:val="18"/>
        </w:rPr>
        <w:t>*</w:t>
      </w:r>
      <w:r>
        <w:rPr>
          <w:spacing w:val="-6"/>
          <w:sz w:val="18"/>
        </w:rPr>
        <w:t xml:space="preserve"> </w:t>
      </w:r>
      <w:r>
        <w:rPr>
          <w:sz w:val="18"/>
        </w:rPr>
        <w:t>sleep</w:t>
      </w:r>
      <w:r>
        <w:rPr>
          <w:spacing w:val="-10"/>
          <w:sz w:val="18"/>
        </w:rPr>
        <w:t xml:space="preserve"> </w:t>
      </w:r>
      <w:r>
        <w:rPr>
          <w:rFonts w:ascii="宋体" w:eastAsia="宋体"/>
          <w:sz w:val="18"/>
        </w:rPr>
        <w:t>的作用是防止消息未发出，已经将</w:t>
      </w:r>
      <w:r>
        <w:rPr>
          <w:rFonts w:ascii="宋体" w:eastAsia="宋体"/>
          <w:spacing w:val="-24"/>
          <w:sz w:val="18"/>
        </w:rPr>
        <w:t xml:space="preserve">此 </w:t>
      </w:r>
      <w:r>
        <w:rPr>
          <w:sz w:val="18"/>
        </w:rPr>
        <w:t>socket</w:t>
      </w:r>
      <w:r>
        <w:rPr>
          <w:spacing w:val="-10"/>
          <w:sz w:val="18"/>
        </w:rPr>
        <w:t xml:space="preserve"> </w:t>
      </w:r>
      <w:r>
        <w:rPr>
          <w:rFonts w:ascii="宋体" w:eastAsia="宋体"/>
          <w:sz w:val="18"/>
        </w:rPr>
        <w:t>通道关闭</w:t>
      </w:r>
      <w:r>
        <w:rPr>
          <w:sz w:val="18"/>
        </w:rPr>
        <w:t xml:space="preserve">*/ </w:t>
      </w:r>
      <w:r>
        <w:rPr>
          <w:spacing w:val="-2"/>
          <w:sz w:val="18"/>
        </w:rPr>
        <w:t>close(fd);</w:t>
      </w:r>
    </w:p>
    <w:p>
      <w:pPr>
        <w:spacing w:before="0" w:line="233" w:lineRule="exact"/>
        <w:ind w:left="580" w:right="0" w:firstLine="0"/>
        <w:jc w:val="left"/>
        <w:rPr>
          <w:sz w:val="18"/>
        </w:rPr>
      </w:pPr>
      <w:r>
        <w:rPr>
          <w:w w:val="101"/>
          <w:sz w:val="18"/>
        </w:rPr>
        <w:t>}</w:t>
      </w:r>
    </w:p>
    <w:p>
      <w:pPr>
        <w:spacing w:before="5" w:line="240" w:lineRule="auto"/>
        <w:rPr>
          <w:sz w:val="7"/>
        </w:rPr>
      </w:pPr>
    </w:p>
    <w:p>
      <w:pPr>
        <w:spacing w:before="60" w:line="246" w:lineRule="exact"/>
        <w:ind w:left="580" w:right="0" w:firstLine="0"/>
        <w:jc w:val="left"/>
        <w:rPr>
          <w:sz w:val="18"/>
        </w:rPr>
      </w:pPr>
      <w:r>
        <w:rPr>
          <w:sz w:val="18"/>
        </w:rPr>
        <w:t>int</w:t>
      </w:r>
      <w:r>
        <w:rPr>
          <w:spacing w:val="-5"/>
          <w:sz w:val="18"/>
        </w:rPr>
        <w:t xml:space="preserve"> </w:t>
      </w:r>
      <w:r>
        <w:rPr>
          <w:sz w:val="18"/>
        </w:rPr>
        <w:t>main(int</w:t>
      </w:r>
      <w:r>
        <w:rPr>
          <w:spacing w:val="-4"/>
          <w:sz w:val="18"/>
        </w:rPr>
        <w:t xml:space="preserve"> </w:t>
      </w:r>
      <w:r>
        <w:rPr>
          <w:sz w:val="18"/>
        </w:rPr>
        <w:t>argc,</w:t>
      </w:r>
      <w:r>
        <w:rPr>
          <w:spacing w:val="-4"/>
          <w:sz w:val="18"/>
        </w:rPr>
        <w:t xml:space="preserve"> </w:t>
      </w:r>
      <w:r>
        <w:rPr>
          <w:sz w:val="18"/>
        </w:rPr>
        <w:t>char</w:t>
      </w:r>
      <w:r>
        <w:rPr>
          <w:spacing w:val="-4"/>
          <w:sz w:val="18"/>
        </w:rPr>
        <w:t xml:space="preserve"> </w:t>
      </w:r>
      <w:r>
        <w:rPr>
          <w:spacing w:val="-2"/>
          <w:sz w:val="18"/>
        </w:rPr>
        <w:t>**argv)</w:t>
      </w:r>
    </w:p>
    <w:p>
      <w:pPr>
        <w:spacing w:before="0" w:line="235" w:lineRule="exact"/>
        <w:ind w:left="580" w:right="0" w:firstLine="0"/>
        <w:jc w:val="left"/>
        <w:rPr>
          <w:sz w:val="18"/>
        </w:rPr>
      </w:pPr>
      <w:r>
        <w:rPr>
          <w:w w:val="101"/>
          <w:sz w:val="18"/>
        </w:rPr>
        <w:t>{</w:t>
      </w:r>
    </w:p>
    <w:p>
      <w:pPr>
        <w:spacing w:before="0" w:line="194" w:lineRule="auto"/>
        <w:ind w:left="719" w:right="5368" w:firstLine="0"/>
        <w:jc w:val="left"/>
        <w:rPr>
          <w:sz w:val="18"/>
        </w:rPr>
      </w:pPr>
      <w:r>
        <w:rPr>
          <w:sz w:val="18"/>
        </w:rPr>
        <w:t>int</w:t>
      </w:r>
      <w:r>
        <w:rPr>
          <w:spacing w:val="-8"/>
          <w:sz w:val="18"/>
        </w:rPr>
        <w:t xml:space="preserve"> </w:t>
      </w:r>
      <w:r>
        <w:rPr>
          <w:sz w:val="18"/>
        </w:rPr>
        <w:t>i,</w:t>
      </w:r>
      <w:r>
        <w:rPr>
          <w:spacing w:val="-8"/>
          <w:sz w:val="18"/>
        </w:rPr>
        <w:t xml:space="preserve"> </w:t>
      </w:r>
      <w:r>
        <w:rPr>
          <w:sz w:val="18"/>
        </w:rPr>
        <w:t>port,</w:t>
      </w:r>
      <w:r>
        <w:rPr>
          <w:spacing w:val="-8"/>
          <w:sz w:val="18"/>
        </w:rPr>
        <w:t xml:space="preserve"> </w:t>
      </w:r>
      <w:r>
        <w:rPr>
          <w:sz w:val="18"/>
        </w:rPr>
        <w:t>listenfd,</w:t>
      </w:r>
      <w:r>
        <w:rPr>
          <w:spacing w:val="-8"/>
          <w:sz w:val="18"/>
        </w:rPr>
        <w:t xml:space="preserve"> </w:t>
      </w:r>
      <w:r>
        <w:rPr>
          <w:sz w:val="18"/>
        </w:rPr>
        <w:t>socketfd,</w:t>
      </w:r>
      <w:r>
        <w:rPr>
          <w:spacing w:val="-8"/>
          <w:sz w:val="18"/>
        </w:rPr>
        <w:t xml:space="preserve"> </w:t>
      </w:r>
      <w:r>
        <w:rPr>
          <w:sz w:val="18"/>
        </w:rPr>
        <w:t>hit; socklen_t length;</w:t>
      </w:r>
    </w:p>
    <w:p>
      <w:pPr>
        <w:spacing w:before="0" w:line="194" w:lineRule="auto"/>
        <w:ind w:left="719" w:right="2778" w:firstLine="0"/>
        <w:jc w:val="left"/>
        <w:rPr>
          <w:sz w:val="18"/>
        </w:rPr>
      </w:pPr>
      <w:r>
        <w:rPr>
          <w:sz w:val="18"/>
        </w:rPr>
        <w:t>static struct sockaddr_in cli_addr; /* static = initialised to zeros */ static</w:t>
      </w:r>
      <w:r>
        <w:rPr>
          <w:spacing w:val="-5"/>
          <w:sz w:val="18"/>
        </w:rPr>
        <w:t xml:space="preserve"> </w:t>
      </w:r>
      <w:r>
        <w:rPr>
          <w:sz w:val="18"/>
        </w:rPr>
        <w:t>struct</w:t>
      </w:r>
      <w:r>
        <w:rPr>
          <w:spacing w:val="-4"/>
          <w:sz w:val="18"/>
        </w:rPr>
        <w:t xml:space="preserve"> </w:t>
      </w:r>
      <w:r>
        <w:rPr>
          <w:sz w:val="18"/>
        </w:rPr>
        <w:t>sockaddr_in</w:t>
      </w:r>
      <w:r>
        <w:rPr>
          <w:spacing w:val="-5"/>
          <w:sz w:val="18"/>
        </w:rPr>
        <w:t xml:space="preserve"> </w:t>
      </w:r>
      <w:r>
        <w:rPr>
          <w:sz w:val="18"/>
        </w:rPr>
        <w:t>serv_addr;</w:t>
      </w:r>
      <w:r>
        <w:rPr>
          <w:spacing w:val="-4"/>
          <w:sz w:val="18"/>
        </w:rPr>
        <w:t xml:space="preserve"> </w:t>
      </w:r>
      <w:r>
        <w:rPr>
          <w:sz w:val="18"/>
        </w:rPr>
        <w:t>/*</w:t>
      </w:r>
      <w:r>
        <w:rPr>
          <w:spacing w:val="-4"/>
          <w:sz w:val="18"/>
        </w:rPr>
        <w:t xml:space="preserve"> </w:t>
      </w:r>
      <w:r>
        <w:rPr>
          <w:sz w:val="18"/>
        </w:rPr>
        <w:t>static</w:t>
      </w:r>
      <w:r>
        <w:rPr>
          <w:spacing w:val="-5"/>
          <w:sz w:val="18"/>
        </w:rPr>
        <w:t xml:space="preserve"> </w:t>
      </w:r>
      <w:r>
        <w:rPr>
          <w:sz w:val="18"/>
        </w:rPr>
        <w:t>=</w:t>
      </w:r>
      <w:r>
        <w:rPr>
          <w:spacing w:val="-5"/>
          <w:sz w:val="18"/>
        </w:rPr>
        <w:t xml:space="preserve"> </w:t>
      </w:r>
      <w:r>
        <w:rPr>
          <w:sz w:val="18"/>
        </w:rPr>
        <w:t>initialised</w:t>
      </w:r>
      <w:r>
        <w:rPr>
          <w:spacing w:val="-5"/>
          <w:sz w:val="18"/>
        </w:rPr>
        <w:t xml:space="preserve"> </w:t>
      </w:r>
      <w:r>
        <w:rPr>
          <w:sz w:val="18"/>
        </w:rPr>
        <w:t>to</w:t>
      </w:r>
      <w:r>
        <w:rPr>
          <w:spacing w:val="-5"/>
          <w:sz w:val="18"/>
        </w:rPr>
        <w:t xml:space="preserve"> </w:t>
      </w:r>
      <w:r>
        <w:rPr>
          <w:sz w:val="18"/>
        </w:rPr>
        <w:t>zeros</w:t>
      </w:r>
      <w:r>
        <w:rPr>
          <w:spacing w:val="-5"/>
          <w:sz w:val="18"/>
        </w:rPr>
        <w:t xml:space="preserve"> </w:t>
      </w:r>
      <w:r>
        <w:rPr>
          <w:sz w:val="18"/>
        </w:rPr>
        <w:t>*/</w:t>
      </w:r>
    </w:p>
    <w:p>
      <w:pPr>
        <w:spacing w:before="7" w:line="240" w:lineRule="auto"/>
        <w:rPr>
          <w:sz w:val="7"/>
        </w:rPr>
      </w:pPr>
    </w:p>
    <w:p>
      <w:pPr>
        <w:spacing w:before="69" w:line="246" w:lineRule="exact"/>
        <w:ind w:left="760" w:right="0" w:firstLine="0"/>
        <w:jc w:val="left"/>
        <w:rPr>
          <w:sz w:val="18"/>
        </w:rPr>
      </w:pPr>
      <w:r>
        <w:rPr>
          <w:spacing w:val="-2"/>
          <w:sz w:val="18"/>
        </w:rPr>
        <w:t>/*</w:t>
      </w:r>
      <w:r>
        <w:rPr>
          <w:rFonts w:ascii="宋体" w:eastAsia="宋体"/>
          <w:spacing w:val="-2"/>
          <w:sz w:val="18"/>
        </w:rPr>
        <w:t>解析命令参数</w:t>
      </w:r>
      <w:r>
        <w:rPr>
          <w:spacing w:val="-5"/>
          <w:sz w:val="18"/>
        </w:rPr>
        <w:t>*/</w:t>
      </w:r>
    </w:p>
    <w:p>
      <w:pPr>
        <w:spacing w:before="0" w:line="221" w:lineRule="exact"/>
        <w:ind w:left="719" w:right="0" w:firstLine="0"/>
        <w:jc w:val="left"/>
        <w:rPr>
          <w:sz w:val="18"/>
        </w:rPr>
      </w:pPr>
      <w:r>
        <w:rPr>
          <w:sz w:val="18"/>
        </w:rPr>
        <w:t>if(</w:t>
      </w:r>
      <w:r>
        <w:rPr>
          <w:spacing w:val="-2"/>
          <w:sz w:val="18"/>
        </w:rPr>
        <w:t xml:space="preserve"> </w:t>
      </w:r>
      <w:r>
        <w:rPr>
          <w:sz w:val="18"/>
        </w:rPr>
        <w:t>argc</w:t>
      </w:r>
      <w:r>
        <w:rPr>
          <w:spacing w:val="-3"/>
          <w:sz w:val="18"/>
        </w:rPr>
        <w:t xml:space="preserve"> </w:t>
      </w:r>
      <w:r>
        <w:rPr>
          <w:sz w:val="18"/>
        </w:rPr>
        <w:t>&lt;</w:t>
      </w:r>
      <w:r>
        <w:rPr>
          <w:spacing w:val="-3"/>
          <w:sz w:val="18"/>
        </w:rPr>
        <w:t xml:space="preserve"> </w:t>
      </w:r>
      <w:r>
        <w:rPr>
          <w:sz w:val="18"/>
        </w:rPr>
        <w:t>3</w:t>
      </w:r>
      <w:r>
        <w:rPr>
          <w:spacing w:val="60"/>
          <w:w w:val="150"/>
          <w:sz w:val="18"/>
        </w:rPr>
        <w:t xml:space="preserve"> </w:t>
      </w:r>
      <w:r>
        <w:rPr>
          <w:sz w:val="18"/>
        </w:rPr>
        <w:t>||</w:t>
      </w:r>
      <w:r>
        <w:rPr>
          <w:spacing w:val="-2"/>
          <w:sz w:val="18"/>
        </w:rPr>
        <w:t xml:space="preserve"> </w:t>
      </w:r>
      <w:r>
        <w:rPr>
          <w:sz w:val="18"/>
        </w:rPr>
        <w:t>argc</w:t>
      </w:r>
      <w:r>
        <w:rPr>
          <w:spacing w:val="-3"/>
          <w:sz w:val="18"/>
        </w:rPr>
        <w:t xml:space="preserve"> </w:t>
      </w:r>
      <w:r>
        <w:rPr>
          <w:sz w:val="18"/>
        </w:rPr>
        <w:t>&gt;</w:t>
      </w:r>
      <w:r>
        <w:rPr>
          <w:spacing w:val="-3"/>
          <w:sz w:val="18"/>
        </w:rPr>
        <w:t xml:space="preserve"> </w:t>
      </w:r>
      <w:r>
        <w:rPr>
          <w:sz w:val="18"/>
        </w:rPr>
        <w:t>3</w:t>
      </w:r>
      <w:r>
        <w:rPr>
          <w:spacing w:val="-2"/>
          <w:sz w:val="18"/>
        </w:rPr>
        <w:t xml:space="preserve"> </w:t>
      </w:r>
      <w:r>
        <w:rPr>
          <w:sz w:val="18"/>
        </w:rPr>
        <w:t>||</w:t>
      </w:r>
      <w:r>
        <w:rPr>
          <w:spacing w:val="-2"/>
          <w:sz w:val="18"/>
        </w:rPr>
        <w:t xml:space="preserve"> </w:t>
      </w:r>
      <w:r>
        <w:rPr>
          <w:sz w:val="18"/>
        </w:rPr>
        <w:t>!strcmp(argv[1],</w:t>
      </w:r>
      <w:r>
        <w:rPr>
          <w:spacing w:val="-2"/>
          <w:sz w:val="18"/>
        </w:rPr>
        <w:t xml:space="preserve"> </w:t>
      </w:r>
      <w:r>
        <w:rPr>
          <w:sz w:val="18"/>
        </w:rPr>
        <w:t>"-?")</w:t>
      </w:r>
      <w:r>
        <w:rPr>
          <w:spacing w:val="-2"/>
          <w:sz w:val="18"/>
        </w:rPr>
        <w:t xml:space="preserve"> </w:t>
      </w:r>
      <w:r>
        <w:rPr>
          <w:sz w:val="18"/>
        </w:rPr>
        <w:t>)</w:t>
      </w:r>
      <w:r>
        <w:rPr>
          <w:spacing w:val="-2"/>
          <w:sz w:val="18"/>
        </w:rPr>
        <w:t xml:space="preserve"> </w:t>
      </w:r>
      <w:r>
        <w:rPr>
          <w:spacing w:val="-10"/>
          <w:sz w:val="18"/>
        </w:rPr>
        <w:t>{</w:t>
      </w:r>
    </w:p>
    <w:p>
      <w:pPr>
        <w:spacing w:before="12" w:line="192" w:lineRule="auto"/>
        <w:ind w:left="719" w:right="2446" w:firstLine="139"/>
        <w:jc w:val="left"/>
        <w:rPr>
          <w:sz w:val="18"/>
        </w:rPr>
      </w:pPr>
      <w:r>
        <w:rPr>
          <w:sz w:val="18"/>
        </w:rPr>
        <w:t>(void)printf("hint:</w:t>
      </w:r>
      <w:r>
        <w:rPr>
          <w:spacing w:val="-9"/>
          <w:sz w:val="18"/>
        </w:rPr>
        <w:t xml:space="preserve"> </w:t>
      </w:r>
      <w:r>
        <w:rPr>
          <w:sz w:val="18"/>
        </w:rPr>
        <w:t>nweb</w:t>
      </w:r>
      <w:r>
        <w:rPr>
          <w:spacing w:val="-10"/>
          <w:sz w:val="18"/>
        </w:rPr>
        <w:t xml:space="preserve"> </w:t>
      </w:r>
      <w:r>
        <w:rPr>
          <w:sz w:val="18"/>
        </w:rPr>
        <w:t>Port-Number</w:t>
      </w:r>
      <w:r>
        <w:rPr>
          <w:spacing w:val="-9"/>
          <w:sz w:val="18"/>
        </w:rPr>
        <w:t xml:space="preserve"> </w:t>
      </w:r>
      <w:r>
        <w:rPr>
          <w:sz w:val="18"/>
        </w:rPr>
        <w:t>Top-Directory\t\tversion</w:t>
      </w:r>
      <w:r>
        <w:rPr>
          <w:spacing w:val="-10"/>
          <w:sz w:val="18"/>
        </w:rPr>
        <w:t xml:space="preserve"> </w:t>
      </w:r>
      <w:r>
        <w:rPr>
          <w:sz w:val="18"/>
        </w:rPr>
        <w:t>%d\n\n" "\tnweb is a small and very safe mini web server\n"</w:t>
      </w:r>
    </w:p>
    <w:p>
      <w:pPr>
        <w:spacing w:before="2" w:line="194" w:lineRule="auto"/>
        <w:ind w:left="719" w:right="2446" w:firstLine="0"/>
        <w:jc w:val="left"/>
        <w:rPr>
          <w:sz w:val="18"/>
        </w:rPr>
      </w:pPr>
      <w:r>
        <w:rPr>
          <w:sz w:val="18"/>
        </w:rPr>
        <w:t>"\tnweb</w:t>
      </w:r>
      <w:r>
        <w:rPr>
          <w:spacing w:val="-5"/>
          <w:sz w:val="18"/>
        </w:rPr>
        <w:t xml:space="preserve"> </w:t>
      </w:r>
      <w:r>
        <w:rPr>
          <w:sz w:val="18"/>
        </w:rPr>
        <w:t>only</w:t>
      </w:r>
      <w:r>
        <w:rPr>
          <w:spacing w:val="-5"/>
          <w:sz w:val="18"/>
        </w:rPr>
        <w:t xml:space="preserve"> </w:t>
      </w:r>
      <w:r>
        <w:rPr>
          <w:sz w:val="18"/>
        </w:rPr>
        <w:t>servers</w:t>
      </w:r>
      <w:r>
        <w:rPr>
          <w:spacing w:val="-4"/>
          <w:sz w:val="18"/>
        </w:rPr>
        <w:t xml:space="preserve"> </w:t>
      </w:r>
      <w:r>
        <w:rPr>
          <w:sz w:val="18"/>
        </w:rPr>
        <w:t>out</w:t>
      </w:r>
      <w:r>
        <w:rPr>
          <w:spacing w:val="-4"/>
          <w:sz w:val="18"/>
        </w:rPr>
        <w:t xml:space="preserve"> </w:t>
      </w:r>
      <w:r>
        <w:rPr>
          <w:sz w:val="18"/>
        </w:rPr>
        <w:t>file/web</w:t>
      </w:r>
      <w:r>
        <w:rPr>
          <w:spacing w:val="-5"/>
          <w:sz w:val="18"/>
        </w:rPr>
        <w:t xml:space="preserve"> </w:t>
      </w:r>
      <w:r>
        <w:rPr>
          <w:sz w:val="18"/>
        </w:rPr>
        <w:t>pages</w:t>
      </w:r>
      <w:r>
        <w:rPr>
          <w:spacing w:val="-4"/>
          <w:sz w:val="18"/>
        </w:rPr>
        <w:t xml:space="preserve"> </w:t>
      </w:r>
      <w:r>
        <w:rPr>
          <w:sz w:val="18"/>
        </w:rPr>
        <w:t>with</w:t>
      </w:r>
      <w:r>
        <w:rPr>
          <w:spacing w:val="-5"/>
          <w:sz w:val="18"/>
        </w:rPr>
        <w:t xml:space="preserve"> </w:t>
      </w:r>
      <w:r>
        <w:rPr>
          <w:sz w:val="18"/>
        </w:rPr>
        <w:t>extensions</w:t>
      </w:r>
      <w:r>
        <w:rPr>
          <w:spacing w:val="-4"/>
          <w:sz w:val="18"/>
        </w:rPr>
        <w:t xml:space="preserve"> </w:t>
      </w:r>
      <w:r>
        <w:rPr>
          <w:sz w:val="18"/>
        </w:rPr>
        <w:t>named</w:t>
      </w:r>
      <w:r>
        <w:rPr>
          <w:spacing w:val="-5"/>
          <w:sz w:val="18"/>
        </w:rPr>
        <w:t xml:space="preserve"> </w:t>
      </w:r>
      <w:r>
        <w:rPr>
          <w:sz w:val="18"/>
        </w:rPr>
        <w:t>below\n" "\t and only from the named directory or its sub-directories.\n"</w:t>
      </w:r>
    </w:p>
    <w:p>
      <w:pPr>
        <w:spacing w:before="2" w:line="194" w:lineRule="auto"/>
        <w:ind w:left="719" w:right="3918" w:firstLine="0"/>
        <w:jc w:val="left"/>
        <w:rPr>
          <w:sz w:val="18"/>
        </w:rPr>
      </w:pPr>
      <w:r>
        <w:rPr>
          <w:sz w:val="18"/>
        </w:rPr>
        <w:t>"\tThere</w:t>
      </w:r>
      <w:r>
        <w:rPr>
          <w:spacing w:val="-5"/>
          <w:sz w:val="18"/>
        </w:rPr>
        <w:t xml:space="preserve"> </w:t>
      </w:r>
      <w:r>
        <w:rPr>
          <w:sz w:val="18"/>
        </w:rPr>
        <w:t>is</w:t>
      </w:r>
      <w:r>
        <w:rPr>
          <w:spacing w:val="-5"/>
          <w:sz w:val="18"/>
        </w:rPr>
        <w:t xml:space="preserve"> </w:t>
      </w:r>
      <w:r>
        <w:rPr>
          <w:sz w:val="18"/>
        </w:rPr>
        <w:t>no</w:t>
      </w:r>
      <w:r>
        <w:rPr>
          <w:spacing w:val="-5"/>
          <w:sz w:val="18"/>
        </w:rPr>
        <w:t xml:space="preserve"> </w:t>
      </w:r>
      <w:r>
        <w:rPr>
          <w:sz w:val="18"/>
        </w:rPr>
        <w:t>fancy</w:t>
      </w:r>
      <w:r>
        <w:rPr>
          <w:spacing w:val="-5"/>
          <w:sz w:val="18"/>
        </w:rPr>
        <w:t xml:space="preserve"> </w:t>
      </w:r>
      <w:r>
        <w:rPr>
          <w:sz w:val="18"/>
        </w:rPr>
        <w:t>features</w:t>
      </w:r>
      <w:r>
        <w:rPr>
          <w:spacing w:val="-5"/>
          <w:sz w:val="18"/>
        </w:rPr>
        <w:t xml:space="preserve"> </w:t>
      </w:r>
      <w:r>
        <w:rPr>
          <w:sz w:val="18"/>
        </w:rPr>
        <w:t>=</w:t>
      </w:r>
      <w:r>
        <w:rPr>
          <w:spacing w:val="-5"/>
          <w:sz w:val="18"/>
        </w:rPr>
        <w:t xml:space="preserve"> </w:t>
      </w:r>
      <w:r>
        <w:rPr>
          <w:sz w:val="18"/>
        </w:rPr>
        <w:t>safe</w:t>
      </w:r>
      <w:r>
        <w:rPr>
          <w:spacing w:val="-5"/>
          <w:sz w:val="18"/>
        </w:rPr>
        <w:t xml:space="preserve"> </w:t>
      </w:r>
      <w:r>
        <w:rPr>
          <w:sz w:val="18"/>
        </w:rPr>
        <w:t>and</w:t>
      </w:r>
      <w:r>
        <w:rPr>
          <w:spacing w:val="-5"/>
          <w:sz w:val="18"/>
        </w:rPr>
        <w:t xml:space="preserve"> </w:t>
      </w:r>
      <w:r>
        <w:rPr>
          <w:sz w:val="18"/>
        </w:rPr>
        <w:t>secure.\n\n" "\tExample:webserver 8181 /home/nwebdir &amp;\n\n" "\tOnly Supports:", VERSION);</w:t>
      </w:r>
    </w:p>
    <w:p>
      <w:pPr>
        <w:spacing w:after="0" w:line="194" w:lineRule="auto"/>
        <w:jc w:val="left"/>
        <w:rPr>
          <w:sz w:val="18"/>
        </w:rPr>
        <w:sectPr>
          <w:pgSz w:w="11900" w:h="16840"/>
          <w:pgMar w:top="1400" w:right="1480" w:bottom="280" w:left="1580" w:header="720" w:footer="720" w:gutter="0"/>
          <w:cols w:space="720" w:num="1"/>
        </w:sectPr>
      </w:pPr>
    </w:p>
    <w:p>
      <w:pPr>
        <w:spacing w:line="240" w:lineRule="auto"/>
        <w:ind w:left="104" w:right="0" w:firstLine="0"/>
        <w:rPr>
          <w:sz w:val="20"/>
        </w:rPr>
      </w:pPr>
      <w:r>
        <w:rPr>
          <w:sz w:val="20"/>
        </w:rPr>
        <w:pict>
          <v:group id="docshapegroup550" o:spid="_x0000_s1575" o:spt="203" style="height:452.4pt;width:426.5pt;" coordsize="8530,9048">
            <o:lock v:ext="edit"/>
            <v:rect id="docshape551" o:spid="_x0000_s1576" o:spt="1" style="position:absolute;left:9;top:0;height:221;width:8511;" fillcolor="#D9D9D9" filled="t" stroked="f" coordsize="21600,21600">
              <v:path/>
              <v:fill on="t" focussize="0,0"/>
              <v:stroke on="f"/>
              <v:imagedata o:title=""/>
              <o:lock v:ext="edit"/>
            </v:rect>
            <v:shape id="docshape552" o:spid="_x0000_s1577" style="position:absolute;left:0;top:0;height:221;width:8530;" fillcolor="#000000" filled="t" stroked="f" coordsize="8530,221" path="m10,0l0,0,0,221,10,221,10,0xm8530,0l8520,0,8520,221,8530,221,8530,0xe">
              <v:path arrowok="t"/>
              <v:fill on="t" focussize="0,0"/>
              <v:stroke on="f"/>
              <v:imagedata o:title=""/>
              <o:lock v:ext="edit"/>
            </v:shape>
            <v:rect id="docshape553" o:spid="_x0000_s1578" o:spt="1" style="position:absolute;left:9;top:220;height:221;width:8511;" fillcolor="#D9D9D9" filled="t" stroked="f" coordsize="21600,21600">
              <v:path/>
              <v:fill on="t" focussize="0,0"/>
              <v:stroke on="f"/>
              <v:imagedata o:title=""/>
              <o:lock v:ext="edit"/>
            </v:rect>
            <v:shape id="docshape554" o:spid="_x0000_s1579" style="position:absolute;left:0;top:220;height:221;width:8530;" fillcolor="#000000" filled="t" stroked="f" coordorigin="0,221" coordsize="8530,221" path="m10,221l0,221,0,442,10,442,10,221xm8530,221l8520,221,8520,442,8530,442,8530,221xe">
              <v:path arrowok="t"/>
              <v:fill on="t" focussize="0,0"/>
              <v:stroke on="f"/>
              <v:imagedata o:title=""/>
              <o:lock v:ext="edit"/>
            </v:shape>
            <v:rect id="docshape555" o:spid="_x0000_s1580" o:spt="1" style="position:absolute;left:9;top:441;height:221;width:8511;" fillcolor="#D9D9D9" filled="t" stroked="f" coordsize="21600,21600">
              <v:path/>
              <v:fill on="t" focussize="0,0"/>
              <v:stroke on="f"/>
              <v:imagedata o:title=""/>
              <o:lock v:ext="edit"/>
            </v:rect>
            <v:shape id="docshape556" o:spid="_x0000_s1581" style="position:absolute;left:0;top:441;height:221;width:8530;" fillcolor="#000000" filled="t" stroked="f" coordorigin="0,442" coordsize="8530,221" path="m10,442l0,442,0,662,10,662,10,442xm8530,442l8520,442,8520,662,8530,662,8530,442xe">
              <v:path arrowok="t"/>
              <v:fill on="t" focussize="0,0"/>
              <v:stroke on="f"/>
              <v:imagedata o:title=""/>
              <o:lock v:ext="edit"/>
            </v:shape>
            <v:rect id="docshape557" o:spid="_x0000_s1582" o:spt="1" style="position:absolute;left:9;top:662;height:216;width:8511;" fillcolor="#D9D9D9" filled="t" stroked="f" coordsize="21600,21600">
              <v:path/>
              <v:fill on="t" focussize="0,0"/>
              <v:stroke on="f"/>
              <v:imagedata o:title=""/>
              <o:lock v:ext="edit"/>
            </v:rect>
            <v:shape id="docshape558" o:spid="_x0000_s1583" style="position:absolute;left:0;top:662;height:216;width:8530;" fillcolor="#000000" filled="t" stroked="f" coordorigin="0,662" coordsize="8530,216" path="m10,662l0,662,0,878,10,878,10,662xm8530,662l8520,662,8520,878,8530,878,8530,662xe">
              <v:path arrowok="t"/>
              <v:fill on="t" focussize="0,0"/>
              <v:stroke on="f"/>
              <v:imagedata o:title=""/>
              <o:lock v:ext="edit"/>
            </v:shape>
            <v:rect id="docshape559" o:spid="_x0000_s1584" o:spt="1" style="position:absolute;left:9;top:878;height:221;width:8511;" fillcolor="#D9D9D9" filled="t" stroked="f" coordsize="21600,21600">
              <v:path/>
              <v:fill on="t" focussize="0,0"/>
              <v:stroke on="f"/>
              <v:imagedata o:title=""/>
              <o:lock v:ext="edit"/>
            </v:rect>
            <v:shape id="docshape560" o:spid="_x0000_s1585" style="position:absolute;left:0;top:878;height:221;width:8530;" fillcolor="#000000" filled="t" stroked="f" coordorigin="0,878" coordsize="8530,221" path="m10,878l0,878,0,1099,10,1099,10,878xm8530,878l8520,878,8520,1099,8530,1099,8530,878xe">
              <v:path arrowok="t"/>
              <v:fill on="t" focussize="0,0"/>
              <v:stroke on="f"/>
              <v:imagedata o:title=""/>
              <o:lock v:ext="edit"/>
            </v:shape>
            <v:rect id="docshape561" o:spid="_x0000_s1586" o:spt="1" style="position:absolute;left:9;top:1099;height:221;width:8511;" fillcolor="#D9D9D9" filled="t" stroked="f" coordsize="21600,21600">
              <v:path/>
              <v:fill on="t" focussize="0,0"/>
              <v:stroke on="f"/>
              <v:imagedata o:title=""/>
              <o:lock v:ext="edit"/>
            </v:rect>
            <v:shape id="docshape562" o:spid="_x0000_s1587" style="position:absolute;left:0;top:1099;height:221;width:8530;" fillcolor="#000000" filled="t" stroked="f" coordorigin="0,1099" coordsize="8530,221" path="m10,1099l0,1099,0,1320,10,1320,10,1099xm8530,1099l8520,1099,8520,1320,8530,1320,8530,1099xe">
              <v:path arrowok="t"/>
              <v:fill on="t" focussize="0,0"/>
              <v:stroke on="f"/>
              <v:imagedata o:title=""/>
              <o:lock v:ext="edit"/>
            </v:shape>
            <v:rect id="docshape563" o:spid="_x0000_s1588" o:spt="1" style="position:absolute;left:9;top:1320;height:221;width:8511;" fillcolor="#D9D9D9" filled="t" stroked="f" coordsize="21600,21600">
              <v:path/>
              <v:fill on="t" focussize="0,0"/>
              <v:stroke on="f"/>
              <v:imagedata o:title=""/>
              <o:lock v:ext="edit"/>
            </v:rect>
            <v:shape id="docshape564" o:spid="_x0000_s1589" style="position:absolute;left:0;top:1320;height:221;width:8530;" fillcolor="#000000" filled="t" stroked="f" coordorigin="0,1320" coordsize="8530,221" path="m10,1320l0,1320,0,1541,10,1541,10,1320xm8530,1320l8520,1320,8520,1541,8530,1541,8530,1320xe">
              <v:path arrowok="t"/>
              <v:fill on="t" focussize="0,0"/>
              <v:stroke on="f"/>
              <v:imagedata o:title=""/>
              <o:lock v:ext="edit"/>
            </v:shape>
            <v:rect id="docshape565" o:spid="_x0000_s1590" o:spt="1" style="position:absolute;left:9;top:1540;height:221;width:8511;" fillcolor="#D9D9D9" filled="t" stroked="f" coordsize="21600,21600">
              <v:path/>
              <v:fill on="t" focussize="0,0"/>
              <v:stroke on="f"/>
              <v:imagedata o:title=""/>
              <o:lock v:ext="edit"/>
            </v:rect>
            <v:shape id="docshape566" o:spid="_x0000_s1591" style="position:absolute;left:0;top:1540;height:221;width:8530;" fillcolor="#000000" filled="t" stroked="f" coordorigin="0,1541" coordsize="8530,221" path="m10,1541l0,1541,0,1762,10,1762,10,1541xm8530,1541l8520,1541,8520,1762,8530,1762,8530,1541xe">
              <v:path arrowok="t"/>
              <v:fill on="t" focussize="0,0"/>
              <v:stroke on="f"/>
              <v:imagedata o:title=""/>
              <o:lock v:ext="edit"/>
            </v:shape>
            <v:rect id="docshape567" o:spid="_x0000_s1592" o:spt="1" style="position:absolute;left:9;top:1761;height:221;width:8511;" fillcolor="#D9D9D9" filled="t" stroked="f" coordsize="21600,21600">
              <v:path/>
              <v:fill on="t" focussize="0,0"/>
              <v:stroke on="f"/>
              <v:imagedata o:title=""/>
              <o:lock v:ext="edit"/>
            </v:rect>
            <v:shape id="docshape568" o:spid="_x0000_s1593" style="position:absolute;left:0;top:1761;height:221;width:8530;" fillcolor="#000000" filled="t" stroked="f" coordorigin="0,1762" coordsize="8530,221" path="m10,1762l0,1762,0,1982,10,1982,10,1762xm8530,1762l8520,1762,8520,1982,8530,1982,8530,1762xe">
              <v:path arrowok="t"/>
              <v:fill on="t" focussize="0,0"/>
              <v:stroke on="f"/>
              <v:imagedata o:title=""/>
              <o:lock v:ext="edit"/>
            </v:shape>
            <v:rect id="docshape569" o:spid="_x0000_s1594" o:spt="1" style="position:absolute;left:9;top:1982;height:216;width:8511;" fillcolor="#D9D9D9" filled="t" stroked="f" coordsize="21600,21600">
              <v:path/>
              <v:fill on="t" focussize="0,0"/>
              <v:stroke on="f"/>
              <v:imagedata o:title=""/>
              <o:lock v:ext="edit"/>
            </v:rect>
            <v:shape id="docshape570" o:spid="_x0000_s1595" style="position:absolute;left:0;top:1982;height:216;width:8530;" fillcolor="#000000" filled="t" stroked="f" coordorigin="0,1982" coordsize="8530,216" path="m10,1982l0,1982,0,2198,10,2198,10,1982xm8530,1982l8520,1982,8520,2198,8530,2198,8530,1982xe">
              <v:path arrowok="t"/>
              <v:fill on="t" focussize="0,0"/>
              <v:stroke on="f"/>
              <v:imagedata o:title=""/>
              <o:lock v:ext="edit"/>
            </v:shape>
            <v:rect id="docshape571" o:spid="_x0000_s1596" o:spt="1" style="position:absolute;left:9;top:2198;height:221;width:8511;" fillcolor="#D9D9D9" filled="t" stroked="f" coordsize="21600,21600">
              <v:path/>
              <v:fill on="t" focussize="0,0"/>
              <v:stroke on="f"/>
              <v:imagedata o:title=""/>
              <o:lock v:ext="edit"/>
            </v:rect>
            <v:shape id="docshape572" o:spid="_x0000_s1597" style="position:absolute;left:0;top:2198;height:221;width:8530;" fillcolor="#000000" filled="t" stroked="f" coordorigin="0,2198" coordsize="8530,221" path="m10,2198l0,2198,0,2419,10,2419,10,2198xm8530,2198l8520,2198,8520,2419,8530,2419,8530,2198xe">
              <v:path arrowok="t"/>
              <v:fill on="t" focussize="0,0"/>
              <v:stroke on="f"/>
              <v:imagedata o:title=""/>
              <o:lock v:ext="edit"/>
            </v:shape>
            <v:rect id="docshape573" o:spid="_x0000_s1598" o:spt="1" style="position:absolute;left:9;top:2419;height:221;width:8511;" fillcolor="#D9D9D9" filled="t" stroked="f" coordsize="21600,21600">
              <v:path/>
              <v:fill on="t" focussize="0,0"/>
              <v:stroke on="f"/>
              <v:imagedata o:title=""/>
              <o:lock v:ext="edit"/>
            </v:rect>
            <v:shape id="docshape574" o:spid="_x0000_s1599" style="position:absolute;left:0;top:2419;height:221;width:8530;" fillcolor="#000000" filled="t" stroked="f" coordorigin="0,2419" coordsize="8530,221" path="m10,2419l0,2419,0,2640,10,2640,10,2419xm8530,2419l8520,2419,8520,2640,8530,2640,8530,2419xe">
              <v:path arrowok="t"/>
              <v:fill on="t" focussize="0,0"/>
              <v:stroke on="f"/>
              <v:imagedata o:title=""/>
              <o:lock v:ext="edit"/>
            </v:shape>
            <v:rect id="docshape575" o:spid="_x0000_s1600" o:spt="1" style="position:absolute;left:9;top:2640;height:221;width:8511;" fillcolor="#D9D9D9" filled="t" stroked="f" coordsize="21600,21600">
              <v:path/>
              <v:fill on="t" focussize="0,0"/>
              <v:stroke on="f"/>
              <v:imagedata o:title=""/>
              <o:lock v:ext="edit"/>
            </v:rect>
            <v:shape id="docshape576" o:spid="_x0000_s1601" style="position:absolute;left:0;top:2640;height:221;width:8530;" fillcolor="#000000" filled="t" stroked="f" coordorigin="0,2640" coordsize="8530,221" path="m10,2640l0,2640,0,2861,10,2861,10,2640xm8530,2640l8520,2640,8520,2861,8530,2861,8530,2640xe">
              <v:path arrowok="t"/>
              <v:fill on="t" focussize="0,0"/>
              <v:stroke on="f"/>
              <v:imagedata o:title=""/>
              <o:lock v:ext="edit"/>
            </v:shape>
            <v:rect id="docshape577" o:spid="_x0000_s1602" o:spt="1" style="position:absolute;left:9;top:2860;height:221;width:8511;" fillcolor="#D9D9D9" filled="t" stroked="f" coordsize="21600,21600">
              <v:path/>
              <v:fill on="t" focussize="0,0"/>
              <v:stroke on="f"/>
              <v:imagedata o:title=""/>
              <o:lock v:ext="edit"/>
            </v:rect>
            <v:shape id="docshape578" o:spid="_x0000_s1603" style="position:absolute;left:0;top:2860;height:221;width:8530;" fillcolor="#000000" filled="t" stroked="f" coordorigin="0,2861" coordsize="8530,221" path="m10,2861l0,2861,0,3082,10,3082,10,2861xm8530,2861l8520,2861,8520,3082,8530,3082,8530,2861xe">
              <v:path arrowok="t"/>
              <v:fill on="t" focussize="0,0"/>
              <v:stroke on="f"/>
              <v:imagedata o:title=""/>
              <o:lock v:ext="edit"/>
            </v:shape>
            <v:rect id="docshape579" o:spid="_x0000_s1604" o:spt="1" style="position:absolute;left:9;top:3081;height:221;width:8511;" fillcolor="#D9D9D9" filled="t" stroked="f" coordsize="21600,21600">
              <v:path/>
              <v:fill on="t" focussize="0,0"/>
              <v:stroke on="f"/>
              <v:imagedata o:title=""/>
              <o:lock v:ext="edit"/>
            </v:rect>
            <v:shape id="docshape580" o:spid="_x0000_s1605" style="position:absolute;left:0;top:3081;height:221;width:8530;" fillcolor="#000000" filled="t" stroked="f" coordorigin="0,3082" coordsize="8530,221" path="m10,3082l0,3082,0,3302,10,3302,10,3082xm8530,3082l8520,3082,8520,3302,8530,3302,8530,3082xe">
              <v:path arrowok="t"/>
              <v:fill on="t" focussize="0,0"/>
              <v:stroke on="f"/>
              <v:imagedata o:title=""/>
              <o:lock v:ext="edit"/>
            </v:shape>
            <v:rect id="docshape581" o:spid="_x0000_s1606" o:spt="1" style="position:absolute;left:9;top:3302;height:216;width:8511;" fillcolor="#D9D9D9" filled="t" stroked="f" coordsize="21600,21600">
              <v:path/>
              <v:fill on="t" focussize="0,0"/>
              <v:stroke on="f"/>
              <v:imagedata o:title=""/>
              <o:lock v:ext="edit"/>
            </v:rect>
            <v:shape id="docshape582" o:spid="_x0000_s1607" style="position:absolute;left:0;top:3302;height:216;width:8530;" fillcolor="#000000" filled="t" stroked="f" coordorigin="0,3302" coordsize="8530,216" path="m10,3302l0,3302,0,3518,10,3518,10,3302xm8530,3302l8520,3302,8520,3518,8530,3518,8530,3302xe">
              <v:path arrowok="t"/>
              <v:fill on="t" focussize="0,0"/>
              <v:stroke on="f"/>
              <v:imagedata o:title=""/>
              <o:lock v:ext="edit"/>
            </v:shape>
            <v:rect id="docshape583" o:spid="_x0000_s1608" o:spt="1" style="position:absolute;left:9;top:3518;height:221;width:8511;" fillcolor="#D9D9D9" filled="t" stroked="f" coordsize="21600,21600">
              <v:path/>
              <v:fill on="t" focussize="0,0"/>
              <v:stroke on="f"/>
              <v:imagedata o:title=""/>
              <o:lock v:ext="edit"/>
            </v:rect>
            <v:shape id="docshape584" o:spid="_x0000_s1609" style="position:absolute;left:0;top:3518;height:221;width:8530;" fillcolor="#000000" filled="t" stroked="f" coordorigin="0,3518" coordsize="8530,221" path="m10,3518l0,3518,0,3739,10,3739,10,3518xm8530,3518l8520,3518,8520,3739,8530,3739,8530,3518xe">
              <v:path arrowok="t"/>
              <v:fill on="t" focussize="0,0"/>
              <v:stroke on="f"/>
              <v:imagedata o:title=""/>
              <o:lock v:ext="edit"/>
            </v:shape>
            <v:rect id="docshape585" o:spid="_x0000_s1610" o:spt="1" style="position:absolute;left:9;top:3739;height:221;width:8511;" fillcolor="#D9D9D9" filled="t" stroked="f" coordsize="21600,21600">
              <v:path/>
              <v:fill on="t" focussize="0,0"/>
              <v:stroke on="f"/>
              <v:imagedata o:title=""/>
              <o:lock v:ext="edit"/>
            </v:rect>
            <v:shape id="docshape586" o:spid="_x0000_s1611" style="position:absolute;left:0;top:3739;height:221;width:8530;" fillcolor="#000000" filled="t" stroked="f" coordorigin="0,3739" coordsize="8530,221" path="m10,3739l0,3739,0,3960,10,3960,10,3739xm8530,3739l8520,3739,8520,3960,8530,3960,8530,3739xe">
              <v:path arrowok="t"/>
              <v:fill on="t" focussize="0,0"/>
              <v:stroke on="f"/>
              <v:imagedata o:title=""/>
              <o:lock v:ext="edit"/>
            </v:shape>
            <v:rect id="docshape587" o:spid="_x0000_s1612" o:spt="1" style="position:absolute;left:9;top:3960;height:221;width:8511;" fillcolor="#D9D9D9" filled="t" stroked="f" coordsize="21600,21600">
              <v:path/>
              <v:fill on="t" focussize="0,0"/>
              <v:stroke on="f"/>
              <v:imagedata o:title=""/>
              <o:lock v:ext="edit"/>
            </v:rect>
            <v:shape id="docshape588" o:spid="_x0000_s1613" style="position:absolute;left:0;top:3960;height:221;width:8530;" fillcolor="#000000" filled="t" stroked="f" coordorigin="0,3960" coordsize="8530,221" path="m10,3960l0,3960,0,4181,10,4181,10,3960xm8530,3960l8520,3960,8520,4181,8530,4181,8530,3960xe">
              <v:path arrowok="t"/>
              <v:fill on="t" focussize="0,0"/>
              <v:stroke on="f"/>
              <v:imagedata o:title=""/>
              <o:lock v:ext="edit"/>
            </v:shape>
            <v:rect id="docshape589" o:spid="_x0000_s1614" o:spt="1" style="position:absolute;left:9;top:4180;height:221;width:8511;" fillcolor="#D9D9D9" filled="t" stroked="f" coordsize="21600,21600">
              <v:path/>
              <v:fill on="t" focussize="0,0"/>
              <v:stroke on="f"/>
              <v:imagedata o:title=""/>
              <o:lock v:ext="edit"/>
            </v:rect>
            <v:shape id="docshape590" o:spid="_x0000_s1615" style="position:absolute;left:0;top:4180;height:221;width:8530;" fillcolor="#000000" filled="t" stroked="f" coordorigin="0,4181" coordsize="8530,221" path="m10,4181l0,4181,0,4402,10,4402,10,4181xm8530,4181l8520,4181,8520,4402,8530,4402,8530,4181xe">
              <v:path arrowok="t"/>
              <v:fill on="t" focussize="0,0"/>
              <v:stroke on="f"/>
              <v:imagedata o:title=""/>
              <o:lock v:ext="edit"/>
            </v:shape>
            <v:rect id="docshape591" o:spid="_x0000_s1616" o:spt="1" style="position:absolute;left:9;top:4401;height:221;width:8511;" fillcolor="#D9D9D9" filled="t" stroked="f" coordsize="21600,21600">
              <v:path/>
              <v:fill on="t" focussize="0,0"/>
              <v:stroke on="f"/>
              <v:imagedata o:title=""/>
              <o:lock v:ext="edit"/>
            </v:rect>
            <v:shape id="docshape592" o:spid="_x0000_s1617" style="position:absolute;left:0;top:4401;height:221;width:8530;" fillcolor="#000000" filled="t" stroked="f" coordorigin="0,4402" coordsize="8530,221" path="m10,4402l0,4402,0,4622,10,4622,10,4402xm8530,4402l8520,4402,8520,4622,8530,4622,8530,4402xe">
              <v:path arrowok="t"/>
              <v:fill on="t" focussize="0,0"/>
              <v:stroke on="f"/>
              <v:imagedata o:title=""/>
              <o:lock v:ext="edit"/>
            </v:shape>
            <v:rect id="docshape593" o:spid="_x0000_s1618" o:spt="1" style="position:absolute;left:9;top:4622;height:216;width:8511;" fillcolor="#D9D9D9" filled="t" stroked="f" coordsize="21600,21600">
              <v:path/>
              <v:fill on="t" focussize="0,0"/>
              <v:stroke on="f"/>
              <v:imagedata o:title=""/>
              <o:lock v:ext="edit"/>
            </v:rect>
            <v:shape id="docshape594" o:spid="_x0000_s1619" style="position:absolute;left:0;top:4622;height:216;width:8530;" fillcolor="#000000" filled="t" stroked="f" coordorigin="0,4622" coordsize="8530,216" path="m10,4622l0,4622,0,4838,10,4838,10,4622xm8530,4622l8520,4622,8520,4838,8530,4838,8530,4622xe">
              <v:path arrowok="t"/>
              <v:fill on="t" focussize="0,0"/>
              <v:stroke on="f"/>
              <v:imagedata o:title=""/>
              <o:lock v:ext="edit"/>
            </v:shape>
            <v:rect id="docshape595" o:spid="_x0000_s1620" o:spt="1" style="position:absolute;left:9;top:4838;height:221;width:8511;" fillcolor="#D9D9D9" filled="t" stroked="f" coordsize="21600,21600">
              <v:path/>
              <v:fill on="t" focussize="0,0"/>
              <v:stroke on="f"/>
              <v:imagedata o:title=""/>
              <o:lock v:ext="edit"/>
            </v:rect>
            <v:shape id="docshape596" o:spid="_x0000_s1621" style="position:absolute;left:0;top:4838;height:221;width:8530;" fillcolor="#000000" filled="t" stroked="f" coordorigin="0,4838" coordsize="8530,221" path="m10,4838l0,4838,0,5059,10,5059,10,4838xm8530,4838l8520,4838,8520,5059,8530,5059,8530,4838xe">
              <v:path arrowok="t"/>
              <v:fill on="t" focussize="0,0"/>
              <v:stroke on="f"/>
              <v:imagedata o:title=""/>
              <o:lock v:ext="edit"/>
            </v:shape>
            <v:rect id="docshape597" o:spid="_x0000_s1622" o:spt="1" style="position:absolute;left:9;top:5059;height:221;width:8511;" fillcolor="#D9D9D9" filled="t" stroked="f" coordsize="21600,21600">
              <v:path/>
              <v:fill on="t" focussize="0,0"/>
              <v:stroke on="f"/>
              <v:imagedata o:title=""/>
              <o:lock v:ext="edit"/>
            </v:rect>
            <v:shape id="docshape598" o:spid="_x0000_s1623" style="position:absolute;left:0;top:5059;height:221;width:8530;" fillcolor="#000000" filled="t" stroked="f" coordorigin="0,5059" coordsize="8530,221" path="m10,5059l0,5059,0,5280,10,5280,10,5059xm8530,5059l8520,5059,8520,5280,8530,5280,8530,5059xe">
              <v:path arrowok="t"/>
              <v:fill on="t" focussize="0,0"/>
              <v:stroke on="f"/>
              <v:imagedata o:title=""/>
              <o:lock v:ext="edit"/>
            </v:shape>
            <v:rect id="docshape599" o:spid="_x0000_s1624" o:spt="1" style="position:absolute;left:9;top:5280;height:221;width:8511;" fillcolor="#D9D9D9" filled="t" stroked="f" coordsize="21600,21600">
              <v:path/>
              <v:fill on="t" focussize="0,0"/>
              <v:stroke on="f"/>
              <v:imagedata o:title=""/>
              <o:lock v:ext="edit"/>
            </v:rect>
            <v:shape id="docshape600" o:spid="_x0000_s1625" style="position:absolute;left:0;top:5280;height:221;width:8530;" fillcolor="#000000" filled="t" stroked="f" coordorigin="0,5280" coordsize="8530,221" path="m10,5280l0,5280,0,5501,10,5501,10,5280xm8530,5280l8520,5280,8520,5501,8530,5501,8530,5280xe">
              <v:path arrowok="t"/>
              <v:fill on="t" focussize="0,0"/>
              <v:stroke on="f"/>
              <v:imagedata o:title=""/>
              <o:lock v:ext="edit"/>
            </v:shape>
            <v:rect id="docshape601" o:spid="_x0000_s1626" o:spt="1" style="position:absolute;left:9;top:5500;height:221;width:8511;" fillcolor="#D9D9D9" filled="t" stroked="f" coordsize="21600,21600">
              <v:path/>
              <v:fill on="t" focussize="0,0"/>
              <v:stroke on="f"/>
              <v:imagedata o:title=""/>
              <o:lock v:ext="edit"/>
            </v:rect>
            <v:shape id="docshape602" o:spid="_x0000_s1627" style="position:absolute;left:0;top:5500;height:221;width:8530;" fillcolor="#000000" filled="t" stroked="f" coordorigin="0,5501" coordsize="8530,221" path="m10,5501l0,5501,0,5722,10,5722,10,5501xm8530,5501l8520,5501,8520,5722,8530,5722,8530,5501xe">
              <v:path arrowok="t"/>
              <v:fill on="t" focussize="0,0"/>
              <v:stroke on="f"/>
              <v:imagedata o:title=""/>
              <o:lock v:ext="edit"/>
            </v:shape>
            <v:rect id="docshape603" o:spid="_x0000_s1628" o:spt="1" style="position:absolute;left:9;top:5721;height:221;width:8511;" fillcolor="#D9D9D9" filled="t" stroked="f" coordsize="21600,21600">
              <v:path/>
              <v:fill on="t" focussize="0,0"/>
              <v:stroke on="f"/>
              <v:imagedata o:title=""/>
              <o:lock v:ext="edit"/>
            </v:rect>
            <v:shape id="docshape604" o:spid="_x0000_s1629" style="position:absolute;left:0;top:5721;height:221;width:8530;" fillcolor="#000000" filled="t" stroked="f" coordorigin="0,5722" coordsize="8530,221" path="m10,5722l0,5722,0,5942,10,5942,10,5722xm8530,5722l8520,5722,8520,5942,8530,5942,8530,5722xe">
              <v:path arrowok="t"/>
              <v:fill on="t" focussize="0,0"/>
              <v:stroke on="f"/>
              <v:imagedata o:title=""/>
              <o:lock v:ext="edit"/>
            </v:shape>
            <v:rect id="docshape605" o:spid="_x0000_s1630" o:spt="1" style="position:absolute;left:9;top:5942;height:216;width:8511;" fillcolor="#D9D9D9" filled="t" stroked="f" coordsize="21600,21600">
              <v:path/>
              <v:fill on="t" focussize="0,0"/>
              <v:stroke on="f"/>
              <v:imagedata o:title=""/>
              <o:lock v:ext="edit"/>
            </v:rect>
            <v:shape id="docshape606" o:spid="_x0000_s1631" style="position:absolute;left:0;top:5942;height:216;width:8530;" fillcolor="#000000" filled="t" stroked="f" coordorigin="0,5942" coordsize="8530,216" path="m10,5942l0,5942,0,6158,10,6158,10,5942xm8530,5942l8520,5942,8520,6158,8530,6158,8530,5942xe">
              <v:path arrowok="t"/>
              <v:fill on="t" focussize="0,0"/>
              <v:stroke on="f"/>
              <v:imagedata o:title=""/>
              <o:lock v:ext="edit"/>
            </v:shape>
            <v:rect id="docshape607" o:spid="_x0000_s1632" o:spt="1" style="position:absolute;left:9;top:6158;height:221;width:8511;" fillcolor="#D9D9D9" filled="t" stroked="f" coordsize="21600,21600">
              <v:path/>
              <v:fill on="t" focussize="0,0"/>
              <v:stroke on="f"/>
              <v:imagedata o:title=""/>
              <o:lock v:ext="edit"/>
            </v:rect>
            <v:shape id="docshape608" o:spid="_x0000_s1633" style="position:absolute;left:0;top:6158;height:221;width:8530;" fillcolor="#000000" filled="t" stroked="f" coordorigin="0,6158" coordsize="8530,221" path="m10,6158l0,6158,0,6379,10,6379,10,6158xm8530,6158l8520,6158,8520,6379,8530,6379,8530,6158xe">
              <v:path arrowok="t"/>
              <v:fill on="t" focussize="0,0"/>
              <v:stroke on="f"/>
              <v:imagedata o:title=""/>
              <o:lock v:ext="edit"/>
            </v:shape>
            <v:rect id="docshape609" o:spid="_x0000_s1634" o:spt="1" style="position:absolute;left:9;top:6379;height:221;width:8511;" fillcolor="#D9D9D9" filled="t" stroked="f" coordsize="21600,21600">
              <v:path/>
              <v:fill on="t" focussize="0,0"/>
              <v:stroke on="f"/>
              <v:imagedata o:title=""/>
              <o:lock v:ext="edit"/>
            </v:rect>
            <v:shape id="docshape610" o:spid="_x0000_s1635" style="position:absolute;left:0;top:6379;height:221;width:8530;" fillcolor="#000000" filled="t" stroked="f" coordorigin="0,6379" coordsize="8530,221" path="m10,6379l0,6379,0,6600,10,6600,10,6379xm8530,6379l8520,6379,8520,6600,8530,6600,8530,6379xe">
              <v:path arrowok="t"/>
              <v:fill on="t" focussize="0,0"/>
              <v:stroke on="f"/>
              <v:imagedata o:title=""/>
              <o:lock v:ext="edit"/>
            </v:shape>
            <v:rect id="docshape611" o:spid="_x0000_s1636" o:spt="1" style="position:absolute;left:9;top:6600;height:221;width:8511;" fillcolor="#D9D9D9" filled="t" stroked="f" coordsize="21600,21600">
              <v:path/>
              <v:fill on="t" focussize="0,0"/>
              <v:stroke on="f"/>
              <v:imagedata o:title=""/>
              <o:lock v:ext="edit"/>
            </v:rect>
            <v:shape id="docshape612" o:spid="_x0000_s1637" style="position:absolute;left:0;top:6600;height:221;width:8530;" fillcolor="#000000" filled="t" stroked="f" coordorigin="0,6600" coordsize="8530,221" path="m10,6600l0,6600,0,6821,10,6821,10,6600xm8530,6600l8520,6600,8520,6821,8530,6821,8530,6600xe">
              <v:path arrowok="t"/>
              <v:fill on="t" focussize="0,0"/>
              <v:stroke on="f"/>
              <v:imagedata o:title=""/>
              <o:lock v:ext="edit"/>
            </v:shape>
            <v:rect id="docshape613" o:spid="_x0000_s1638" o:spt="1" style="position:absolute;left:9;top:6820;height:221;width:8511;" fillcolor="#D9D9D9" filled="t" stroked="f" coordsize="21600,21600">
              <v:path/>
              <v:fill on="t" focussize="0,0"/>
              <v:stroke on="f"/>
              <v:imagedata o:title=""/>
              <o:lock v:ext="edit"/>
            </v:rect>
            <v:shape id="docshape614" o:spid="_x0000_s1639" style="position:absolute;left:0;top:6820;height:221;width:8530;" fillcolor="#000000" filled="t" stroked="f" coordorigin="0,6821" coordsize="8530,221" path="m10,6821l0,6821,0,7042,10,7042,10,6821xm8530,6821l8520,6821,8520,7042,8530,7042,8530,6821xe">
              <v:path arrowok="t"/>
              <v:fill on="t" focussize="0,0"/>
              <v:stroke on="f"/>
              <v:imagedata o:title=""/>
              <o:lock v:ext="edit"/>
            </v:shape>
            <v:rect id="docshape615" o:spid="_x0000_s1640" o:spt="1" style="position:absolute;left:9;top:7041;height:221;width:8511;" fillcolor="#D9D9D9" filled="t" stroked="f" coordsize="21600,21600">
              <v:path/>
              <v:fill on="t" focussize="0,0"/>
              <v:stroke on="f"/>
              <v:imagedata o:title=""/>
              <o:lock v:ext="edit"/>
            </v:rect>
            <v:shape id="docshape616" o:spid="_x0000_s1641" style="position:absolute;left:0;top:7041;height:221;width:8530;" fillcolor="#000000" filled="t" stroked="f" coordorigin="0,7042" coordsize="8530,221" path="m10,7042l0,7042,0,7262,10,7262,10,7042xm8530,7042l8520,7042,8520,7262,8530,7262,8530,7042xe">
              <v:path arrowok="t"/>
              <v:fill on="t" focussize="0,0"/>
              <v:stroke on="f"/>
              <v:imagedata o:title=""/>
              <o:lock v:ext="edit"/>
            </v:shape>
            <v:rect id="docshape617" o:spid="_x0000_s1642" o:spt="1" style="position:absolute;left:9;top:7262;height:216;width:8511;" fillcolor="#D9D9D9" filled="t" stroked="f" coordsize="21600,21600">
              <v:path/>
              <v:fill on="t" focussize="0,0"/>
              <v:stroke on="f"/>
              <v:imagedata o:title=""/>
              <o:lock v:ext="edit"/>
            </v:rect>
            <v:shape id="docshape618" o:spid="_x0000_s1643" style="position:absolute;left:0;top:7262;height:216;width:8530;" fillcolor="#000000" filled="t" stroked="f" coordorigin="0,7262" coordsize="8530,216" path="m10,7262l0,7262,0,7478,10,7478,10,7262xm8530,7262l8520,7262,8520,7478,8530,7478,8530,7262xe">
              <v:path arrowok="t"/>
              <v:fill on="t" focussize="0,0"/>
              <v:stroke on="f"/>
              <v:imagedata o:title=""/>
              <o:lock v:ext="edit"/>
            </v:shape>
            <v:rect id="docshape619" o:spid="_x0000_s1644" o:spt="1" style="position:absolute;left:9;top:7478;height:221;width:8511;" fillcolor="#D9D9D9" filled="t" stroked="f" coordsize="21600,21600">
              <v:path/>
              <v:fill on="t" focussize="0,0"/>
              <v:stroke on="f"/>
              <v:imagedata o:title=""/>
              <o:lock v:ext="edit"/>
            </v:rect>
            <v:shape id="docshape620" o:spid="_x0000_s1645" style="position:absolute;left:0;top:7478;height:221;width:8530;" fillcolor="#000000" filled="t" stroked="f" coordorigin="0,7478" coordsize="8530,221" path="m10,7478l0,7478,0,7699,10,7699,10,7478xm8530,7478l8520,7478,8520,7699,8530,7699,8530,7478xe">
              <v:path arrowok="t"/>
              <v:fill on="t" focussize="0,0"/>
              <v:stroke on="f"/>
              <v:imagedata o:title=""/>
              <o:lock v:ext="edit"/>
            </v:shape>
            <v:rect id="docshape621" o:spid="_x0000_s1646" o:spt="1" style="position:absolute;left:9;top:7699;height:221;width:8511;" fillcolor="#D9D9D9" filled="t" stroked="f" coordsize="21600,21600">
              <v:path/>
              <v:fill on="t" focussize="0,0"/>
              <v:stroke on="f"/>
              <v:imagedata o:title=""/>
              <o:lock v:ext="edit"/>
            </v:rect>
            <v:shape id="docshape622" o:spid="_x0000_s1647" style="position:absolute;left:0;top:7699;height:221;width:8530;" fillcolor="#000000" filled="t" stroked="f" coordorigin="0,7699" coordsize="8530,221" path="m10,7699l0,7699,0,7920,10,7920,10,7699xm8530,7699l8520,7699,8520,7920,8530,7920,8530,7699xe">
              <v:path arrowok="t"/>
              <v:fill on="t" focussize="0,0"/>
              <v:stroke on="f"/>
              <v:imagedata o:title=""/>
              <o:lock v:ext="edit"/>
            </v:shape>
            <v:rect id="docshape623" o:spid="_x0000_s1648" o:spt="1" style="position:absolute;left:9;top:7920;height:221;width:8511;" fillcolor="#D9D9D9" filled="t" stroked="f" coordsize="21600,21600">
              <v:path/>
              <v:fill on="t" focussize="0,0"/>
              <v:stroke on="f"/>
              <v:imagedata o:title=""/>
              <o:lock v:ext="edit"/>
            </v:rect>
            <v:shape id="docshape624" o:spid="_x0000_s1649" style="position:absolute;left:0;top:7920;height:221;width:8530;" fillcolor="#000000" filled="t" stroked="f" coordorigin="0,7920" coordsize="8530,221" path="m10,7920l0,7920,0,8141,10,8141,10,7920xm8530,7920l8520,7920,8520,8141,8530,8141,8530,7920xe">
              <v:path arrowok="t"/>
              <v:fill on="t" focussize="0,0"/>
              <v:stroke on="f"/>
              <v:imagedata o:title=""/>
              <o:lock v:ext="edit"/>
            </v:shape>
            <v:rect id="docshape625" o:spid="_x0000_s1650" o:spt="1" style="position:absolute;left:9;top:8140;height:221;width:8511;" fillcolor="#D9D9D9" filled="t" stroked="f" coordsize="21600,21600">
              <v:path/>
              <v:fill on="t" focussize="0,0"/>
              <v:stroke on="f"/>
              <v:imagedata o:title=""/>
              <o:lock v:ext="edit"/>
            </v:rect>
            <v:shape id="docshape626" o:spid="_x0000_s1651" style="position:absolute;left:0;top:8140;height:221;width:8530;" fillcolor="#000000" filled="t" stroked="f" coordorigin="0,8141" coordsize="8530,221" path="m10,8141l0,8141,0,8362,10,8362,10,8141xm8530,8141l8520,8141,8520,8362,8530,8362,8530,8141xe">
              <v:path arrowok="t"/>
              <v:fill on="t" focussize="0,0"/>
              <v:stroke on="f"/>
              <v:imagedata o:title=""/>
              <o:lock v:ext="edit"/>
            </v:shape>
            <v:rect id="docshape627" o:spid="_x0000_s1652" o:spt="1" style="position:absolute;left:9;top:8361;height:221;width:8511;" fillcolor="#D9D9D9" filled="t" stroked="f" coordsize="21600,21600">
              <v:path/>
              <v:fill on="t" focussize="0,0"/>
              <v:stroke on="f"/>
              <v:imagedata o:title=""/>
              <o:lock v:ext="edit"/>
            </v:rect>
            <v:shape id="docshape628" o:spid="_x0000_s1653" style="position:absolute;left:0;top:8361;height:221;width:8530;" fillcolor="#000000" filled="t" stroked="f" coordorigin="0,8362" coordsize="8530,221" path="m10,8362l0,8362,0,8582,10,8582,10,8362xm8530,8362l8520,8362,8520,8582,8530,8582,8530,8362xe">
              <v:path arrowok="t"/>
              <v:fill on="t" focussize="0,0"/>
              <v:stroke on="f"/>
              <v:imagedata o:title=""/>
              <o:lock v:ext="edit"/>
            </v:shape>
            <v:rect id="docshape629" o:spid="_x0000_s1654" o:spt="1" style="position:absolute;left:9;top:8582;height:216;width:8511;" fillcolor="#D9D9D9" filled="t" stroked="f" coordsize="21600,21600">
              <v:path/>
              <v:fill on="t" focussize="0,0"/>
              <v:stroke on="f"/>
              <v:imagedata o:title=""/>
              <o:lock v:ext="edit"/>
            </v:rect>
            <v:shape id="docshape630" o:spid="_x0000_s1655" style="position:absolute;left:0;top:8582;height:216;width:8530;" fillcolor="#000000" filled="t" stroked="f" coordorigin="0,8582" coordsize="8530,216" path="m10,8582l0,8582,0,8798,10,8798,10,8582xm8530,8582l8520,8582,8520,8798,8530,8798,8530,8582xe">
              <v:path arrowok="t"/>
              <v:fill on="t" focussize="0,0"/>
              <v:stroke on="f"/>
              <v:imagedata o:title=""/>
              <o:lock v:ext="edit"/>
            </v:shape>
            <v:rect id="docshape631" o:spid="_x0000_s1656" o:spt="1" style="position:absolute;left:9;top:8798;height:240;width:8511;" fillcolor="#D9D9D9" filled="t" stroked="f" coordsize="21600,21600">
              <v:path/>
              <v:fill on="t" focussize="0,0"/>
              <v:stroke on="f"/>
              <v:imagedata o:title=""/>
              <o:lock v:ext="edit"/>
            </v:rect>
            <v:shape id="docshape632" o:spid="_x0000_s1657" style="position:absolute;left:0;top:8798;height:250;width:8530;" fillcolor="#000000" filled="t" stroked="f" coordorigin="0,8798" coordsize="8530,250" path="m8530,8798l8520,8798,8520,9038,10,9038,10,8798,0,8798,0,9038,0,9048,10,9048,8520,9048,8530,9048,8530,9038,8530,8798xe">
              <v:path arrowok="t"/>
              <v:fill on="t" focussize="0,0"/>
              <v:stroke on="f"/>
              <v:imagedata o:title=""/>
              <o:lock v:ext="edit"/>
            </v:shape>
            <v:shape id="docshape633" o:spid="_x0000_s1658" o:spt="202" type="#_x0000_t202" style="position:absolute;left:9;top:0;height:9039;width:8511;" filled="f" stroked="f" coordsize="21600,21600">
              <v:path/>
              <v:fill on="f" focussize="0,0"/>
              <v:stroke on="f" joinstyle="miter"/>
              <v:imagedata o:title=""/>
              <o:lock v:ext="edit"/>
              <v:textbox inset="0mm,0mm,0mm,0mm">
                <w:txbxContent>
                  <w:p>
                    <w:pPr>
                      <w:spacing w:before="5" w:line="240" w:lineRule="auto"/>
                      <w:rPr>
                        <w:sz w:val="16"/>
                      </w:rPr>
                    </w:pPr>
                  </w:p>
                  <w:p>
                    <w:pPr>
                      <w:spacing w:before="0" w:line="194" w:lineRule="auto"/>
                      <w:ind w:left="883" w:right="5021" w:hanging="140"/>
                      <w:jc w:val="left"/>
                      <w:rPr>
                        <w:sz w:val="18"/>
                      </w:rPr>
                    </w:pPr>
                    <w:r>
                      <w:rPr>
                        <w:sz w:val="18"/>
                      </w:rPr>
                      <w:t>for(i=0;extensions[i].ext != 0;i++) (void)printf("</w:t>
                    </w:r>
                    <w:r>
                      <w:rPr>
                        <w:spacing w:val="-13"/>
                        <w:sz w:val="18"/>
                      </w:rPr>
                      <w:t xml:space="preserve"> </w:t>
                    </w:r>
                    <w:r>
                      <w:rPr>
                        <w:sz w:val="18"/>
                      </w:rPr>
                      <w:t>%s",extensions[i].ext);</w:t>
                    </w:r>
                  </w:p>
                  <w:p>
                    <w:pPr>
                      <w:spacing w:before="8" w:line="240" w:lineRule="auto"/>
                      <w:rPr>
                        <w:sz w:val="14"/>
                      </w:rPr>
                    </w:pPr>
                  </w:p>
                  <w:p>
                    <w:pPr>
                      <w:spacing w:before="0" w:line="194" w:lineRule="auto"/>
                      <w:ind w:left="604" w:right="1875" w:firstLine="139"/>
                      <w:jc w:val="left"/>
                      <w:rPr>
                        <w:sz w:val="18"/>
                      </w:rPr>
                    </w:pPr>
                    <w:r>
                      <w:rPr>
                        <w:sz w:val="18"/>
                      </w:rPr>
                      <w:t>(void)printf("\n\tNot</w:t>
                    </w:r>
                    <w:r>
                      <w:rPr>
                        <w:spacing w:val="-6"/>
                        <w:sz w:val="18"/>
                      </w:rPr>
                      <w:t xml:space="preserve"> </w:t>
                    </w:r>
                    <w:r>
                      <w:rPr>
                        <w:sz w:val="18"/>
                      </w:rPr>
                      <w:t>Supported:</w:t>
                    </w:r>
                    <w:r>
                      <w:rPr>
                        <w:spacing w:val="-6"/>
                        <w:sz w:val="18"/>
                      </w:rPr>
                      <w:t xml:space="preserve"> </w:t>
                    </w:r>
                    <w:r>
                      <w:rPr>
                        <w:sz w:val="18"/>
                      </w:rPr>
                      <w:t>URLs</w:t>
                    </w:r>
                    <w:r>
                      <w:rPr>
                        <w:spacing w:val="-6"/>
                        <w:sz w:val="18"/>
                      </w:rPr>
                      <w:t xml:space="preserve"> </w:t>
                    </w:r>
                    <w:r>
                      <w:rPr>
                        <w:sz w:val="18"/>
                      </w:rPr>
                      <w:t>including</w:t>
                    </w:r>
                    <w:r>
                      <w:rPr>
                        <w:spacing w:val="-6"/>
                        <w:sz w:val="18"/>
                      </w:rPr>
                      <w:t xml:space="preserve"> </w:t>
                    </w:r>
                    <w:r>
                      <w:rPr>
                        <w:sz w:val="18"/>
                      </w:rPr>
                      <w:t>\"..\",</w:t>
                    </w:r>
                    <w:r>
                      <w:rPr>
                        <w:spacing w:val="-6"/>
                        <w:sz w:val="18"/>
                      </w:rPr>
                      <w:t xml:space="preserve"> </w:t>
                    </w:r>
                    <w:r>
                      <w:rPr>
                        <w:sz w:val="18"/>
                      </w:rPr>
                      <w:t>Java,</w:t>
                    </w:r>
                    <w:r>
                      <w:rPr>
                        <w:spacing w:val="-6"/>
                        <w:sz w:val="18"/>
                      </w:rPr>
                      <w:t xml:space="preserve"> </w:t>
                    </w:r>
                    <w:r>
                      <w:rPr>
                        <w:sz w:val="18"/>
                      </w:rPr>
                      <w:t>Javascript,</w:t>
                    </w:r>
                    <w:r>
                      <w:rPr>
                        <w:spacing w:val="-6"/>
                        <w:sz w:val="18"/>
                      </w:rPr>
                      <w:t xml:space="preserve"> </w:t>
                    </w:r>
                    <w:r>
                      <w:rPr>
                        <w:sz w:val="18"/>
                      </w:rPr>
                      <w:t>CGI\n" "\tNot Supported: directories / /etc /bin /lib /tmp /usr /dev /sbin \n"</w:t>
                    </w:r>
                  </w:p>
                  <w:p>
                    <w:pPr>
                      <w:spacing w:before="2" w:line="194" w:lineRule="auto"/>
                      <w:ind w:left="744" w:right="1812" w:hanging="140"/>
                      <w:jc w:val="left"/>
                      <w:rPr>
                        <w:sz w:val="18"/>
                      </w:rPr>
                    </w:pPr>
                    <w:r>
                      <w:rPr>
                        <w:sz w:val="18"/>
                      </w:rPr>
                      <w:t>"\tNo</w:t>
                    </w:r>
                    <w:r>
                      <w:rPr>
                        <w:spacing w:val="-5"/>
                        <w:sz w:val="18"/>
                      </w:rPr>
                      <w:t xml:space="preserve"> </w:t>
                    </w:r>
                    <w:r>
                      <w:rPr>
                        <w:sz w:val="18"/>
                      </w:rPr>
                      <w:t>warranty</w:t>
                    </w:r>
                    <w:r>
                      <w:rPr>
                        <w:spacing w:val="-5"/>
                        <w:sz w:val="18"/>
                      </w:rPr>
                      <w:t xml:space="preserve"> </w:t>
                    </w:r>
                    <w:r>
                      <w:rPr>
                        <w:sz w:val="18"/>
                      </w:rPr>
                      <w:t>given</w:t>
                    </w:r>
                    <w:r>
                      <w:rPr>
                        <w:spacing w:val="-5"/>
                        <w:sz w:val="18"/>
                      </w:rPr>
                      <w:t xml:space="preserve"> </w:t>
                    </w:r>
                    <w:r>
                      <w:rPr>
                        <w:sz w:val="18"/>
                      </w:rPr>
                      <w:t>or</w:t>
                    </w:r>
                    <w:r>
                      <w:rPr>
                        <w:spacing w:val="-4"/>
                        <w:sz w:val="18"/>
                      </w:rPr>
                      <w:t xml:space="preserve"> </w:t>
                    </w:r>
                    <w:r>
                      <w:rPr>
                        <w:sz w:val="18"/>
                      </w:rPr>
                      <w:t>implied\n\tNigel</w:t>
                    </w:r>
                    <w:r>
                      <w:rPr>
                        <w:spacing w:val="-4"/>
                        <w:sz w:val="18"/>
                      </w:rPr>
                      <w:t xml:space="preserve"> </w:t>
                    </w:r>
                    <w:r>
                      <w:rPr>
                        <w:sz w:val="18"/>
                      </w:rPr>
                      <w:t>Griffiths</w:t>
                    </w:r>
                    <w:r>
                      <w:rPr>
                        <w:spacing w:val="-4"/>
                        <w:sz w:val="18"/>
                      </w:rPr>
                      <w:t xml:space="preserve"> </w:t>
                    </w:r>
                    <w:r>
                      <w:rPr>
                        <w:sz w:val="18"/>
                      </w:rPr>
                      <w:t>nag@uk.ibm.com\n"</w:t>
                    </w:r>
                    <w:r>
                      <w:rPr>
                        <w:spacing w:val="79"/>
                        <w:sz w:val="18"/>
                      </w:rPr>
                      <w:t xml:space="preserve"> </w:t>
                    </w:r>
                    <w:r>
                      <w:rPr>
                        <w:sz w:val="18"/>
                      </w:rPr>
                      <w:t xml:space="preserve">); </w:t>
                    </w:r>
                    <w:r>
                      <w:rPr>
                        <w:spacing w:val="-2"/>
                        <w:sz w:val="18"/>
                      </w:rPr>
                      <w:t>exit(0);</w:t>
                    </w:r>
                  </w:p>
                  <w:p>
                    <w:pPr>
                      <w:spacing w:before="0" w:line="210" w:lineRule="exact"/>
                      <w:ind w:left="604" w:right="0" w:firstLine="0"/>
                      <w:jc w:val="left"/>
                      <w:rPr>
                        <w:sz w:val="18"/>
                      </w:rPr>
                    </w:pPr>
                    <w:r>
                      <w:rPr>
                        <w:w w:val="101"/>
                        <w:sz w:val="18"/>
                      </w:rPr>
                      <w:t>}</w:t>
                    </w:r>
                  </w:p>
                  <w:p>
                    <w:pPr>
                      <w:tabs>
                        <w:tab w:val="left" w:pos="2536"/>
                      </w:tabs>
                      <w:spacing w:before="0" w:line="218" w:lineRule="exact"/>
                      <w:ind w:left="604" w:right="0" w:firstLine="0"/>
                      <w:jc w:val="left"/>
                      <w:rPr>
                        <w:sz w:val="18"/>
                      </w:rPr>
                    </w:pPr>
                    <w:r>
                      <w:rPr>
                        <w:sz w:val="18"/>
                      </w:rPr>
                      <w:t>if(</w:t>
                    </w:r>
                    <w:r>
                      <w:rPr>
                        <w:spacing w:val="-2"/>
                        <w:sz w:val="18"/>
                      </w:rPr>
                      <w:t xml:space="preserve"> !strncmp(argv[2],"/"</w:t>
                    </w:r>
                    <w:r>
                      <w:rPr>
                        <w:sz w:val="18"/>
                      </w:rPr>
                      <w:tab/>
                    </w:r>
                    <w:r>
                      <w:rPr>
                        <w:sz w:val="18"/>
                      </w:rPr>
                      <w:t>,2</w:t>
                    </w:r>
                    <w:r>
                      <w:rPr>
                        <w:spacing w:val="-5"/>
                        <w:sz w:val="18"/>
                      </w:rPr>
                      <w:t xml:space="preserve"> </w:t>
                    </w:r>
                    <w:r>
                      <w:rPr>
                        <w:sz w:val="18"/>
                      </w:rPr>
                      <w:t>)</w:t>
                    </w:r>
                    <w:r>
                      <w:rPr>
                        <w:spacing w:val="-3"/>
                        <w:sz w:val="18"/>
                      </w:rPr>
                      <w:t xml:space="preserve"> </w:t>
                    </w:r>
                    <w:r>
                      <w:rPr>
                        <w:sz w:val="18"/>
                      </w:rPr>
                      <w:t>||</w:t>
                    </w:r>
                    <w:r>
                      <w:rPr>
                        <w:spacing w:val="-4"/>
                        <w:sz w:val="18"/>
                      </w:rPr>
                      <w:t xml:space="preserve"> </w:t>
                    </w:r>
                    <w:r>
                      <w:rPr>
                        <w:sz w:val="18"/>
                      </w:rPr>
                      <w:t>!strncmp(argv[2],"/etc",</w:t>
                    </w:r>
                    <w:r>
                      <w:rPr>
                        <w:spacing w:val="-3"/>
                        <w:sz w:val="18"/>
                      </w:rPr>
                      <w:t xml:space="preserve"> </w:t>
                    </w:r>
                    <w:r>
                      <w:rPr>
                        <w:sz w:val="18"/>
                      </w:rPr>
                      <w:t>5</w:t>
                    </w:r>
                    <w:r>
                      <w:rPr>
                        <w:spacing w:val="-4"/>
                        <w:sz w:val="18"/>
                      </w:rPr>
                      <w:t xml:space="preserve"> </w:t>
                    </w:r>
                    <w:r>
                      <w:rPr>
                        <w:sz w:val="18"/>
                      </w:rPr>
                      <w:t>)</w:t>
                    </w:r>
                    <w:r>
                      <w:rPr>
                        <w:spacing w:val="-4"/>
                        <w:sz w:val="18"/>
                      </w:rPr>
                      <w:t xml:space="preserve"> </w:t>
                    </w:r>
                    <w:r>
                      <w:rPr>
                        <w:spacing w:val="-5"/>
                        <w:sz w:val="18"/>
                      </w:rPr>
                      <w:t>||</w:t>
                    </w:r>
                  </w:p>
                  <w:p>
                    <w:pPr>
                      <w:spacing w:before="0" w:line="221" w:lineRule="exact"/>
                      <w:ind w:left="883" w:right="0" w:firstLine="0"/>
                      <w:jc w:val="left"/>
                      <w:rPr>
                        <w:sz w:val="18"/>
                      </w:rPr>
                    </w:pPr>
                    <w:r>
                      <w:rPr>
                        <w:sz w:val="18"/>
                      </w:rPr>
                      <w:t>!strncmp(argv[2],"/bin",5</w:t>
                    </w:r>
                    <w:r>
                      <w:rPr>
                        <w:spacing w:val="-7"/>
                        <w:sz w:val="18"/>
                      </w:rPr>
                      <w:t xml:space="preserve"> </w:t>
                    </w:r>
                    <w:r>
                      <w:rPr>
                        <w:sz w:val="18"/>
                      </w:rPr>
                      <w:t>)</w:t>
                    </w:r>
                    <w:r>
                      <w:rPr>
                        <w:spacing w:val="-6"/>
                        <w:sz w:val="18"/>
                      </w:rPr>
                      <w:t xml:space="preserve"> </w:t>
                    </w:r>
                    <w:r>
                      <w:rPr>
                        <w:sz w:val="18"/>
                      </w:rPr>
                      <w:t>||</w:t>
                    </w:r>
                    <w:r>
                      <w:rPr>
                        <w:spacing w:val="-6"/>
                        <w:sz w:val="18"/>
                      </w:rPr>
                      <w:t xml:space="preserve"> </w:t>
                    </w:r>
                    <w:r>
                      <w:rPr>
                        <w:sz w:val="18"/>
                      </w:rPr>
                      <w:t>!strncmp(argv[2],"/lib",</w:t>
                    </w:r>
                    <w:r>
                      <w:rPr>
                        <w:spacing w:val="-5"/>
                        <w:sz w:val="18"/>
                      </w:rPr>
                      <w:t xml:space="preserve"> </w:t>
                    </w:r>
                    <w:r>
                      <w:rPr>
                        <w:sz w:val="18"/>
                      </w:rPr>
                      <w:t>5</w:t>
                    </w:r>
                    <w:r>
                      <w:rPr>
                        <w:spacing w:val="-7"/>
                        <w:sz w:val="18"/>
                      </w:rPr>
                      <w:t xml:space="preserve"> </w:t>
                    </w:r>
                    <w:r>
                      <w:rPr>
                        <w:sz w:val="18"/>
                      </w:rPr>
                      <w:t>)</w:t>
                    </w:r>
                    <w:r>
                      <w:rPr>
                        <w:spacing w:val="-6"/>
                        <w:sz w:val="18"/>
                      </w:rPr>
                      <w:t xml:space="preserve"> </w:t>
                    </w:r>
                    <w:r>
                      <w:rPr>
                        <w:spacing w:val="-5"/>
                        <w:sz w:val="18"/>
                      </w:rPr>
                      <w:t>||</w:t>
                    </w:r>
                  </w:p>
                  <w:p>
                    <w:pPr>
                      <w:spacing w:before="0" w:line="221" w:lineRule="exact"/>
                      <w:ind w:left="883" w:right="0" w:firstLine="0"/>
                      <w:jc w:val="left"/>
                      <w:rPr>
                        <w:sz w:val="18"/>
                      </w:rPr>
                    </w:pPr>
                    <w:r>
                      <w:rPr>
                        <w:sz w:val="18"/>
                      </w:rPr>
                      <w:t>!strncmp(argv[2],"/tmp",5</w:t>
                    </w:r>
                    <w:r>
                      <w:rPr>
                        <w:spacing w:val="-7"/>
                        <w:sz w:val="18"/>
                      </w:rPr>
                      <w:t xml:space="preserve"> </w:t>
                    </w:r>
                    <w:r>
                      <w:rPr>
                        <w:sz w:val="18"/>
                      </w:rPr>
                      <w:t>)</w:t>
                    </w:r>
                    <w:r>
                      <w:rPr>
                        <w:spacing w:val="-5"/>
                        <w:sz w:val="18"/>
                      </w:rPr>
                      <w:t xml:space="preserve"> </w:t>
                    </w:r>
                    <w:r>
                      <w:rPr>
                        <w:sz w:val="18"/>
                      </w:rPr>
                      <w:t>||</w:t>
                    </w:r>
                    <w:r>
                      <w:rPr>
                        <w:spacing w:val="-6"/>
                        <w:sz w:val="18"/>
                      </w:rPr>
                      <w:t xml:space="preserve"> </w:t>
                    </w:r>
                    <w:r>
                      <w:rPr>
                        <w:sz w:val="18"/>
                      </w:rPr>
                      <w:t>!strncmp(argv[2],"/usr",</w:t>
                    </w:r>
                    <w:r>
                      <w:rPr>
                        <w:spacing w:val="-5"/>
                        <w:sz w:val="18"/>
                      </w:rPr>
                      <w:t xml:space="preserve"> </w:t>
                    </w:r>
                    <w:r>
                      <w:rPr>
                        <w:sz w:val="18"/>
                      </w:rPr>
                      <w:t>5</w:t>
                    </w:r>
                    <w:r>
                      <w:rPr>
                        <w:spacing w:val="-7"/>
                        <w:sz w:val="18"/>
                      </w:rPr>
                      <w:t xml:space="preserve"> </w:t>
                    </w:r>
                    <w:r>
                      <w:rPr>
                        <w:sz w:val="18"/>
                      </w:rPr>
                      <w:t>)</w:t>
                    </w:r>
                    <w:r>
                      <w:rPr>
                        <w:spacing w:val="-5"/>
                        <w:sz w:val="18"/>
                      </w:rPr>
                      <w:t xml:space="preserve"> ||</w:t>
                    </w:r>
                  </w:p>
                  <w:p>
                    <w:pPr>
                      <w:spacing w:before="11" w:line="194" w:lineRule="auto"/>
                      <w:ind w:left="744" w:right="2637" w:firstLine="139"/>
                      <w:jc w:val="left"/>
                      <w:rPr>
                        <w:sz w:val="18"/>
                      </w:rPr>
                    </w:pPr>
                    <w:r>
                      <w:rPr>
                        <w:sz w:val="18"/>
                      </w:rPr>
                      <w:t>!strncmp(argv[2],"/dev",5 ) || !strncmp(argv[2],"/sbin",6) ){ (void)printf("ERROR:</w:t>
                    </w:r>
                    <w:r>
                      <w:rPr>
                        <w:spacing w:val="-5"/>
                        <w:sz w:val="18"/>
                      </w:rPr>
                      <w:t xml:space="preserve"> </w:t>
                    </w:r>
                    <w:r>
                      <w:rPr>
                        <w:sz w:val="18"/>
                      </w:rPr>
                      <w:t>Bad</w:t>
                    </w:r>
                    <w:r>
                      <w:rPr>
                        <w:spacing w:val="-6"/>
                        <w:sz w:val="18"/>
                      </w:rPr>
                      <w:t xml:space="preserve"> </w:t>
                    </w:r>
                    <w:r>
                      <w:rPr>
                        <w:sz w:val="18"/>
                      </w:rPr>
                      <w:t>top</w:t>
                    </w:r>
                    <w:r>
                      <w:rPr>
                        <w:spacing w:val="-6"/>
                        <w:sz w:val="18"/>
                      </w:rPr>
                      <w:t xml:space="preserve"> </w:t>
                    </w:r>
                    <w:r>
                      <w:rPr>
                        <w:sz w:val="18"/>
                      </w:rPr>
                      <w:t>directory</w:t>
                    </w:r>
                    <w:r>
                      <w:rPr>
                        <w:spacing w:val="-5"/>
                        <w:sz w:val="18"/>
                      </w:rPr>
                      <w:t xml:space="preserve"> </w:t>
                    </w:r>
                    <w:r>
                      <w:rPr>
                        <w:sz w:val="18"/>
                      </w:rPr>
                      <w:t>%s,</w:t>
                    </w:r>
                    <w:r>
                      <w:rPr>
                        <w:spacing w:val="-5"/>
                        <w:sz w:val="18"/>
                      </w:rPr>
                      <w:t xml:space="preserve"> </w:t>
                    </w:r>
                    <w:r>
                      <w:rPr>
                        <w:sz w:val="18"/>
                      </w:rPr>
                      <w:t>see</w:t>
                    </w:r>
                    <w:r>
                      <w:rPr>
                        <w:spacing w:val="-6"/>
                        <w:sz w:val="18"/>
                      </w:rPr>
                      <w:t xml:space="preserve"> </w:t>
                    </w:r>
                    <w:r>
                      <w:rPr>
                        <w:sz w:val="18"/>
                      </w:rPr>
                      <w:t>nweb</w:t>
                    </w:r>
                    <w:r>
                      <w:rPr>
                        <w:spacing w:val="-5"/>
                        <w:sz w:val="18"/>
                      </w:rPr>
                      <w:t xml:space="preserve"> </w:t>
                    </w:r>
                    <w:r>
                      <w:rPr>
                        <w:sz w:val="18"/>
                      </w:rPr>
                      <w:t xml:space="preserve">-?\n",argv[2]); </w:t>
                    </w:r>
                    <w:r>
                      <w:rPr>
                        <w:spacing w:val="-2"/>
                        <w:sz w:val="18"/>
                      </w:rPr>
                      <w:t>exit(3);</w:t>
                    </w:r>
                  </w:p>
                  <w:p>
                    <w:pPr>
                      <w:spacing w:before="0" w:line="209" w:lineRule="exact"/>
                      <w:ind w:left="604" w:right="0" w:firstLine="0"/>
                      <w:jc w:val="left"/>
                      <w:rPr>
                        <w:sz w:val="18"/>
                      </w:rPr>
                    </w:pPr>
                    <w:r>
                      <w:rPr>
                        <w:w w:val="101"/>
                        <w:sz w:val="18"/>
                      </w:rPr>
                      <w:t>}</w:t>
                    </w:r>
                  </w:p>
                  <w:p>
                    <w:pPr>
                      <w:spacing w:before="0" w:line="221" w:lineRule="exact"/>
                      <w:ind w:left="604" w:right="0" w:firstLine="0"/>
                      <w:jc w:val="left"/>
                      <w:rPr>
                        <w:sz w:val="18"/>
                      </w:rPr>
                    </w:pPr>
                    <w:r>
                      <w:rPr>
                        <w:sz w:val="18"/>
                      </w:rPr>
                      <w:t>if(chdir(argv[2])</w:t>
                    </w:r>
                    <w:r>
                      <w:rPr>
                        <w:spacing w:val="-8"/>
                        <w:sz w:val="18"/>
                      </w:rPr>
                      <w:t xml:space="preserve"> </w:t>
                    </w:r>
                    <w:r>
                      <w:rPr>
                        <w:sz w:val="18"/>
                      </w:rPr>
                      <w:t>==</w:t>
                    </w:r>
                    <w:r>
                      <w:rPr>
                        <w:spacing w:val="-7"/>
                        <w:sz w:val="18"/>
                      </w:rPr>
                      <w:t xml:space="preserve"> </w:t>
                    </w:r>
                    <w:r>
                      <w:rPr>
                        <w:sz w:val="18"/>
                      </w:rPr>
                      <w:t>-</w:t>
                    </w:r>
                    <w:r>
                      <w:rPr>
                        <w:spacing w:val="-5"/>
                        <w:sz w:val="18"/>
                      </w:rPr>
                      <w:t>1){</w:t>
                    </w:r>
                  </w:p>
                  <w:p>
                    <w:pPr>
                      <w:spacing w:before="10" w:line="194" w:lineRule="auto"/>
                      <w:ind w:left="744" w:right="2637" w:firstLine="0"/>
                      <w:jc w:val="left"/>
                      <w:rPr>
                        <w:sz w:val="18"/>
                      </w:rPr>
                    </w:pPr>
                    <w:r>
                      <w:rPr>
                        <w:sz w:val="18"/>
                      </w:rPr>
                      <w:t>(void)printf("ERROR:</w:t>
                    </w:r>
                    <w:r>
                      <w:rPr>
                        <w:spacing w:val="-7"/>
                        <w:sz w:val="18"/>
                      </w:rPr>
                      <w:t xml:space="preserve"> </w:t>
                    </w:r>
                    <w:r>
                      <w:rPr>
                        <w:sz w:val="18"/>
                      </w:rPr>
                      <w:t>Can't</w:t>
                    </w:r>
                    <w:r>
                      <w:rPr>
                        <w:spacing w:val="-7"/>
                        <w:sz w:val="18"/>
                      </w:rPr>
                      <w:t xml:space="preserve"> </w:t>
                    </w:r>
                    <w:r>
                      <w:rPr>
                        <w:sz w:val="18"/>
                      </w:rPr>
                      <w:t>Change</w:t>
                    </w:r>
                    <w:r>
                      <w:rPr>
                        <w:spacing w:val="-8"/>
                        <w:sz w:val="18"/>
                      </w:rPr>
                      <w:t xml:space="preserve"> </w:t>
                    </w:r>
                    <w:r>
                      <w:rPr>
                        <w:sz w:val="18"/>
                      </w:rPr>
                      <w:t>to</w:t>
                    </w:r>
                    <w:r>
                      <w:rPr>
                        <w:spacing w:val="-8"/>
                        <w:sz w:val="18"/>
                      </w:rPr>
                      <w:t xml:space="preserve"> </w:t>
                    </w:r>
                    <w:r>
                      <w:rPr>
                        <w:sz w:val="18"/>
                      </w:rPr>
                      <w:t>directory</w:t>
                    </w:r>
                    <w:r>
                      <w:rPr>
                        <w:spacing w:val="-8"/>
                        <w:sz w:val="18"/>
                      </w:rPr>
                      <w:t xml:space="preserve"> </w:t>
                    </w:r>
                    <w:r>
                      <w:rPr>
                        <w:sz w:val="18"/>
                      </w:rPr>
                      <w:t xml:space="preserve">%s\n",argv[2]); </w:t>
                    </w:r>
                    <w:r>
                      <w:rPr>
                        <w:spacing w:val="-2"/>
                        <w:sz w:val="18"/>
                      </w:rPr>
                      <w:t>exit(4);</w:t>
                    </w:r>
                  </w:p>
                  <w:p>
                    <w:pPr>
                      <w:spacing w:before="0" w:line="238" w:lineRule="exact"/>
                      <w:ind w:left="604" w:right="0" w:firstLine="0"/>
                      <w:jc w:val="left"/>
                      <w:rPr>
                        <w:sz w:val="18"/>
                      </w:rPr>
                    </w:pPr>
                    <w:r>
                      <w:rPr>
                        <w:w w:val="101"/>
                        <w:sz w:val="18"/>
                      </w:rPr>
                      <w:t>}</w:t>
                    </w:r>
                  </w:p>
                  <w:p>
                    <w:pPr>
                      <w:spacing w:before="0" w:line="240" w:lineRule="auto"/>
                      <w:rPr>
                        <w:sz w:val="11"/>
                      </w:rPr>
                    </w:pPr>
                  </w:p>
                  <w:p>
                    <w:pPr>
                      <w:spacing w:before="1" w:line="246" w:lineRule="exact"/>
                      <w:ind w:left="604" w:right="0" w:firstLine="0"/>
                      <w:jc w:val="left"/>
                      <w:rPr>
                        <w:sz w:val="18"/>
                      </w:rPr>
                    </w:pPr>
                    <w:r>
                      <w:rPr>
                        <w:sz w:val="18"/>
                      </w:rPr>
                      <w:t>/*</w:t>
                    </w:r>
                    <w:r>
                      <w:rPr>
                        <w:spacing w:val="10"/>
                        <w:sz w:val="18"/>
                      </w:rPr>
                      <w:t xml:space="preserve"> </w:t>
                    </w:r>
                    <w:r>
                      <w:rPr>
                        <w:rFonts w:ascii="宋体" w:eastAsia="宋体"/>
                        <w:spacing w:val="-3"/>
                        <w:sz w:val="18"/>
                      </w:rPr>
                      <w:t xml:space="preserve">建立服务端侦听 </w:t>
                    </w:r>
                    <w:r>
                      <w:rPr>
                        <w:spacing w:val="-2"/>
                        <w:sz w:val="18"/>
                      </w:rPr>
                      <w:t>socket*/</w:t>
                    </w:r>
                  </w:p>
                  <w:p>
                    <w:pPr>
                      <w:spacing w:before="10" w:line="194" w:lineRule="auto"/>
                      <w:ind w:left="744" w:right="3303" w:hanging="140"/>
                      <w:jc w:val="left"/>
                      <w:rPr>
                        <w:sz w:val="18"/>
                      </w:rPr>
                    </w:pPr>
                    <w:r>
                      <w:rPr>
                        <w:sz w:val="18"/>
                      </w:rPr>
                      <w:t>if((listenfd</w:t>
                    </w:r>
                    <w:r>
                      <w:rPr>
                        <w:spacing w:val="-10"/>
                        <w:sz w:val="18"/>
                      </w:rPr>
                      <w:t xml:space="preserve"> </w:t>
                    </w:r>
                    <w:r>
                      <w:rPr>
                        <w:sz w:val="18"/>
                      </w:rPr>
                      <w:t>=</w:t>
                    </w:r>
                    <w:r>
                      <w:rPr>
                        <w:spacing w:val="-10"/>
                        <w:sz w:val="18"/>
                      </w:rPr>
                      <w:t xml:space="preserve"> </w:t>
                    </w:r>
                    <w:r>
                      <w:rPr>
                        <w:sz w:val="18"/>
                      </w:rPr>
                      <w:t>socket(AF_INET,</w:t>
                    </w:r>
                    <w:r>
                      <w:rPr>
                        <w:spacing w:val="-9"/>
                        <w:sz w:val="18"/>
                      </w:rPr>
                      <w:t xml:space="preserve"> </w:t>
                    </w:r>
                    <w:r>
                      <w:rPr>
                        <w:sz w:val="18"/>
                      </w:rPr>
                      <w:t>SOCK_STREAM,0))</w:t>
                    </w:r>
                    <w:r>
                      <w:rPr>
                        <w:spacing w:val="-9"/>
                        <w:sz w:val="18"/>
                      </w:rPr>
                      <w:t xml:space="preserve"> </w:t>
                    </w:r>
                    <w:r>
                      <w:rPr>
                        <w:sz w:val="18"/>
                      </w:rPr>
                      <w:t>&lt;0) logger(ERROR, "system call","socket",0);</w:t>
                    </w:r>
                  </w:p>
                  <w:p>
                    <w:pPr>
                      <w:spacing w:before="3" w:line="194" w:lineRule="auto"/>
                      <w:ind w:left="604" w:right="5916" w:firstLine="0"/>
                      <w:jc w:val="left"/>
                      <w:rPr>
                        <w:sz w:val="18"/>
                      </w:rPr>
                    </w:pPr>
                    <w:r>
                      <w:rPr>
                        <w:sz w:val="18"/>
                      </w:rPr>
                      <w:t>port = atoi(argv[1]); if(port</w:t>
                    </w:r>
                    <w:r>
                      <w:rPr>
                        <w:spacing w:val="-7"/>
                        <w:sz w:val="18"/>
                      </w:rPr>
                      <w:t xml:space="preserve"> </w:t>
                    </w:r>
                    <w:r>
                      <w:rPr>
                        <w:sz w:val="18"/>
                      </w:rPr>
                      <w:t>&lt;</w:t>
                    </w:r>
                    <w:r>
                      <w:rPr>
                        <w:spacing w:val="-8"/>
                        <w:sz w:val="18"/>
                      </w:rPr>
                      <w:t xml:space="preserve"> </w:t>
                    </w:r>
                    <w:r>
                      <w:rPr>
                        <w:sz w:val="18"/>
                      </w:rPr>
                      <w:t>0</w:t>
                    </w:r>
                    <w:r>
                      <w:rPr>
                        <w:spacing w:val="-8"/>
                        <w:sz w:val="18"/>
                      </w:rPr>
                      <w:t xml:space="preserve"> </w:t>
                    </w:r>
                    <w:r>
                      <w:rPr>
                        <w:sz w:val="18"/>
                      </w:rPr>
                      <w:t>||</w:t>
                    </w:r>
                    <w:r>
                      <w:rPr>
                        <w:spacing w:val="-7"/>
                        <w:sz w:val="18"/>
                      </w:rPr>
                      <w:t xml:space="preserve"> </w:t>
                    </w:r>
                    <w:r>
                      <w:rPr>
                        <w:sz w:val="18"/>
                      </w:rPr>
                      <w:t>port</w:t>
                    </w:r>
                    <w:r>
                      <w:rPr>
                        <w:spacing w:val="-7"/>
                        <w:sz w:val="18"/>
                      </w:rPr>
                      <w:t xml:space="preserve"> </w:t>
                    </w:r>
                    <w:r>
                      <w:rPr>
                        <w:sz w:val="18"/>
                      </w:rPr>
                      <w:t>&gt;60000)</w:t>
                    </w:r>
                  </w:p>
                  <w:p>
                    <w:pPr>
                      <w:spacing w:before="4" w:line="192" w:lineRule="auto"/>
                      <w:ind w:left="604" w:right="1812" w:firstLine="139"/>
                      <w:jc w:val="left"/>
                      <w:rPr>
                        <w:sz w:val="18"/>
                      </w:rPr>
                    </w:pPr>
                    <w:r>
                      <w:rPr>
                        <w:sz w:val="18"/>
                      </w:rPr>
                      <w:t>logger(ERROR,"Invalid</w:t>
                    </w:r>
                    <w:r>
                      <w:rPr>
                        <w:spacing w:val="-10"/>
                        <w:sz w:val="18"/>
                      </w:rPr>
                      <w:t xml:space="preserve"> </w:t>
                    </w:r>
                    <w:r>
                      <w:rPr>
                        <w:sz w:val="18"/>
                      </w:rPr>
                      <w:t>port</w:t>
                    </w:r>
                    <w:r>
                      <w:rPr>
                        <w:spacing w:val="-9"/>
                        <w:sz w:val="18"/>
                      </w:rPr>
                      <w:t xml:space="preserve"> </w:t>
                    </w:r>
                    <w:r>
                      <w:rPr>
                        <w:sz w:val="18"/>
                      </w:rPr>
                      <w:t>number</w:t>
                    </w:r>
                    <w:r>
                      <w:rPr>
                        <w:spacing w:val="-9"/>
                        <w:sz w:val="18"/>
                      </w:rPr>
                      <w:t xml:space="preserve"> </w:t>
                    </w:r>
                    <w:r>
                      <w:rPr>
                        <w:sz w:val="18"/>
                      </w:rPr>
                      <w:t>(try</w:t>
                    </w:r>
                    <w:r>
                      <w:rPr>
                        <w:spacing w:val="-10"/>
                        <w:sz w:val="18"/>
                      </w:rPr>
                      <w:t xml:space="preserve"> </w:t>
                    </w:r>
                    <w:r>
                      <w:rPr>
                        <w:sz w:val="18"/>
                      </w:rPr>
                      <w:t>1-&gt;60000)",argv[1],0); serv_addr.sin_family = AF_INET;</w:t>
                    </w:r>
                  </w:p>
                  <w:p>
                    <w:pPr>
                      <w:spacing w:before="1" w:line="194" w:lineRule="auto"/>
                      <w:ind w:left="604" w:right="3752" w:firstLine="0"/>
                      <w:jc w:val="left"/>
                      <w:rPr>
                        <w:sz w:val="18"/>
                      </w:rPr>
                    </w:pPr>
                    <w:r>
                      <w:rPr>
                        <w:sz w:val="18"/>
                      </w:rPr>
                      <w:t>serv_addr.sin_addr.s_addr</w:t>
                    </w:r>
                    <w:r>
                      <w:rPr>
                        <w:spacing w:val="-13"/>
                        <w:sz w:val="18"/>
                      </w:rPr>
                      <w:t xml:space="preserve"> </w:t>
                    </w:r>
                    <w:r>
                      <w:rPr>
                        <w:sz w:val="18"/>
                      </w:rPr>
                      <w:t>=</w:t>
                    </w:r>
                    <w:r>
                      <w:rPr>
                        <w:spacing w:val="-13"/>
                        <w:sz w:val="18"/>
                      </w:rPr>
                      <w:t xml:space="preserve"> </w:t>
                    </w:r>
                    <w:r>
                      <w:rPr>
                        <w:sz w:val="18"/>
                      </w:rPr>
                      <w:t>htonl(INADDR_ANY); serv_addr.sin_port = htons(port);</w:t>
                    </w:r>
                  </w:p>
                  <w:p>
                    <w:pPr>
                      <w:spacing w:before="3" w:line="194" w:lineRule="auto"/>
                      <w:ind w:left="744" w:right="1086" w:hanging="140"/>
                      <w:jc w:val="left"/>
                      <w:rPr>
                        <w:sz w:val="18"/>
                      </w:rPr>
                    </w:pPr>
                    <w:r>
                      <w:rPr>
                        <w:sz w:val="18"/>
                      </w:rPr>
                      <w:t>if(bind(listenfd,</w:t>
                    </w:r>
                    <w:r>
                      <w:rPr>
                        <w:spacing w:val="-9"/>
                        <w:sz w:val="18"/>
                      </w:rPr>
                      <w:t xml:space="preserve"> </w:t>
                    </w:r>
                    <w:r>
                      <w:rPr>
                        <w:sz w:val="18"/>
                      </w:rPr>
                      <w:t>(struct</w:t>
                    </w:r>
                    <w:r>
                      <w:rPr>
                        <w:spacing w:val="-9"/>
                        <w:sz w:val="18"/>
                      </w:rPr>
                      <w:t xml:space="preserve"> </w:t>
                    </w:r>
                    <w:r>
                      <w:rPr>
                        <w:sz w:val="18"/>
                      </w:rPr>
                      <w:t>sockaddr</w:t>
                    </w:r>
                    <w:r>
                      <w:rPr>
                        <w:spacing w:val="-9"/>
                        <w:sz w:val="18"/>
                      </w:rPr>
                      <w:t xml:space="preserve"> </w:t>
                    </w:r>
                    <w:r>
                      <w:rPr>
                        <w:sz w:val="18"/>
                      </w:rPr>
                      <w:t>*)&amp;serv_addr,sizeof(serv_addr))</w:t>
                    </w:r>
                    <w:r>
                      <w:rPr>
                        <w:spacing w:val="-9"/>
                        <w:sz w:val="18"/>
                      </w:rPr>
                      <w:t xml:space="preserve"> </w:t>
                    </w:r>
                    <w:r>
                      <w:rPr>
                        <w:sz w:val="18"/>
                      </w:rPr>
                      <w:t>&lt;0) logger(ERROR,"system call","bind",0);</w:t>
                    </w:r>
                  </w:p>
                  <w:p>
                    <w:pPr>
                      <w:spacing w:before="4" w:line="192" w:lineRule="auto"/>
                      <w:ind w:left="744" w:right="4863" w:hanging="140"/>
                      <w:jc w:val="left"/>
                      <w:rPr>
                        <w:sz w:val="18"/>
                      </w:rPr>
                    </w:pPr>
                    <w:r>
                      <w:rPr>
                        <w:sz w:val="18"/>
                      </w:rPr>
                      <w:t>if( listen(listenfd,64) &lt;0) logger(ERROR,"system</w:t>
                    </w:r>
                    <w:r>
                      <w:rPr>
                        <w:spacing w:val="-13"/>
                        <w:sz w:val="18"/>
                      </w:rPr>
                      <w:t xml:space="preserve"> </w:t>
                    </w:r>
                    <w:r>
                      <w:rPr>
                        <w:sz w:val="18"/>
                      </w:rPr>
                      <w:t>call","listen",0);</w:t>
                    </w:r>
                  </w:p>
                  <w:p>
                    <w:pPr>
                      <w:spacing w:before="0" w:line="212" w:lineRule="exact"/>
                      <w:ind w:left="604" w:right="0" w:firstLine="0"/>
                      <w:jc w:val="left"/>
                      <w:rPr>
                        <w:sz w:val="18"/>
                      </w:rPr>
                    </w:pPr>
                    <w:r>
                      <w:rPr>
                        <w:sz w:val="18"/>
                      </w:rPr>
                      <w:t>for(hit=1;</w:t>
                    </w:r>
                    <w:r>
                      <w:rPr>
                        <w:spacing w:val="-6"/>
                        <w:sz w:val="18"/>
                      </w:rPr>
                      <w:t xml:space="preserve"> </w:t>
                    </w:r>
                    <w:r>
                      <w:rPr>
                        <w:sz w:val="18"/>
                      </w:rPr>
                      <w:t>;hit++)</w:t>
                    </w:r>
                    <w:r>
                      <w:rPr>
                        <w:spacing w:val="-6"/>
                        <w:sz w:val="18"/>
                      </w:rPr>
                      <w:t xml:space="preserve"> </w:t>
                    </w:r>
                    <w:r>
                      <w:rPr>
                        <w:spacing w:val="-10"/>
                        <w:sz w:val="18"/>
                      </w:rPr>
                      <w:t>{</w:t>
                    </w:r>
                  </w:p>
                  <w:p>
                    <w:pPr>
                      <w:spacing w:before="0" w:line="221" w:lineRule="exact"/>
                      <w:ind w:left="744" w:right="0" w:firstLine="0"/>
                      <w:jc w:val="left"/>
                      <w:rPr>
                        <w:sz w:val="18"/>
                      </w:rPr>
                    </w:pPr>
                    <w:r>
                      <w:rPr>
                        <w:sz w:val="18"/>
                      </w:rPr>
                      <w:t>length</w:t>
                    </w:r>
                    <w:r>
                      <w:rPr>
                        <w:spacing w:val="-3"/>
                        <w:sz w:val="18"/>
                      </w:rPr>
                      <w:t xml:space="preserve"> </w:t>
                    </w:r>
                    <w:r>
                      <w:rPr>
                        <w:sz w:val="18"/>
                      </w:rPr>
                      <w:t>=</w:t>
                    </w:r>
                    <w:r>
                      <w:rPr>
                        <w:spacing w:val="-3"/>
                        <w:sz w:val="18"/>
                      </w:rPr>
                      <w:t xml:space="preserve"> </w:t>
                    </w:r>
                    <w:r>
                      <w:rPr>
                        <w:spacing w:val="-2"/>
                        <w:sz w:val="18"/>
                      </w:rPr>
                      <w:t>sizeof(cli_addr);</w:t>
                    </w:r>
                  </w:p>
                  <w:p>
                    <w:pPr>
                      <w:spacing w:before="10" w:line="194" w:lineRule="auto"/>
                      <w:ind w:left="883" w:right="1086" w:hanging="140"/>
                      <w:jc w:val="left"/>
                      <w:rPr>
                        <w:sz w:val="18"/>
                      </w:rPr>
                    </w:pPr>
                    <w:r>
                      <w:rPr>
                        <w:sz w:val="18"/>
                      </w:rPr>
                      <w:t>if((socketfd</w:t>
                    </w:r>
                    <w:r>
                      <w:rPr>
                        <w:spacing w:val="-6"/>
                        <w:sz w:val="18"/>
                      </w:rPr>
                      <w:t xml:space="preserve"> </w:t>
                    </w:r>
                    <w:r>
                      <w:rPr>
                        <w:sz w:val="18"/>
                      </w:rPr>
                      <w:t>=</w:t>
                    </w:r>
                    <w:r>
                      <w:rPr>
                        <w:spacing w:val="-6"/>
                        <w:sz w:val="18"/>
                      </w:rPr>
                      <w:t xml:space="preserve"> </w:t>
                    </w:r>
                    <w:r>
                      <w:rPr>
                        <w:sz w:val="18"/>
                      </w:rPr>
                      <w:t>accept(listenfd,</w:t>
                    </w:r>
                    <w:r>
                      <w:rPr>
                        <w:spacing w:val="-5"/>
                        <w:sz w:val="18"/>
                      </w:rPr>
                      <w:t xml:space="preserve"> </w:t>
                    </w:r>
                    <w:r>
                      <w:rPr>
                        <w:sz w:val="18"/>
                      </w:rPr>
                      <w:t>(struct</w:t>
                    </w:r>
                    <w:r>
                      <w:rPr>
                        <w:spacing w:val="-5"/>
                        <w:sz w:val="18"/>
                      </w:rPr>
                      <w:t xml:space="preserve"> </w:t>
                    </w:r>
                    <w:r>
                      <w:rPr>
                        <w:sz w:val="18"/>
                      </w:rPr>
                      <w:t>sockaddr</w:t>
                    </w:r>
                    <w:r>
                      <w:rPr>
                        <w:spacing w:val="-5"/>
                        <w:sz w:val="18"/>
                      </w:rPr>
                      <w:t xml:space="preserve"> </w:t>
                    </w:r>
                    <w:r>
                      <w:rPr>
                        <w:sz w:val="18"/>
                      </w:rPr>
                      <w:t>*)&amp;cli_addr,</w:t>
                    </w:r>
                    <w:r>
                      <w:rPr>
                        <w:spacing w:val="-5"/>
                        <w:sz w:val="18"/>
                      </w:rPr>
                      <w:t xml:space="preserve"> </w:t>
                    </w:r>
                    <w:r>
                      <w:rPr>
                        <w:sz w:val="18"/>
                      </w:rPr>
                      <w:t>&amp;length))</w:t>
                    </w:r>
                    <w:r>
                      <w:rPr>
                        <w:spacing w:val="-5"/>
                        <w:sz w:val="18"/>
                      </w:rPr>
                      <w:t xml:space="preserve"> </w:t>
                    </w:r>
                    <w:r>
                      <w:rPr>
                        <w:sz w:val="18"/>
                      </w:rPr>
                      <w:t>&lt;</w:t>
                    </w:r>
                    <w:r>
                      <w:rPr>
                        <w:spacing w:val="-6"/>
                        <w:sz w:val="18"/>
                      </w:rPr>
                      <w:t xml:space="preserve"> </w:t>
                    </w:r>
                    <w:r>
                      <w:rPr>
                        <w:sz w:val="18"/>
                      </w:rPr>
                      <w:t>0) logger(ERROR,"system call","accept",0);</w:t>
                    </w:r>
                  </w:p>
                  <w:p>
                    <w:pPr>
                      <w:spacing w:before="0" w:line="210" w:lineRule="exact"/>
                      <w:ind w:left="883" w:right="0" w:firstLine="0"/>
                      <w:jc w:val="left"/>
                      <w:rPr>
                        <w:sz w:val="18"/>
                      </w:rPr>
                    </w:pPr>
                    <w:r>
                      <w:rPr>
                        <w:sz w:val="18"/>
                      </w:rPr>
                      <w:t>web(socketfd,hit);</w:t>
                    </w:r>
                    <w:r>
                      <w:rPr>
                        <w:spacing w:val="-7"/>
                        <w:sz w:val="18"/>
                      </w:rPr>
                      <w:t xml:space="preserve"> </w:t>
                    </w:r>
                    <w:r>
                      <w:rPr>
                        <w:sz w:val="18"/>
                      </w:rPr>
                      <w:t>/*</w:t>
                    </w:r>
                    <w:r>
                      <w:rPr>
                        <w:spacing w:val="-6"/>
                        <w:sz w:val="18"/>
                      </w:rPr>
                      <w:t xml:space="preserve"> </w:t>
                    </w:r>
                    <w:r>
                      <w:rPr>
                        <w:sz w:val="18"/>
                      </w:rPr>
                      <w:t>never</w:t>
                    </w:r>
                    <w:r>
                      <w:rPr>
                        <w:spacing w:val="-6"/>
                        <w:sz w:val="18"/>
                      </w:rPr>
                      <w:t xml:space="preserve"> </w:t>
                    </w:r>
                    <w:r>
                      <w:rPr>
                        <w:sz w:val="18"/>
                      </w:rPr>
                      <w:t>returns</w:t>
                    </w:r>
                    <w:r>
                      <w:rPr>
                        <w:spacing w:val="-7"/>
                        <w:sz w:val="18"/>
                      </w:rPr>
                      <w:t xml:space="preserve"> </w:t>
                    </w:r>
                    <w:r>
                      <w:rPr>
                        <w:spacing w:val="-5"/>
                        <w:sz w:val="18"/>
                      </w:rPr>
                      <w:t>*/</w:t>
                    </w:r>
                  </w:p>
                  <w:p>
                    <w:pPr>
                      <w:spacing w:before="0" w:line="218" w:lineRule="exact"/>
                      <w:ind w:left="604" w:right="0" w:firstLine="0"/>
                      <w:jc w:val="left"/>
                      <w:rPr>
                        <w:sz w:val="18"/>
                      </w:rPr>
                    </w:pPr>
                    <w:r>
                      <w:rPr>
                        <w:w w:val="101"/>
                        <w:sz w:val="18"/>
                      </w:rPr>
                      <w:t>}</w:t>
                    </w:r>
                  </w:p>
                  <w:p>
                    <w:pPr>
                      <w:spacing w:before="0" w:line="225" w:lineRule="exact"/>
                      <w:ind w:left="465" w:right="0" w:firstLine="0"/>
                      <w:jc w:val="left"/>
                      <w:rPr>
                        <w:sz w:val="18"/>
                      </w:rPr>
                    </w:pPr>
                    <w:r>
                      <w:rPr>
                        <w:w w:val="101"/>
                        <w:sz w:val="18"/>
                      </w:rPr>
                      <w:t>}</w:t>
                    </w:r>
                  </w:p>
                </w:txbxContent>
              </v:textbox>
            </v:shape>
            <w10:wrap type="none"/>
            <w10:anchorlock/>
          </v:group>
        </w:pict>
      </w:r>
    </w:p>
    <w:p>
      <w:pPr>
        <w:spacing w:before="0" w:line="240" w:lineRule="auto"/>
        <w:rPr>
          <w:sz w:val="20"/>
        </w:rPr>
      </w:pPr>
    </w:p>
    <w:p>
      <w:pPr>
        <w:pStyle w:val="7"/>
        <w:numPr>
          <w:ilvl w:val="1"/>
          <w:numId w:val="1"/>
        </w:numPr>
        <w:tabs>
          <w:tab w:val="left" w:pos="1278"/>
        </w:tabs>
        <w:spacing w:before="236" w:after="0" w:line="240" w:lineRule="auto"/>
        <w:ind w:left="1277" w:right="0" w:hanging="498"/>
        <w:jc w:val="left"/>
        <w:rPr>
          <w:rFonts w:hint="eastAsia" w:ascii="黑体" w:eastAsia="黑体"/>
          <w:b/>
          <w:sz w:val="27"/>
        </w:rPr>
      </w:pPr>
      <w:r>
        <w:rPr>
          <w:rFonts w:hint="eastAsia" w:ascii="黑体" w:eastAsia="黑体"/>
          <w:b/>
          <w:sz w:val="27"/>
        </w:rPr>
        <w:t>开发环境与测试环</w:t>
      </w:r>
      <w:r>
        <w:rPr>
          <w:rFonts w:hint="eastAsia" w:ascii="黑体" w:eastAsia="黑体"/>
          <w:b/>
          <w:spacing w:val="-10"/>
          <w:sz w:val="27"/>
        </w:rPr>
        <w:t>境</w:t>
      </w:r>
    </w:p>
    <w:p>
      <w:pPr>
        <w:pStyle w:val="3"/>
        <w:spacing w:before="11"/>
        <w:rPr>
          <w:rFonts w:ascii="黑体"/>
          <w:b/>
          <w:sz w:val="19"/>
        </w:rPr>
      </w:pPr>
    </w:p>
    <w:p>
      <w:pPr>
        <w:pStyle w:val="3"/>
        <w:spacing w:line="242" w:lineRule="auto"/>
        <w:ind w:left="220" w:right="213" w:firstLine="420"/>
      </w:pPr>
      <w:r>
        <w:rPr>
          <w:spacing w:val="-2"/>
        </w:rPr>
        <w:t xml:space="preserve">本书的开发环境，即代码的编写、编译和调试分别使用 </w:t>
      </w:r>
      <w:r>
        <w:rPr>
          <w:rFonts w:ascii="等线" w:eastAsia="等线"/>
        </w:rPr>
        <w:t>vim</w:t>
      </w:r>
      <w:r>
        <w:t>、</w:t>
      </w:r>
      <w:r>
        <w:rPr>
          <w:rFonts w:ascii="等线" w:eastAsia="等线"/>
        </w:rPr>
        <w:t>gcc/g++</w:t>
      </w:r>
      <w:r>
        <w:rPr>
          <w:spacing w:val="-18"/>
        </w:rPr>
        <w:t xml:space="preserve">和 </w:t>
      </w:r>
      <w:r>
        <w:rPr>
          <w:rFonts w:ascii="等线" w:eastAsia="等线"/>
        </w:rPr>
        <w:t>gdb</w:t>
      </w:r>
      <w:r>
        <w:rPr>
          <w:rFonts w:ascii="等线" w:eastAsia="等线"/>
          <w:spacing w:val="-13"/>
        </w:rPr>
        <w:t xml:space="preserve"> </w:t>
      </w:r>
      <w:r>
        <w:t>来完成。</w:t>
      </w:r>
      <w:r>
        <w:rPr>
          <w:spacing w:val="-11"/>
        </w:rPr>
        <w:t xml:space="preserve">对于 </w:t>
      </w:r>
      <w:r>
        <w:rPr>
          <w:rFonts w:ascii="等线" w:eastAsia="等线"/>
        </w:rPr>
        <w:t xml:space="preserve">VIM </w:t>
      </w:r>
      <w:r>
        <w:rPr>
          <w:spacing w:val="-2"/>
        </w:rPr>
        <w:t xml:space="preserve">程序相关命令的使用方法请查阅相关文献。编写源代码除了使用 </w:t>
      </w:r>
      <w:r>
        <w:rPr>
          <w:rFonts w:ascii="等线" w:eastAsia="等线"/>
        </w:rPr>
        <w:t xml:space="preserve">VIM </w:t>
      </w:r>
      <w:r>
        <w:t>外，还可以</w:t>
      </w:r>
      <w:r>
        <w:rPr>
          <w:spacing w:val="-11"/>
        </w:rPr>
        <w:t xml:space="preserve">使用 </w:t>
      </w:r>
      <w:r>
        <w:rPr>
          <w:rFonts w:ascii="等线" w:eastAsia="等线"/>
        </w:rPr>
        <w:t>Emacs</w:t>
      </w:r>
      <w:r>
        <w:t>、</w:t>
      </w:r>
      <w:r>
        <w:rPr>
          <w:rFonts w:ascii="等线" w:eastAsia="等线"/>
        </w:rPr>
        <w:t>sublime</w:t>
      </w:r>
      <w:r>
        <w:rPr>
          <w:rFonts w:ascii="等线" w:eastAsia="等线"/>
          <w:spacing w:val="40"/>
        </w:rPr>
        <w:t xml:space="preserve"> </w:t>
      </w:r>
      <w:r>
        <w:rPr>
          <w:rFonts w:ascii="等线" w:eastAsia="等线"/>
        </w:rPr>
        <w:t xml:space="preserve">text </w:t>
      </w:r>
      <w:r>
        <w:rPr>
          <w:spacing w:val="-2"/>
        </w:rPr>
        <w:t xml:space="preserve">和其它文本编辑器工具。另外，本书开发环境还将使用 </w:t>
      </w:r>
      <w:r>
        <w:rPr>
          <w:rFonts w:ascii="等线" w:eastAsia="等线"/>
        </w:rPr>
        <w:t xml:space="preserve">make </w:t>
      </w:r>
      <w:r>
        <w:t>对</w:t>
      </w:r>
      <w:r>
        <w:rPr>
          <w:spacing w:val="-2"/>
        </w:rPr>
        <w:t>项目工程中的众多代码文件进行集中编译。</w:t>
      </w:r>
    </w:p>
    <w:p>
      <w:pPr>
        <w:pStyle w:val="3"/>
        <w:spacing w:before="20" w:line="237" w:lineRule="auto"/>
        <w:ind w:left="220" w:right="316" w:firstLine="420"/>
        <w:jc w:val="both"/>
      </w:pPr>
      <w:r>
        <w:rPr>
          <w:spacing w:val="-14"/>
        </w:rPr>
        <w:t xml:space="preserve">测试环境包含两方面内容，一方面是性能统计、测试工具 </w:t>
      </w:r>
      <w:r>
        <w:rPr>
          <w:rFonts w:ascii="等线" w:hAnsi="等线" w:eastAsia="等线"/>
          <w:spacing w:val="-2"/>
        </w:rPr>
        <w:t>vmstat</w:t>
      </w:r>
      <w:r>
        <w:rPr>
          <w:spacing w:val="-90"/>
        </w:rPr>
        <w:t>、</w:t>
      </w:r>
      <w:r>
        <w:rPr>
          <w:rFonts w:ascii="等线" w:hAnsi="等线" w:eastAsia="等线"/>
          <w:spacing w:val="-2"/>
        </w:rPr>
        <w:t>iostat</w:t>
      </w:r>
      <w:r>
        <w:rPr>
          <w:spacing w:val="-90"/>
        </w:rPr>
        <w:t>、</w:t>
      </w:r>
      <w:r>
        <w:rPr>
          <w:rFonts w:ascii="等线" w:hAnsi="等线" w:eastAsia="等线"/>
          <w:spacing w:val="-2"/>
        </w:rPr>
        <w:t>iotop</w:t>
      </w:r>
      <w:r>
        <w:rPr>
          <w:spacing w:val="-90"/>
        </w:rPr>
        <w:t>、</w:t>
      </w:r>
      <w:r>
        <w:rPr>
          <w:rFonts w:ascii="等线" w:hAnsi="等线" w:eastAsia="等线"/>
          <w:spacing w:val="-2"/>
        </w:rPr>
        <w:t>netstat</w:t>
      </w:r>
      <w:r>
        <w:rPr>
          <w:spacing w:val="-2"/>
        </w:rPr>
        <w:t xml:space="preserve">、 </w:t>
      </w:r>
      <w:r>
        <w:rPr>
          <w:rFonts w:ascii="等线" w:hAnsi="等线" w:eastAsia="等线"/>
        </w:rPr>
        <w:t>perf</w:t>
      </w:r>
      <w:r>
        <w:rPr>
          <w:rFonts w:ascii="等线" w:hAnsi="等线" w:eastAsia="等线"/>
          <w:spacing w:val="-15"/>
        </w:rPr>
        <w:t xml:space="preserve"> </w:t>
      </w:r>
      <w:r>
        <w:rPr>
          <w:spacing w:val="-13"/>
        </w:rPr>
        <w:t xml:space="preserve">和 </w:t>
      </w:r>
      <w:r>
        <w:rPr>
          <w:rFonts w:ascii="等线" w:hAnsi="等线" w:eastAsia="等线"/>
        </w:rPr>
        <w:t>http_load</w:t>
      </w:r>
      <w:r>
        <w:rPr>
          <w:spacing w:val="-4"/>
        </w:rPr>
        <w:t xml:space="preserve">；另一方面是 </w:t>
      </w:r>
      <w:r>
        <w:rPr>
          <w:rFonts w:ascii="等线" w:hAnsi="等线" w:eastAsia="等线"/>
        </w:rPr>
        <w:t>Web</w:t>
      </w:r>
      <w:r>
        <w:rPr>
          <w:rFonts w:ascii="等线" w:hAnsi="等线" w:eastAsia="等线"/>
          <w:spacing w:val="-15"/>
        </w:rPr>
        <w:t xml:space="preserve"> </w:t>
      </w:r>
      <w:r>
        <w:rPr>
          <w:spacing w:val="-2"/>
        </w:rPr>
        <w:t xml:space="preserve">服务器运行逻辑正确性测试工具 </w:t>
      </w:r>
      <w:r>
        <w:rPr>
          <w:rFonts w:ascii="等线" w:hAnsi="等线" w:eastAsia="等线"/>
          <w:spacing w:val="2"/>
        </w:rPr>
        <w:t xml:space="preserve">– </w:t>
      </w:r>
      <w:r>
        <w:rPr>
          <w:rFonts w:ascii="等线" w:hAnsi="等线" w:eastAsia="等线"/>
        </w:rPr>
        <w:t>Web</w:t>
      </w:r>
      <w:r>
        <w:rPr>
          <w:rFonts w:ascii="等线" w:hAnsi="等线" w:eastAsia="等线"/>
          <w:spacing w:val="-6"/>
        </w:rPr>
        <w:t xml:space="preserve"> </w:t>
      </w:r>
      <w:r>
        <w:t xml:space="preserve">浏览器，例如 </w:t>
      </w:r>
      <w:r>
        <w:rPr>
          <w:rFonts w:ascii="等线" w:hAnsi="等线" w:eastAsia="等线"/>
        </w:rPr>
        <w:t>Chrome</w:t>
      </w:r>
      <w:r>
        <w:t>，</w:t>
      </w:r>
      <w:r>
        <w:rPr>
          <w:rFonts w:ascii="等线" w:hAnsi="等线" w:eastAsia="等线"/>
        </w:rPr>
        <w:t xml:space="preserve">Firefox </w:t>
      </w:r>
      <w:r>
        <w:rPr>
          <w:spacing w:val="-12"/>
        </w:rPr>
        <w:t xml:space="preserve">或 </w:t>
      </w:r>
      <w:r>
        <w:rPr>
          <w:rFonts w:ascii="等线" w:hAnsi="等线" w:eastAsia="等线"/>
        </w:rPr>
        <w:t>IE</w:t>
      </w:r>
      <w:r>
        <w:t>。</w:t>
      </w:r>
    </w:p>
    <w:p>
      <w:pPr>
        <w:pStyle w:val="3"/>
        <w:spacing w:line="237" w:lineRule="auto"/>
        <w:ind w:left="220" w:right="316" w:firstLine="420"/>
        <w:jc w:val="both"/>
      </w:pPr>
      <w:r>
        <w:rPr>
          <w:spacing w:val="-1"/>
        </w:rPr>
        <w:t xml:space="preserve">以上这些工具将被部署在不同的位置，具体如图 </w:t>
      </w:r>
      <w:r>
        <w:rPr>
          <w:rFonts w:ascii="等线" w:eastAsia="等线"/>
        </w:rPr>
        <w:t xml:space="preserve">1-3 </w:t>
      </w:r>
      <w:r>
        <w:t>所示。</w:t>
      </w:r>
      <w:r>
        <w:rPr>
          <w:rFonts w:ascii="等线" w:eastAsia="等线"/>
        </w:rPr>
        <w:t xml:space="preserve">http_load </w:t>
      </w:r>
      <w:r>
        <w:rPr>
          <w:spacing w:val="-14"/>
        </w:rPr>
        <w:t xml:space="preserve">和 </w:t>
      </w:r>
      <w:r>
        <w:rPr>
          <w:rFonts w:ascii="等线" w:eastAsia="等线"/>
        </w:rPr>
        <w:t xml:space="preserve">Web </w:t>
      </w:r>
      <w:r>
        <w:t>浏览器</w:t>
      </w:r>
      <w:r>
        <w:rPr>
          <w:spacing w:val="-11"/>
        </w:rPr>
        <w:t xml:space="preserve">将被部署到客户端，分别用来测试 </w:t>
      </w:r>
      <w:r>
        <w:rPr>
          <w:rFonts w:ascii="等线" w:eastAsia="等线"/>
          <w:spacing w:val="-2"/>
        </w:rPr>
        <w:t>Web</w:t>
      </w:r>
      <w:r>
        <w:rPr>
          <w:rFonts w:ascii="等线" w:eastAsia="等线"/>
          <w:spacing w:val="25"/>
        </w:rPr>
        <w:t xml:space="preserve"> </w:t>
      </w:r>
      <w:r>
        <w:rPr>
          <w:spacing w:val="-9"/>
        </w:rPr>
        <w:t>服务器的功能和性能。</w:t>
      </w:r>
      <w:r>
        <w:rPr>
          <w:rFonts w:ascii="等线" w:eastAsia="等线"/>
          <w:spacing w:val="-2"/>
        </w:rPr>
        <w:t>Vim</w:t>
      </w:r>
      <w:r>
        <w:rPr>
          <w:spacing w:val="-72"/>
        </w:rPr>
        <w:t>、</w:t>
      </w:r>
      <w:r>
        <w:rPr>
          <w:rFonts w:ascii="等线" w:eastAsia="等线"/>
          <w:spacing w:val="-2"/>
        </w:rPr>
        <w:t>make</w:t>
      </w:r>
      <w:r>
        <w:rPr>
          <w:spacing w:val="-72"/>
        </w:rPr>
        <w:t>、</w:t>
      </w:r>
      <w:r>
        <w:rPr>
          <w:rFonts w:ascii="等线" w:eastAsia="等线"/>
          <w:spacing w:val="-2"/>
        </w:rPr>
        <w:t>gcc/g++</w:t>
      </w:r>
      <w:r>
        <w:rPr>
          <w:spacing w:val="-72"/>
        </w:rPr>
        <w:t>、</w:t>
      </w:r>
      <w:r>
        <w:rPr>
          <w:rFonts w:ascii="等线" w:eastAsia="等线"/>
          <w:spacing w:val="-2"/>
        </w:rPr>
        <w:t>GDB</w:t>
      </w:r>
      <w:r>
        <w:rPr>
          <w:spacing w:val="-2"/>
        </w:rPr>
        <w:t xml:space="preserve">、 </w:t>
      </w:r>
      <w:r>
        <w:rPr>
          <w:rFonts w:ascii="等线" w:eastAsia="等线"/>
          <w:spacing w:val="-2"/>
        </w:rPr>
        <w:t>vmstat</w:t>
      </w:r>
      <w:r>
        <w:rPr>
          <w:spacing w:val="-2"/>
        </w:rPr>
        <w:t>、</w:t>
      </w:r>
      <w:r>
        <w:rPr>
          <w:rFonts w:ascii="等线" w:eastAsia="等线"/>
          <w:spacing w:val="-2"/>
        </w:rPr>
        <w:t>iostat</w:t>
      </w:r>
      <w:r>
        <w:rPr>
          <w:spacing w:val="-2"/>
        </w:rPr>
        <w:t>、</w:t>
      </w:r>
      <w:r>
        <w:rPr>
          <w:rFonts w:ascii="等线" w:eastAsia="等线"/>
          <w:spacing w:val="-2"/>
        </w:rPr>
        <w:t>iotop</w:t>
      </w:r>
      <w:r>
        <w:rPr>
          <w:spacing w:val="-2"/>
        </w:rPr>
        <w:t>、</w:t>
      </w:r>
      <w:r>
        <w:rPr>
          <w:rFonts w:ascii="等线" w:eastAsia="等线"/>
          <w:spacing w:val="-2"/>
        </w:rPr>
        <w:t>netstat</w:t>
      </w:r>
      <w:r>
        <w:rPr>
          <w:rFonts w:ascii="等线" w:eastAsia="等线"/>
          <w:spacing w:val="-13"/>
        </w:rPr>
        <w:t xml:space="preserve"> </w:t>
      </w:r>
      <w:r>
        <w:rPr>
          <w:spacing w:val="-13"/>
        </w:rPr>
        <w:t xml:space="preserve">和 </w:t>
      </w:r>
      <w:r>
        <w:rPr>
          <w:rFonts w:ascii="等线" w:eastAsia="等线"/>
          <w:spacing w:val="-2"/>
        </w:rPr>
        <w:t>perf</w:t>
      </w:r>
      <w:r>
        <w:rPr>
          <w:rFonts w:ascii="等线" w:eastAsia="等线"/>
          <w:spacing w:val="-13"/>
        </w:rPr>
        <w:t xml:space="preserve"> </w:t>
      </w:r>
      <w:r>
        <w:rPr>
          <w:spacing w:val="-2"/>
        </w:rPr>
        <w:t>部署在服务器端，分别用来编写、编译、调试服务端</w:t>
      </w:r>
      <w:r>
        <w:rPr>
          <w:spacing w:val="-7"/>
        </w:rPr>
        <w:t xml:space="preserve">程序，并进行 </w:t>
      </w:r>
      <w:r>
        <w:rPr>
          <w:rFonts w:ascii="等线" w:eastAsia="等线"/>
        </w:rPr>
        <w:t>CPU</w:t>
      </w:r>
      <w:r>
        <w:t>、内存、磁盘、网络性能统计和应用程序的性能分析。</w:t>
      </w:r>
    </w:p>
    <w:p>
      <w:pPr>
        <w:spacing w:after="0" w:line="237" w:lineRule="auto"/>
        <w:jc w:val="both"/>
        <w:sectPr>
          <w:pgSz w:w="11900" w:h="16840"/>
          <w:pgMar w:top="1440" w:right="1480" w:bottom="280" w:left="1580" w:header="720" w:footer="720" w:gutter="0"/>
          <w:cols w:space="720" w:num="1"/>
        </w:sectPr>
      </w:pPr>
    </w:p>
    <w:p>
      <w:pPr>
        <w:pStyle w:val="3"/>
        <w:ind w:left="1872"/>
        <w:rPr>
          <w:sz w:val="20"/>
        </w:rPr>
      </w:pPr>
      <w:r>
        <w:rPr>
          <w:sz w:val="20"/>
        </w:rPr>
        <w:pict>
          <v:group id="docshapegroup634" o:spid="_x0000_s1659" o:spt="203" style="height:96.7pt;width:259.9pt;" coordsize="5198,1934">
            <o:lock v:ext="edit"/>
            <v:shape id="docshape635" o:spid="_x0000_s1660" o:spt="75" type="#_x0000_t75" style="position:absolute;left:0;top:0;height:1934;width:5198;" filled="f" stroked="f" coordsize="21600,21600">
              <v:path/>
              <v:fill on="f" focussize="0,0"/>
              <v:stroke on="f"/>
              <v:imagedata r:id="rId8" o:title=""/>
              <o:lock v:ext="edit" aspectratio="t"/>
            </v:shape>
            <v:shape id="docshape636" o:spid="_x0000_s1661" o:spt="202" type="#_x0000_t202" style="position:absolute;left:3783;top:42;height:175;width:450;" filled="f" stroked="f" coordsize="21600,21600">
              <v:path/>
              <v:fill on="f" focussize="0,0"/>
              <v:stroke on="f" joinstyle="miter"/>
              <v:imagedata o:title=""/>
              <o:lock v:ext="edit"/>
              <v:textbox inset="0mm,0mm,0mm,0mm">
                <w:txbxContent>
                  <w:p>
                    <w:pPr>
                      <w:spacing w:before="0" w:line="175" w:lineRule="exact"/>
                      <w:ind w:left="0" w:right="0" w:firstLine="0"/>
                      <w:jc w:val="left"/>
                      <w:rPr>
                        <w:rFonts w:hint="eastAsia" w:ascii="Microsoft JhengHei UI" w:hAnsi="Microsoft JhengHei UI" w:eastAsia="Microsoft JhengHei UI" w:cs="Microsoft JhengHei UI"/>
                        <w:b/>
                        <w:bCs/>
                        <w:sz w:val="14"/>
                        <w:szCs w:val="14"/>
                      </w:rPr>
                    </w:pPr>
                    <w:r>
                      <w:rPr>
                        <w:rFonts w:hint="eastAsia" w:ascii="Microsoft JhengHei UI" w:hAnsi="Microsoft JhengHei UI" w:eastAsia="Microsoft JhengHei UI" w:cs="Microsoft JhengHei UI"/>
                        <w:b/>
                        <w:bCs/>
                        <w:w w:val="130"/>
                        <w:sz w:val="14"/>
                        <w:szCs w:val="14"/>
                      </w:rPr>
                      <w:t>㧮</w:t>
                    </w:r>
                    <w:r>
                      <w:rPr>
                        <w:rFonts w:hint="eastAsia" w:ascii="Microsoft JhengHei UI" w:hAnsi="Microsoft JhengHei UI" w:eastAsia="Microsoft JhengHei UI" w:cs="Microsoft JhengHei UI"/>
                        <w:b/>
                        <w:bCs/>
                        <w:spacing w:val="-24"/>
                        <w:w w:val="135"/>
                        <w:sz w:val="14"/>
                        <w:szCs w:val="14"/>
                      </w:rPr>
                      <w:t>▂⥉</w:t>
                    </w:r>
                  </w:p>
                </w:txbxContent>
              </v:textbox>
            </v:shape>
            <v:shape id="docshape637" o:spid="_x0000_s1662" o:spt="202" type="#_x0000_t202" style="position:absolute;left:756;top:535;height:175;width:450;" filled="f" stroked="f" coordsize="21600,21600">
              <v:path/>
              <v:fill on="f" focussize="0,0"/>
              <v:stroke on="f" joinstyle="miter"/>
              <v:imagedata o:title=""/>
              <o:lock v:ext="edit"/>
              <v:textbox inset="0mm,0mm,0mm,0mm">
                <w:txbxContent>
                  <w:p>
                    <w:pPr>
                      <w:spacing w:before="0" w:line="175" w:lineRule="exact"/>
                      <w:ind w:left="0" w:right="0" w:firstLine="0"/>
                      <w:jc w:val="left"/>
                      <w:rPr>
                        <w:rFonts w:hint="eastAsia" w:ascii="Microsoft JhengHei UI" w:hAnsi="Microsoft JhengHei UI" w:eastAsia="Microsoft JhengHei UI" w:cs="Microsoft JhengHei UI"/>
                        <w:b/>
                        <w:bCs/>
                        <w:sz w:val="14"/>
                        <w:szCs w:val="14"/>
                      </w:rPr>
                    </w:pPr>
                    <w:r>
                      <w:rPr>
                        <w:rFonts w:hint="eastAsia" w:ascii="Microsoft JhengHei UI" w:hAnsi="Microsoft JhengHei UI" w:eastAsia="Microsoft JhengHei UI" w:cs="Microsoft JhengHei UI"/>
                        <w:b/>
                        <w:bCs/>
                        <w:spacing w:val="-8"/>
                        <w:w w:val="110"/>
                        <w:sz w:val="14"/>
                        <w:szCs w:val="14"/>
                      </w:rPr>
                      <w:t>⺃㔘䷐</w:t>
                    </w:r>
                  </w:p>
                </w:txbxContent>
              </v:textbox>
            </v:shape>
            <v:shape id="docshape638" o:spid="_x0000_s1663" o:spt="202" type="#_x0000_t202" style="position:absolute;left:3186;top:452;height:133;width:242;"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Arial"/>
                        <w:sz w:val="12"/>
                      </w:rPr>
                    </w:pPr>
                    <w:r>
                      <w:rPr>
                        <w:rFonts w:ascii="Arial"/>
                        <w:spacing w:val="-25"/>
                        <w:sz w:val="12"/>
                      </w:rPr>
                      <w:t>v</w:t>
                    </w:r>
                    <w:r>
                      <w:rPr>
                        <w:rFonts w:ascii="Arial"/>
                        <w:spacing w:val="-25"/>
                        <w:position w:val="1"/>
                        <w:sz w:val="12"/>
                      </w:rPr>
                      <w:t>v</w:t>
                    </w:r>
                    <w:r>
                      <w:rPr>
                        <w:rFonts w:ascii="Arial"/>
                        <w:spacing w:val="-25"/>
                        <w:sz w:val="12"/>
                      </w:rPr>
                      <w:t>i</w:t>
                    </w:r>
                    <w:r>
                      <w:rPr>
                        <w:rFonts w:ascii="Arial"/>
                        <w:spacing w:val="-25"/>
                        <w:position w:val="1"/>
                        <w:sz w:val="12"/>
                      </w:rPr>
                      <w:t>i</w:t>
                    </w:r>
                    <w:r>
                      <w:rPr>
                        <w:rFonts w:ascii="Arial"/>
                        <w:spacing w:val="-25"/>
                        <w:sz w:val="12"/>
                      </w:rPr>
                      <w:t>m</w:t>
                    </w:r>
                    <w:r>
                      <w:rPr>
                        <w:rFonts w:ascii="Arial"/>
                        <w:spacing w:val="-25"/>
                        <w:position w:val="1"/>
                        <w:sz w:val="12"/>
                      </w:rPr>
                      <w:t>m</w:t>
                    </w:r>
                  </w:p>
                </w:txbxContent>
              </v:textbox>
            </v:shape>
            <v:shape id="docshape639" o:spid="_x0000_s1664" o:spt="202" type="#_x0000_t202" style="position:absolute;left:3813;top:452;height:133;width:989;" filled="f" stroked="f" coordsize="21600,21600">
              <v:path/>
              <v:fill on="f" focussize="0,0"/>
              <v:stroke on="f" joinstyle="miter"/>
              <v:imagedata o:title=""/>
              <o:lock v:ext="edit"/>
              <v:textbox inset="0mm,0mm,0mm,0mm">
                <w:txbxContent>
                  <w:p>
                    <w:pPr>
                      <w:tabs>
                        <w:tab w:val="left" w:pos="702"/>
                      </w:tabs>
                      <w:spacing w:before="0" w:line="130" w:lineRule="exact"/>
                      <w:ind w:left="0" w:right="0" w:firstLine="0"/>
                      <w:jc w:val="left"/>
                      <w:rPr>
                        <w:rFonts w:ascii="Arial"/>
                        <w:b/>
                        <w:sz w:val="12"/>
                      </w:rPr>
                    </w:pPr>
                    <w:r>
                      <w:rPr>
                        <w:rFonts w:ascii="Arial"/>
                        <w:spacing w:val="-2"/>
                        <w:sz w:val="12"/>
                      </w:rPr>
                      <w:t>make</w:t>
                    </w:r>
                    <w:r>
                      <w:rPr>
                        <w:rFonts w:ascii="Arial"/>
                        <w:spacing w:val="-2"/>
                        <w:position w:val="1"/>
                        <w:sz w:val="12"/>
                      </w:rPr>
                      <w:t>e</w:t>
                    </w:r>
                    <w:r>
                      <w:rPr>
                        <w:rFonts w:ascii="Arial"/>
                        <w:position w:val="1"/>
                        <w:sz w:val="12"/>
                      </w:rPr>
                      <w:tab/>
                    </w:r>
                    <w:r>
                      <w:rPr>
                        <w:rFonts w:ascii="Arial"/>
                        <w:b/>
                        <w:spacing w:val="-5"/>
                        <w:sz w:val="12"/>
                      </w:rPr>
                      <w:t>GDB</w:t>
                    </w:r>
                  </w:p>
                </w:txbxContent>
              </v:textbox>
            </v:shape>
            <v:shape id="docshape640" o:spid="_x0000_s1665" o:spt="202" type="#_x0000_t202" style="position:absolute;left:244;top:902;height:427;width:686;" filled="f" stroked="f" coordsize="21600,21600">
              <v:path/>
              <v:fill on="f" focussize="0,0"/>
              <v:stroke on="f" joinstyle="miter"/>
              <v:imagedata o:title=""/>
              <o:lock v:ext="edit"/>
              <v:textbox inset="0mm,0mm,0mm,0mm">
                <w:txbxContent>
                  <w:p>
                    <w:pPr>
                      <w:spacing w:before="39"/>
                      <w:ind w:left="36" w:right="0" w:firstLine="0"/>
                      <w:jc w:val="left"/>
                      <w:rPr>
                        <w:rFonts w:ascii="Calibri" w:hAnsi="Calibri"/>
                        <w:b/>
                        <w:sz w:val="11"/>
                      </w:rPr>
                    </w:pPr>
                    <w:r>
                      <w:rPr>
                        <w:rFonts w:ascii="Calibri" w:hAnsi="Calibri"/>
                        <w:b/>
                        <w:color w:val="278BD2"/>
                        <w:spacing w:val="-2"/>
                        <w:w w:val="115"/>
                        <w:sz w:val="11"/>
                      </w:rPr>
                      <w:t>http://…</w:t>
                    </w:r>
                  </w:p>
                  <w:p>
                    <w:pPr>
                      <w:spacing w:before="37" w:line="216" w:lineRule="exact"/>
                      <w:ind w:left="0" w:right="0" w:firstLine="0"/>
                      <w:jc w:val="left"/>
                      <w:rPr>
                        <w:rFonts w:hint="eastAsia" w:ascii="Microsoft JhengHei UI" w:hAnsi="Microsoft JhengHei UI" w:eastAsia="Microsoft JhengHei UI" w:cs="Microsoft JhengHei UI"/>
                        <w:b/>
                        <w:bCs/>
                        <w:sz w:val="14"/>
                        <w:szCs w:val="14"/>
                      </w:rPr>
                    </w:pPr>
                    <w:r>
                      <w:rPr>
                        <w:rFonts w:hint="eastAsia" w:ascii="Microsoft JhengHei UI" w:hAnsi="Microsoft JhengHei UI" w:eastAsia="Microsoft JhengHei UI" w:cs="Microsoft JhengHei UI"/>
                        <w:b/>
                        <w:bCs/>
                        <w:w w:val="85"/>
                        <w:sz w:val="14"/>
                        <w:szCs w:val="14"/>
                      </w:rPr>
                      <w:t>YGD</w:t>
                    </w:r>
                    <w:r>
                      <w:rPr>
                        <w:rFonts w:hint="eastAsia" w:ascii="Microsoft JhengHei UI" w:hAnsi="Microsoft JhengHei UI" w:eastAsia="Microsoft JhengHei UI" w:cs="Microsoft JhengHei UI"/>
                        <w:b/>
                        <w:bCs/>
                        <w:spacing w:val="-28"/>
                        <w:w w:val="85"/>
                        <w:sz w:val="14"/>
                        <w:szCs w:val="14"/>
                      </w:rPr>
                      <w:t>䀰岩⥉</w:t>
                    </w:r>
                  </w:p>
                </w:txbxContent>
              </v:textbox>
            </v:shape>
            <v:shape id="docshape641" o:spid="_x0000_s1666" o:spt="202" type="#_x0000_t202" style="position:absolute;left:3131;top:973;height:133;width:1646;" filled="f" stroked="f" coordsize="21600,21600">
              <v:path/>
              <v:fill on="f" focussize="0,0"/>
              <v:stroke on="f" joinstyle="miter"/>
              <v:imagedata o:title=""/>
              <o:lock v:ext="edit"/>
              <v:textbox inset="0mm,0mm,0mm,0mm">
                <w:txbxContent>
                  <w:p>
                    <w:pPr>
                      <w:tabs>
                        <w:tab w:val="left" w:pos="1414"/>
                      </w:tabs>
                      <w:spacing w:before="0" w:line="130" w:lineRule="exact"/>
                      <w:ind w:left="0" w:right="0" w:firstLine="0"/>
                      <w:jc w:val="left"/>
                      <w:rPr>
                        <w:rFonts w:ascii="Arial"/>
                        <w:b/>
                        <w:sz w:val="12"/>
                      </w:rPr>
                    </w:pPr>
                    <w:r>
                      <w:rPr>
                        <w:rFonts w:ascii="Arial"/>
                        <w:spacing w:val="-2"/>
                        <w:position w:val="1"/>
                        <w:sz w:val="12"/>
                      </w:rPr>
                      <w:t>vmstagtcc/g+g+cc/g++</w:t>
                    </w:r>
                    <w:r>
                      <w:rPr>
                        <w:rFonts w:ascii="Arial"/>
                        <w:position w:val="1"/>
                        <w:sz w:val="12"/>
                      </w:rPr>
                      <w:tab/>
                    </w:r>
                    <w:r>
                      <w:rPr>
                        <w:rFonts w:ascii="Arial"/>
                        <w:b/>
                        <w:spacing w:val="-4"/>
                        <w:sz w:val="12"/>
                      </w:rPr>
                      <w:t>perf</w:t>
                    </w:r>
                  </w:p>
                </w:txbxContent>
              </v:textbox>
            </v:shape>
            <v:shape id="docshape642" o:spid="_x0000_s1667" o:spt="202" type="#_x0000_t202" style="position:absolute;left:1296;top:1109;height:123;width:55;" filled="f" stroked="f" coordsize="21600,21600">
              <v:path/>
              <v:fill on="f" focussize="0,0"/>
              <v:stroke on="f" joinstyle="miter"/>
              <v:imagedata o:title=""/>
              <o:lock v:ext="edit"/>
              <v:textbox inset="0mm,0mm,0mm,0mm">
                <w:txbxContent>
                  <w:p>
                    <w:pPr>
                      <w:spacing w:before="0" w:line="120" w:lineRule="exact"/>
                      <w:ind w:left="0" w:right="0" w:firstLine="0"/>
                      <w:jc w:val="left"/>
                      <w:rPr>
                        <w:rFonts w:ascii="Arial"/>
                        <w:b/>
                        <w:sz w:val="12"/>
                      </w:rPr>
                    </w:pPr>
                    <w:r>
                      <w:rPr>
                        <w:rFonts w:ascii="Arial"/>
                        <w:b/>
                        <w:w w:val="85"/>
                        <w:sz w:val="12"/>
                      </w:rPr>
                      <w:t>t</w:t>
                    </w:r>
                  </w:p>
                </w:txbxContent>
              </v:textbox>
            </v:shape>
            <v:shape id="docshape643" o:spid="_x0000_s1668" o:spt="202" type="#_x0000_t202" style="position:absolute;left:3165;top:1495;height:123;width:1681;" filled="f" stroked="f" coordsize="21600,21600">
              <v:path/>
              <v:fill on="f" focussize="0,0"/>
              <v:stroke on="f" joinstyle="miter"/>
              <v:imagedata o:title=""/>
              <o:lock v:ext="edit"/>
              <v:textbox inset="0mm,0mm,0mm,0mm">
                <w:txbxContent>
                  <w:p>
                    <w:pPr>
                      <w:tabs>
                        <w:tab w:val="left" w:pos="678"/>
                        <w:tab w:val="left" w:pos="1292"/>
                      </w:tabs>
                      <w:spacing w:before="0" w:line="120" w:lineRule="exact"/>
                      <w:ind w:left="0" w:right="0" w:firstLine="0"/>
                      <w:jc w:val="left"/>
                      <w:rPr>
                        <w:rFonts w:ascii="Arial"/>
                        <w:sz w:val="12"/>
                      </w:rPr>
                    </w:pPr>
                    <w:r>
                      <w:rPr>
                        <w:rFonts w:ascii="Arial"/>
                        <w:spacing w:val="-2"/>
                        <w:sz w:val="12"/>
                      </w:rPr>
                      <w:t>iostat</w:t>
                    </w:r>
                    <w:r>
                      <w:rPr>
                        <w:rFonts w:ascii="Arial"/>
                        <w:sz w:val="12"/>
                      </w:rPr>
                      <w:tab/>
                    </w:r>
                    <w:r>
                      <w:rPr>
                        <w:rFonts w:ascii="Arial"/>
                        <w:spacing w:val="-2"/>
                        <w:sz w:val="12"/>
                      </w:rPr>
                      <w:t>iotop</w:t>
                    </w:r>
                    <w:r>
                      <w:rPr>
                        <w:rFonts w:ascii="Arial"/>
                        <w:sz w:val="12"/>
                      </w:rPr>
                      <w:tab/>
                    </w:r>
                    <w:r>
                      <w:rPr>
                        <w:rFonts w:ascii="Arial"/>
                        <w:spacing w:val="-2"/>
                        <w:sz w:val="12"/>
                      </w:rPr>
                      <w:t>netstat</w:t>
                    </w:r>
                  </w:p>
                </w:txbxContent>
              </v:textbox>
            </v:shape>
            <v:shape id="docshape644" o:spid="_x0000_s1669" o:spt="202" type="#_x0000_t202" style="position:absolute;left:1337;top:1028;height:387;width:504;" filled="f" stroked="f" coordsize="21600,21600">
              <v:path/>
              <v:fill on="f" focussize="0,0"/>
              <v:stroke on="f" joinstyle="miter"/>
              <v:imagedata o:title=""/>
              <o:lock v:ext="edit"/>
              <v:textbox inset="0mm,0mm,0mm,0mm">
                <w:txbxContent>
                  <w:p>
                    <w:pPr>
                      <w:spacing w:before="63"/>
                      <w:ind w:left="-8" w:right="0" w:firstLine="0"/>
                      <w:jc w:val="left"/>
                      <w:rPr>
                        <w:rFonts w:ascii="Arial"/>
                        <w:b/>
                        <w:sz w:val="12"/>
                      </w:rPr>
                    </w:pPr>
                    <w:r>
                      <w:rPr>
                        <w:rFonts w:ascii="Arial"/>
                        <w:b/>
                        <w:spacing w:val="-2"/>
                        <w:sz w:val="12"/>
                      </w:rPr>
                      <w:t>p_load</w:t>
                    </w:r>
                  </w:p>
                </w:txbxContent>
              </v:textbox>
            </v:shape>
            <v:shape id="docshape645" o:spid="_x0000_s1670" o:spt="202" type="#_x0000_t202" style="position:absolute;left:1123;top:1028;height:387;width:180;" filled="f" stroked="f" coordsize="21600,21600">
              <v:path/>
              <v:fill on="f" focussize="0,0"/>
              <v:stroke on="f" joinstyle="miter"/>
              <v:imagedata o:title=""/>
              <o:lock v:ext="edit"/>
              <v:textbox inset="0mm,0mm,0mm,0mm">
                <w:txbxContent>
                  <w:p>
                    <w:pPr>
                      <w:spacing w:before="63"/>
                      <w:ind w:left="70" w:right="0" w:firstLine="0"/>
                      <w:jc w:val="left"/>
                      <w:rPr>
                        <w:rFonts w:ascii="Arial"/>
                        <w:b/>
                        <w:sz w:val="12"/>
                      </w:rPr>
                    </w:pPr>
                    <w:r>
                      <w:rPr>
                        <w:rFonts w:ascii="Arial"/>
                        <w:b/>
                        <w:spacing w:val="-8"/>
                        <w:sz w:val="12"/>
                      </w:rPr>
                      <w:t>ht</w:t>
                    </w:r>
                  </w:p>
                </w:txbxContent>
              </v:textbox>
            </v:shape>
            <w10:wrap type="none"/>
            <w10:anchorlock/>
          </v:group>
        </w:pict>
      </w:r>
    </w:p>
    <w:p>
      <w:pPr>
        <w:spacing w:before="113"/>
        <w:ind w:left="2522" w:right="2263" w:firstLine="0"/>
        <w:jc w:val="center"/>
        <w:rPr>
          <w:rFonts w:ascii="宋体" w:eastAsia="宋体"/>
          <w:sz w:val="18"/>
        </w:rPr>
      </w:pPr>
      <w:r>
        <w:pict>
          <v:shape id="docshape646" o:spid="_x0000_s1671" o:spt="202" type="#_x0000_t202" style="position:absolute;left:0pt;margin-left:186.15pt;margin-top:-52.75pt;height:9pt;width:21.95pt;mso-position-horizontal-relative:page;z-index:-251642880;mso-width-relative:page;mso-height-relative:page;" filled="f" stroked="f" coordsize="21600,21600">
            <v:path/>
            <v:fill on="f" focussize="0,0"/>
            <v:stroke on="f" joinstyle="miter"/>
            <v:imagedata o:title=""/>
            <o:lock v:ext="edit"/>
            <v:textbox inset="0mm,0mm,0mm,0mm">
              <w:txbxContent>
                <w:p>
                  <w:pPr>
                    <w:spacing w:before="39"/>
                    <w:ind w:left="0" w:right="0" w:firstLine="0"/>
                    <w:jc w:val="left"/>
                    <w:rPr>
                      <w:rFonts w:ascii="Calibri" w:hAnsi="Calibri"/>
                      <w:b/>
                      <w:sz w:val="11"/>
                    </w:rPr>
                  </w:pPr>
                  <w:r>
                    <w:rPr>
                      <w:rFonts w:ascii="Calibri" w:hAnsi="Calibri"/>
                      <w:b/>
                      <w:color w:val="278BD2"/>
                      <w:spacing w:val="-2"/>
                      <w:w w:val="110"/>
                      <w:sz w:val="11"/>
                    </w:rPr>
                    <w:t>http://…</w:t>
                  </w:r>
                </w:p>
              </w:txbxContent>
            </v:textbox>
          </v:shape>
        </w:pict>
      </w:r>
      <w:r>
        <w:pict>
          <v:shape id="docshape647" o:spid="_x0000_s1672" o:spt="202" type="#_x0000_t202" style="position:absolute;left:0pt;margin-left:369.25pt;margin-top:-74.75pt;height:6.15pt;width:6.5pt;mso-position-horizontal-relative:page;z-index:-251642880;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rFonts w:ascii="Arial"/>
                      <w:sz w:val="12"/>
                    </w:rPr>
                  </w:pPr>
                  <w:r>
                    <w:rPr>
                      <w:rFonts w:ascii="Arial"/>
                      <w:spacing w:val="-5"/>
                      <w:sz w:val="12"/>
                    </w:rPr>
                    <w:t>ak</w:t>
                  </w:r>
                </w:p>
              </w:txbxContent>
            </v:textbox>
          </v:shape>
        </w:pict>
      </w:r>
      <w:r>
        <w:rPr>
          <w:rFonts w:ascii="宋体" w:eastAsia="宋体"/>
          <w:spacing w:val="-5"/>
          <w:sz w:val="18"/>
        </w:rPr>
        <w:t xml:space="preserve">图 </w:t>
      </w:r>
      <w:r>
        <w:rPr>
          <w:rFonts w:ascii="等线 Light" w:eastAsia="等线 Light"/>
          <w:b w:val="0"/>
          <w:sz w:val="18"/>
        </w:rPr>
        <w:t>1-3</w:t>
      </w:r>
      <w:r>
        <w:rPr>
          <w:rFonts w:ascii="等线 Light" w:eastAsia="等线 Light"/>
          <w:b w:val="0"/>
          <w:spacing w:val="32"/>
          <w:sz w:val="18"/>
        </w:rPr>
        <w:t xml:space="preserve"> </w:t>
      </w:r>
      <w:r>
        <w:rPr>
          <w:rFonts w:ascii="宋体" w:eastAsia="宋体"/>
          <w:sz w:val="18"/>
        </w:rPr>
        <w:t>开发和测试环境工具部署视</w:t>
      </w:r>
      <w:r>
        <w:rPr>
          <w:rFonts w:ascii="宋体" w:eastAsia="宋体"/>
          <w:spacing w:val="-10"/>
          <w:sz w:val="18"/>
        </w:rPr>
        <w:t>图</w:t>
      </w:r>
    </w:p>
    <w:p>
      <w:pPr>
        <w:pStyle w:val="3"/>
        <w:rPr>
          <w:sz w:val="20"/>
        </w:rPr>
      </w:pPr>
    </w:p>
    <w:p>
      <w:pPr>
        <w:pStyle w:val="3"/>
        <w:spacing w:before="3"/>
        <w:rPr>
          <w:sz w:val="14"/>
        </w:rPr>
      </w:pPr>
    </w:p>
    <w:p>
      <w:pPr>
        <w:pStyle w:val="2"/>
        <w:numPr>
          <w:ilvl w:val="2"/>
          <w:numId w:val="4"/>
        </w:numPr>
        <w:tabs>
          <w:tab w:val="left" w:pos="1223"/>
        </w:tabs>
        <w:spacing w:before="1" w:after="0" w:line="240" w:lineRule="auto"/>
        <w:ind w:left="1222" w:right="0" w:hanging="583"/>
        <w:jc w:val="both"/>
      </w:pPr>
      <w:r>
        <w:rPr>
          <w:spacing w:val="-5"/>
        </w:rPr>
        <w:t>GCC</w:t>
      </w:r>
    </w:p>
    <w:p>
      <w:pPr>
        <w:pStyle w:val="3"/>
        <w:spacing w:before="68" w:line="242" w:lineRule="auto"/>
        <w:ind w:left="220" w:right="317" w:firstLine="420"/>
        <w:jc w:val="both"/>
      </w:pPr>
      <w:r>
        <w:rPr>
          <w:rFonts w:ascii="等线" w:eastAsia="等线"/>
          <w:spacing w:val="-2"/>
        </w:rPr>
        <w:t>GCC</w:t>
      </w:r>
      <w:r>
        <w:rPr>
          <w:spacing w:val="-2"/>
        </w:rPr>
        <w:t>（</w:t>
      </w:r>
      <w:r>
        <w:rPr>
          <w:rFonts w:ascii="等线" w:eastAsia="等线"/>
          <w:spacing w:val="-2"/>
        </w:rPr>
        <w:t>GNU</w:t>
      </w:r>
      <w:r>
        <w:rPr>
          <w:rFonts w:ascii="等线" w:eastAsia="等线"/>
          <w:spacing w:val="-4"/>
        </w:rPr>
        <w:t xml:space="preserve"> </w:t>
      </w:r>
      <w:r>
        <w:rPr>
          <w:rFonts w:ascii="等线" w:eastAsia="等线"/>
          <w:spacing w:val="-2"/>
        </w:rPr>
        <w:t>Complier Collection)</w:t>
      </w:r>
      <w:r>
        <w:rPr>
          <w:spacing w:val="-14"/>
        </w:rPr>
        <w:t xml:space="preserve">是 </w:t>
      </w:r>
      <w:r>
        <w:rPr>
          <w:rFonts w:ascii="等线" w:eastAsia="等线"/>
          <w:spacing w:val="-2"/>
        </w:rPr>
        <w:t xml:space="preserve">GNU </w:t>
      </w:r>
      <w:r>
        <w:rPr>
          <w:spacing w:val="-2"/>
        </w:rPr>
        <w:t>项目下的一个编译系统，用以支持各种程序的</w:t>
      </w:r>
      <w:r>
        <w:rPr>
          <w:spacing w:val="-3"/>
        </w:rPr>
        <w:t xml:space="preserve">编译。本文将主要关注与 </w:t>
      </w:r>
      <w:r>
        <w:rPr>
          <w:rFonts w:ascii="等线" w:eastAsia="等线"/>
        </w:rPr>
        <w:t>C</w:t>
      </w:r>
      <w:r>
        <w:rPr>
          <w:rFonts w:ascii="等线" w:eastAsia="等线"/>
          <w:spacing w:val="-14"/>
        </w:rPr>
        <w:t xml:space="preserve"> </w:t>
      </w:r>
      <w:r>
        <w:t>语言相关的常用编译参数选项。</w:t>
      </w:r>
      <w:r>
        <w:rPr>
          <w:rFonts w:ascii="等线" w:eastAsia="等线"/>
        </w:rPr>
        <w:t>GCC</w:t>
      </w:r>
      <w:r>
        <w:rPr>
          <w:rFonts w:ascii="等线" w:eastAsia="等线"/>
          <w:spacing w:val="-10"/>
        </w:rPr>
        <w:t xml:space="preserve"> </w:t>
      </w:r>
      <w:r>
        <w:t>程序在编译程序时包含预</w:t>
      </w:r>
      <w:r>
        <w:rPr>
          <w:spacing w:val="-6"/>
        </w:rPr>
        <w:t>处理（</w:t>
      </w:r>
      <w:r>
        <w:rPr>
          <w:rFonts w:ascii="等线" w:eastAsia="等线"/>
          <w:spacing w:val="-6"/>
        </w:rPr>
        <w:t>Pre-</w:t>
      </w:r>
      <w:r>
        <w:rPr>
          <w:rFonts w:ascii="等线" w:eastAsia="等线"/>
          <w:spacing w:val="3"/>
        </w:rPr>
        <w:t>Processing</w:t>
      </w:r>
      <w:r>
        <w:rPr>
          <w:spacing w:val="-103"/>
        </w:rPr>
        <w:t>）</w:t>
      </w:r>
      <w:r>
        <w:rPr>
          <w:spacing w:val="-6"/>
        </w:rPr>
        <w:t>、编译</w:t>
      </w:r>
      <w:r>
        <w:rPr>
          <w:rFonts w:ascii="等线" w:eastAsia="等线"/>
          <w:spacing w:val="-6"/>
        </w:rPr>
        <w:t>(Compling)</w:t>
      </w:r>
      <w:r>
        <w:rPr>
          <w:spacing w:val="-6"/>
        </w:rPr>
        <w:t>、汇编（</w:t>
      </w:r>
      <w:r>
        <w:rPr>
          <w:rFonts w:ascii="等线" w:eastAsia="等线"/>
          <w:spacing w:val="-6"/>
        </w:rPr>
        <w:t>Assembling</w:t>
      </w:r>
      <w:r>
        <w:rPr>
          <w:spacing w:val="-6"/>
        </w:rPr>
        <w:t>）和链接（</w:t>
      </w:r>
      <w:r>
        <w:rPr>
          <w:rFonts w:ascii="等线" w:eastAsia="等线"/>
          <w:spacing w:val="-6"/>
        </w:rPr>
        <w:t>Linking</w:t>
      </w:r>
      <w:r>
        <w:rPr>
          <w:spacing w:val="-6"/>
        </w:rPr>
        <w:t>）四个阶段。</w:t>
      </w:r>
      <w:r>
        <w:rPr>
          <w:spacing w:val="-2"/>
        </w:rPr>
        <w:t>每个阶段对应不同内容信息的输出。</w:t>
      </w:r>
    </w:p>
    <w:p>
      <w:pPr>
        <w:pStyle w:val="7"/>
        <w:numPr>
          <w:ilvl w:val="0"/>
          <w:numId w:val="3"/>
        </w:numPr>
        <w:tabs>
          <w:tab w:val="left" w:pos="1060"/>
        </w:tabs>
        <w:spacing w:before="35" w:after="0" w:line="240" w:lineRule="auto"/>
        <w:ind w:left="1060" w:right="0" w:hanging="418"/>
        <w:jc w:val="both"/>
        <w:rPr>
          <w:rFonts w:ascii="Symbol" w:hAnsi="Symbol" w:eastAsia="Symbol"/>
          <w:sz w:val="21"/>
        </w:rPr>
      </w:pPr>
      <w:r>
        <w:rPr>
          <w:b/>
          <w:spacing w:val="-4"/>
          <w:w w:val="105"/>
          <w:sz w:val="20"/>
        </w:rPr>
        <w:t>预处理阶段</w:t>
      </w:r>
    </w:p>
    <w:p>
      <w:pPr>
        <w:pStyle w:val="3"/>
        <w:spacing w:before="30" w:line="237" w:lineRule="auto"/>
        <w:ind w:left="220" w:right="318" w:firstLine="420"/>
        <w:jc w:val="both"/>
      </w:pPr>
      <w:r>
        <w:rPr>
          <w:spacing w:val="-5"/>
        </w:rPr>
        <w:t xml:space="preserve">该阶段执行 </w:t>
      </w:r>
      <w:r>
        <w:rPr>
          <w:rFonts w:ascii="等线" w:hAnsi="等线" w:eastAsia="等线"/>
        </w:rPr>
        <w:t xml:space="preserve">C </w:t>
      </w:r>
      <w:r>
        <w:t>语言代码中的预处理及宏指令。根据</w:t>
      </w:r>
      <w:r>
        <w:rPr>
          <w:rFonts w:ascii="等线" w:hAnsi="等线" w:eastAsia="等线"/>
        </w:rPr>
        <w:t xml:space="preserve">#include </w:t>
      </w:r>
      <w:r>
        <w:t>指令，在文件的相应位置插入引入的文件；根据</w:t>
      </w:r>
      <w:r>
        <w:rPr>
          <w:rFonts w:ascii="等线" w:hAnsi="等线" w:eastAsia="等线"/>
        </w:rPr>
        <w:t>#define</w:t>
      </w:r>
      <w:r>
        <w:rPr>
          <w:rFonts w:ascii="等线" w:hAnsi="等线" w:eastAsia="等线"/>
          <w:spacing w:val="-15"/>
        </w:rPr>
        <w:t xml:space="preserve"> </w:t>
      </w:r>
      <w:r>
        <w:t>指令，将代码中相应宏替换为定义的字符串。该阶段可以使</w:t>
      </w:r>
      <w:r>
        <w:rPr>
          <w:spacing w:val="-7"/>
        </w:rPr>
        <w:t xml:space="preserve">用 </w:t>
      </w:r>
      <w:r>
        <w:rPr>
          <w:rFonts w:ascii="等线" w:hAnsi="等线" w:eastAsia="等线"/>
        </w:rPr>
        <w:t xml:space="preserve">gcc </w:t>
      </w:r>
      <w:r>
        <w:t>命令中的</w:t>
      </w:r>
      <w:r>
        <w:rPr>
          <w:rFonts w:ascii="等线" w:hAnsi="等线" w:eastAsia="等线"/>
          <w:spacing w:val="-1"/>
          <w:w w:val="256"/>
        </w:rPr>
        <w:t>“</w:t>
      </w:r>
      <w:r>
        <w:rPr>
          <w:rFonts w:ascii="等线" w:hAnsi="等线" w:eastAsia="等线"/>
          <w:w w:val="74"/>
        </w:rPr>
        <w:t>-</w:t>
      </w:r>
      <w:r>
        <w:rPr>
          <w:rFonts w:ascii="等线" w:hAnsi="等线" w:eastAsia="等线"/>
          <w:w w:val="165"/>
        </w:rPr>
        <w:t>E”</w:t>
      </w:r>
      <w:r>
        <w:t>参数选用来完成。 例如，</w:t>
      </w:r>
    </w:p>
    <w:p>
      <w:pPr>
        <w:pStyle w:val="3"/>
        <w:spacing w:before="153"/>
        <w:ind w:left="939"/>
        <w:rPr>
          <w:rFonts w:ascii="等线"/>
        </w:rPr>
      </w:pPr>
      <w:r>
        <w:rPr>
          <w:rFonts w:ascii="等线"/>
        </w:rPr>
        <w:t>gcc</w:t>
      </w:r>
      <w:r>
        <w:rPr>
          <w:rFonts w:ascii="等线"/>
          <w:spacing w:val="-4"/>
        </w:rPr>
        <w:t xml:space="preserve"> </w:t>
      </w:r>
      <w:r>
        <w:rPr>
          <w:rFonts w:ascii="等线"/>
        </w:rPr>
        <w:t>-E</w:t>
      </w:r>
      <w:r>
        <w:rPr>
          <w:rFonts w:ascii="等线"/>
          <w:spacing w:val="-4"/>
        </w:rPr>
        <w:t xml:space="preserve"> </w:t>
      </w:r>
      <w:r>
        <w:rPr>
          <w:rFonts w:ascii="等线"/>
        </w:rPr>
        <w:t>client.c</w:t>
      </w:r>
      <w:r>
        <w:rPr>
          <w:rFonts w:ascii="等线"/>
          <w:spacing w:val="-4"/>
        </w:rPr>
        <w:t xml:space="preserve"> </w:t>
      </w:r>
      <w:r>
        <w:rPr>
          <w:rFonts w:ascii="等线"/>
        </w:rPr>
        <w:t>-o</w:t>
      </w:r>
      <w:r>
        <w:rPr>
          <w:rFonts w:ascii="等线"/>
          <w:spacing w:val="-3"/>
        </w:rPr>
        <w:t xml:space="preserve"> </w:t>
      </w:r>
      <w:r>
        <w:rPr>
          <w:rFonts w:ascii="等线"/>
          <w:spacing w:val="-2"/>
        </w:rPr>
        <w:t>client.i</w:t>
      </w:r>
    </w:p>
    <w:p>
      <w:pPr>
        <w:pStyle w:val="3"/>
        <w:spacing w:before="151" w:line="237" w:lineRule="auto"/>
        <w:ind w:left="220" w:right="213" w:firstLine="420"/>
      </w:pPr>
      <w:r>
        <w:rPr>
          <w:spacing w:val="-17"/>
        </w:rPr>
        <w:t xml:space="preserve">将对 </w:t>
      </w:r>
      <w:r>
        <w:rPr>
          <w:rFonts w:ascii="等线" w:eastAsia="等线"/>
        </w:rPr>
        <w:t>client.c</w:t>
      </w:r>
      <w:r>
        <w:rPr>
          <w:rFonts w:ascii="等线" w:eastAsia="等线"/>
          <w:spacing w:val="-15"/>
        </w:rPr>
        <w:t xml:space="preserve"> </w:t>
      </w:r>
      <w:r>
        <w:rPr>
          <w:spacing w:val="-3"/>
        </w:rPr>
        <w:t xml:space="preserve">文件进行预处理，并将预处理结果保存为 </w:t>
      </w:r>
      <w:r>
        <w:rPr>
          <w:rFonts w:ascii="等线" w:eastAsia="等线"/>
        </w:rPr>
        <w:t>client.i</w:t>
      </w:r>
      <w:r>
        <w:rPr>
          <w:rFonts w:ascii="等线" w:eastAsia="等线"/>
          <w:spacing w:val="-14"/>
        </w:rPr>
        <w:t xml:space="preserve"> </w:t>
      </w:r>
      <w:r>
        <w:rPr>
          <w:spacing w:val="-9"/>
        </w:rPr>
        <w:t xml:space="preserve">文件。打开 </w:t>
      </w:r>
      <w:r>
        <w:rPr>
          <w:rFonts w:ascii="等线" w:eastAsia="等线"/>
        </w:rPr>
        <w:t>client.i</w:t>
      </w:r>
      <w:r>
        <w:rPr>
          <w:rFonts w:ascii="等线" w:eastAsia="等线"/>
          <w:spacing w:val="-7"/>
        </w:rPr>
        <w:t xml:space="preserve"> </w:t>
      </w:r>
      <w:r>
        <w:t>文件，如下面代码所示，将会发现在源文件中</w:t>
      </w:r>
      <w:r>
        <w:rPr>
          <w:rFonts w:ascii="等线" w:eastAsia="等线"/>
        </w:rPr>
        <w:t>#include</w:t>
      </w:r>
      <w:r>
        <w:rPr>
          <w:rFonts w:ascii="等线" w:eastAsia="等线"/>
          <w:spacing w:val="-15"/>
        </w:rPr>
        <w:t xml:space="preserve"> </w:t>
      </w:r>
      <w:r>
        <w:t xml:space="preserve">指令的位置插入了相关头文件的内容，并且 </w:t>
      </w:r>
      <w:r>
        <w:rPr>
          <w:rFonts w:ascii="等线" w:eastAsia="等线"/>
        </w:rPr>
        <w:t xml:space="preserve">main </w:t>
      </w:r>
      <w:r>
        <w:t>函数中的宏被替换为具体的定义数值。</w:t>
      </w:r>
    </w:p>
    <w:p>
      <w:pPr>
        <w:pStyle w:val="3"/>
        <w:ind w:left="104"/>
        <w:rPr>
          <w:sz w:val="20"/>
        </w:rPr>
      </w:pPr>
      <w:r>
        <w:rPr>
          <w:sz w:val="20"/>
        </w:rPr>
        <w:pict>
          <v:group id="docshapegroup648" o:spid="_x0000_s1673" o:spt="203" style="height:320.65pt;width:426.5pt;" coordsize="8530,6413">
            <o:lock v:ext="edit"/>
            <v:shape id="docshape649" o:spid="_x0000_s1674" o:spt="75" type="#_x0000_t75" style="position:absolute;left:0;top:0;height:6413;width:8530;" filled="f" stroked="f" coordsize="21600,21600">
              <v:path/>
              <v:fill on="f" focussize="0,0"/>
              <v:stroke on="f"/>
              <v:imagedata r:id="rId9" o:title=""/>
              <o:lock v:ext="edit" aspectratio="t"/>
            </v:shape>
            <v:shape id="docshape650" o:spid="_x0000_s1675" o:spt="202" type="#_x0000_t202" style="position:absolute;left:9;top:9;height:6404;width:8511;" filled="f" stroked="f" coordsize="21600,21600">
              <v:path/>
              <v:fill on="f" focussize="0,0"/>
              <v:stroke on="f" joinstyle="miter"/>
              <v:imagedata o:title=""/>
              <o:lock v:ext="edit"/>
              <v:textbox inset="0mm,0mm,0mm,0mm">
                <w:txbxContent>
                  <w:p>
                    <w:pPr>
                      <w:spacing w:before="9" w:line="240" w:lineRule="auto"/>
                      <w:rPr>
                        <w:rFonts w:ascii="宋体"/>
                        <w:sz w:val="20"/>
                      </w:rPr>
                    </w:pPr>
                  </w:p>
                  <w:p>
                    <w:pPr>
                      <w:spacing w:before="0" w:line="194" w:lineRule="auto"/>
                      <w:ind w:left="465" w:right="4943" w:firstLine="0"/>
                      <w:jc w:val="left"/>
                      <w:rPr>
                        <w:sz w:val="18"/>
                      </w:rPr>
                    </w:pPr>
                    <w:r>
                      <w:rPr>
                        <w:sz w:val="18"/>
                      </w:rPr>
                      <w:t>#577</w:t>
                    </w:r>
                    <w:r>
                      <w:rPr>
                        <w:spacing w:val="-12"/>
                        <w:sz w:val="18"/>
                      </w:rPr>
                      <w:t xml:space="preserve"> </w:t>
                    </w:r>
                    <w:r>
                      <w:rPr>
                        <w:sz w:val="18"/>
                      </w:rPr>
                      <w:t>"/usr/include/sys/socket.h"</w:t>
                    </w:r>
                    <w:r>
                      <w:rPr>
                        <w:spacing w:val="-12"/>
                        <w:sz w:val="18"/>
                      </w:rPr>
                      <w:t xml:space="preserve"> </w:t>
                    </w:r>
                    <w:r>
                      <w:rPr>
                        <w:sz w:val="18"/>
                      </w:rPr>
                      <w:t>3</w:t>
                    </w:r>
                    <w:r>
                      <w:rPr>
                        <w:spacing w:val="-12"/>
                        <w:sz w:val="18"/>
                      </w:rPr>
                      <w:t xml:space="preserve"> </w:t>
                    </w:r>
                    <w:r>
                      <w:rPr>
                        <w:sz w:val="18"/>
                      </w:rPr>
                      <w:t>4 struct msghdr {</w:t>
                    </w:r>
                  </w:p>
                  <w:p>
                    <w:pPr>
                      <w:spacing w:before="3" w:line="194" w:lineRule="auto"/>
                      <w:ind w:left="514" w:right="6128" w:firstLine="0"/>
                      <w:jc w:val="left"/>
                      <w:rPr>
                        <w:sz w:val="18"/>
                      </w:rPr>
                    </w:pPr>
                    <w:r>
                      <w:rPr>
                        <w:sz w:val="18"/>
                      </w:rPr>
                      <w:t>void *msg_name; socklen_t</w:t>
                    </w:r>
                    <w:r>
                      <w:rPr>
                        <w:spacing w:val="-13"/>
                        <w:sz w:val="18"/>
                      </w:rPr>
                      <w:t xml:space="preserve"> </w:t>
                    </w:r>
                    <w:r>
                      <w:rPr>
                        <w:sz w:val="18"/>
                      </w:rPr>
                      <w:t>msg_namelen; struct iovec *msg_iov; int msg_iovlen;</w:t>
                    </w:r>
                  </w:p>
                  <w:p>
                    <w:pPr>
                      <w:spacing w:before="0" w:line="194" w:lineRule="auto"/>
                      <w:ind w:left="514" w:right="6015" w:firstLine="0"/>
                      <w:jc w:val="left"/>
                      <w:rPr>
                        <w:sz w:val="18"/>
                      </w:rPr>
                    </w:pPr>
                    <w:r>
                      <w:rPr>
                        <w:sz w:val="18"/>
                      </w:rPr>
                      <w:t>void *msg_control; socklen_t</w:t>
                    </w:r>
                    <w:r>
                      <w:rPr>
                        <w:spacing w:val="-13"/>
                        <w:sz w:val="18"/>
                      </w:rPr>
                      <w:t xml:space="preserve"> </w:t>
                    </w:r>
                    <w:r>
                      <w:rPr>
                        <w:sz w:val="18"/>
                      </w:rPr>
                      <w:t>msg_controllen; int msg_flags;</w:t>
                    </w:r>
                  </w:p>
                  <w:p>
                    <w:pPr>
                      <w:spacing w:before="0" w:line="214" w:lineRule="exact"/>
                      <w:ind w:left="465" w:right="0" w:firstLine="0"/>
                      <w:jc w:val="left"/>
                      <w:rPr>
                        <w:sz w:val="18"/>
                      </w:rPr>
                    </w:pPr>
                    <w:r>
                      <w:rPr>
                        <w:spacing w:val="-5"/>
                        <w:sz w:val="18"/>
                      </w:rPr>
                      <w:t>};</w:t>
                    </w:r>
                  </w:p>
                  <w:p>
                    <w:pPr>
                      <w:spacing w:before="12" w:line="192" w:lineRule="auto"/>
                      <w:ind w:left="465" w:right="4943" w:firstLine="0"/>
                      <w:jc w:val="left"/>
                      <w:rPr>
                        <w:sz w:val="18"/>
                      </w:rPr>
                    </w:pPr>
                    <w:r>
                      <w:rPr>
                        <w:sz w:val="18"/>
                      </w:rPr>
                      <w:t>#</w:t>
                    </w:r>
                    <w:r>
                      <w:rPr>
                        <w:spacing w:val="-9"/>
                        <w:sz w:val="18"/>
                      </w:rPr>
                      <w:t xml:space="preserve"> </w:t>
                    </w:r>
                    <w:r>
                      <w:rPr>
                        <w:sz w:val="18"/>
                      </w:rPr>
                      <w:t>577</w:t>
                    </w:r>
                    <w:r>
                      <w:rPr>
                        <w:spacing w:val="-9"/>
                        <w:sz w:val="18"/>
                      </w:rPr>
                      <w:t xml:space="preserve"> </w:t>
                    </w:r>
                    <w:r>
                      <w:rPr>
                        <w:sz w:val="18"/>
                      </w:rPr>
                      <w:t>"/usr/include/sys/socket.h"</w:t>
                    </w:r>
                    <w:r>
                      <w:rPr>
                        <w:spacing w:val="-8"/>
                        <w:sz w:val="18"/>
                      </w:rPr>
                      <w:t xml:space="preserve"> </w:t>
                    </w:r>
                    <w:r>
                      <w:rPr>
                        <w:sz w:val="18"/>
                      </w:rPr>
                      <w:t>3</w:t>
                    </w:r>
                    <w:r>
                      <w:rPr>
                        <w:spacing w:val="-9"/>
                        <w:sz w:val="18"/>
                      </w:rPr>
                      <w:t xml:space="preserve"> </w:t>
                    </w:r>
                    <w:r>
                      <w:rPr>
                        <w:sz w:val="18"/>
                      </w:rPr>
                      <w:t>4 struct cmsghdr {</w:t>
                    </w:r>
                  </w:p>
                  <w:p>
                    <w:pPr>
                      <w:spacing w:before="1" w:line="194" w:lineRule="auto"/>
                      <w:ind w:left="514" w:right="6479" w:firstLine="0"/>
                      <w:jc w:val="left"/>
                      <w:rPr>
                        <w:sz w:val="18"/>
                      </w:rPr>
                    </w:pPr>
                    <w:r>
                      <w:rPr>
                        <w:sz w:val="18"/>
                      </w:rPr>
                      <w:t>socklen_t</w:t>
                    </w:r>
                    <w:r>
                      <w:rPr>
                        <w:spacing w:val="-13"/>
                        <w:sz w:val="18"/>
                      </w:rPr>
                      <w:t xml:space="preserve"> </w:t>
                    </w:r>
                    <w:r>
                      <w:rPr>
                        <w:sz w:val="18"/>
                      </w:rPr>
                      <w:t>cmsg_len; int cmsg_level;</w:t>
                    </w:r>
                  </w:p>
                  <w:p>
                    <w:pPr>
                      <w:spacing w:before="0" w:line="238" w:lineRule="exact"/>
                      <w:ind w:left="514" w:right="0" w:firstLine="0"/>
                      <w:jc w:val="left"/>
                      <w:rPr>
                        <w:sz w:val="18"/>
                      </w:rPr>
                    </w:pPr>
                    <w:r>
                      <w:rPr>
                        <w:sz w:val="18"/>
                      </w:rPr>
                      <w:t>int</w:t>
                    </w:r>
                    <w:r>
                      <w:rPr>
                        <w:spacing w:val="-3"/>
                        <w:sz w:val="18"/>
                      </w:rPr>
                      <w:t xml:space="preserve"> </w:t>
                    </w:r>
                    <w:r>
                      <w:rPr>
                        <w:spacing w:val="-2"/>
                        <w:sz w:val="18"/>
                      </w:rPr>
                      <w:t>cmsg_type;</w:t>
                    </w:r>
                  </w:p>
                  <w:p>
                    <w:pPr>
                      <w:spacing w:before="5" w:line="240" w:lineRule="auto"/>
                      <w:rPr>
                        <w:sz w:val="11"/>
                      </w:rPr>
                    </w:pPr>
                  </w:p>
                  <w:p>
                    <w:pPr>
                      <w:spacing w:before="0" w:line="244" w:lineRule="exact"/>
                      <w:ind w:left="465" w:right="0" w:firstLine="0"/>
                      <w:jc w:val="left"/>
                      <w:rPr>
                        <w:sz w:val="18"/>
                      </w:rPr>
                    </w:pPr>
                    <w:r>
                      <w:rPr>
                        <w:spacing w:val="-5"/>
                        <w:sz w:val="18"/>
                      </w:rPr>
                      <w:t>};</w:t>
                    </w:r>
                  </w:p>
                  <w:p>
                    <w:pPr>
                      <w:spacing w:before="8" w:line="194" w:lineRule="auto"/>
                      <w:ind w:left="465" w:right="4943" w:firstLine="0"/>
                      <w:jc w:val="left"/>
                      <w:rPr>
                        <w:sz w:val="18"/>
                      </w:rPr>
                    </w:pPr>
                    <w:r>
                      <w:rPr>
                        <w:sz w:val="18"/>
                      </w:rPr>
                      <w:t>#</w:t>
                    </w:r>
                    <w:r>
                      <w:rPr>
                        <w:spacing w:val="-9"/>
                        <w:sz w:val="18"/>
                      </w:rPr>
                      <w:t xml:space="preserve"> </w:t>
                    </w:r>
                    <w:r>
                      <w:rPr>
                        <w:sz w:val="18"/>
                      </w:rPr>
                      <w:t>668</w:t>
                    </w:r>
                    <w:r>
                      <w:rPr>
                        <w:spacing w:val="-9"/>
                        <w:sz w:val="18"/>
                      </w:rPr>
                      <w:t xml:space="preserve"> </w:t>
                    </w:r>
                    <w:r>
                      <w:rPr>
                        <w:sz w:val="18"/>
                      </w:rPr>
                      <w:t>"/usr/include/sys/socket.h"</w:t>
                    </w:r>
                    <w:r>
                      <w:rPr>
                        <w:spacing w:val="-8"/>
                        <w:sz w:val="18"/>
                      </w:rPr>
                      <w:t xml:space="preserve"> </w:t>
                    </w:r>
                    <w:r>
                      <w:rPr>
                        <w:sz w:val="18"/>
                      </w:rPr>
                      <w:t>3</w:t>
                    </w:r>
                    <w:r>
                      <w:rPr>
                        <w:spacing w:val="-9"/>
                        <w:sz w:val="18"/>
                      </w:rPr>
                      <w:t xml:space="preserve"> </w:t>
                    </w:r>
                    <w:r>
                      <w:rPr>
                        <w:sz w:val="18"/>
                      </w:rPr>
                      <w:t>4 struct sf_hdtr {</w:t>
                    </w:r>
                  </w:p>
                  <w:p>
                    <w:pPr>
                      <w:spacing w:before="3" w:line="194" w:lineRule="auto"/>
                      <w:ind w:left="514" w:right="6288" w:firstLine="0"/>
                      <w:jc w:val="left"/>
                      <w:rPr>
                        <w:sz w:val="18"/>
                      </w:rPr>
                    </w:pPr>
                    <w:r>
                      <w:rPr>
                        <w:sz w:val="18"/>
                      </w:rPr>
                      <w:t>struct</w:t>
                    </w:r>
                    <w:r>
                      <w:rPr>
                        <w:spacing w:val="-13"/>
                        <w:sz w:val="18"/>
                      </w:rPr>
                      <w:t xml:space="preserve"> </w:t>
                    </w:r>
                    <w:r>
                      <w:rPr>
                        <w:sz w:val="18"/>
                      </w:rPr>
                      <w:t>iovec</w:t>
                    </w:r>
                    <w:r>
                      <w:rPr>
                        <w:spacing w:val="-13"/>
                        <w:sz w:val="18"/>
                      </w:rPr>
                      <w:t xml:space="preserve"> </w:t>
                    </w:r>
                    <w:r>
                      <w:rPr>
                        <w:sz w:val="18"/>
                      </w:rPr>
                      <w:t>*headers; int hdr_cnt;</w:t>
                    </w:r>
                  </w:p>
                  <w:p>
                    <w:pPr>
                      <w:spacing w:before="2" w:line="194" w:lineRule="auto"/>
                      <w:ind w:left="514" w:right="6288" w:firstLine="0"/>
                      <w:jc w:val="left"/>
                      <w:rPr>
                        <w:sz w:val="18"/>
                      </w:rPr>
                    </w:pPr>
                    <w:r>
                      <w:rPr>
                        <w:sz w:val="18"/>
                      </w:rPr>
                      <w:t>struct</w:t>
                    </w:r>
                    <w:r>
                      <w:rPr>
                        <w:spacing w:val="-13"/>
                        <w:sz w:val="18"/>
                      </w:rPr>
                      <w:t xml:space="preserve"> </w:t>
                    </w:r>
                    <w:r>
                      <w:rPr>
                        <w:sz w:val="18"/>
                      </w:rPr>
                      <w:t>iovec</w:t>
                    </w:r>
                    <w:r>
                      <w:rPr>
                        <w:spacing w:val="-13"/>
                        <w:sz w:val="18"/>
                      </w:rPr>
                      <w:t xml:space="preserve"> </w:t>
                    </w:r>
                    <w:r>
                      <w:rPr>
                        <w:sz w:val="18"/>
                      </w:rPr>
                      <w:t>*trailers; int trl_cnt;</w:t>
                    </w:r>
                  </w:p>
                  <w:p>
                    <w:pPr>
                      <w:spacing w:before="0" w:line="208" w:lineRule="exact"/>
                      <w:ind w:left="465" w:right="0" w:firstLine="0"/>
                      <w:jc w:val="left"/>
                      <w:rPr>
                        <w:sz w:val="18"/>
                      </w:rPr>
                    </w:pPr>
                    <w:r>
                      <w:rPr>
                        <w:spacing w:val="-5"/>
                        <w:sz w:val="18"/>
                      </w:rPr>
                      <w:t>};</w:t>
                    </w:r>
                  </w:p>
                  <w:p>
                    <w:pPr>
                      <w:spacing w:before="11" w:line="194" w:lineRule="auto"/>
                      <w:ind w:left="754" w:right="3282" w:hanging="289"/>
                      <w:jc w:val="left"/>
                      <w:rPr>
                        <w:sz w:val="18"/>
                      </w:rPr>
                    </w:pPr>
                    <w:r>
                      <w:rPr>
                        <w:sz w:val="18"/>
                      </w:rPr>
                      <w:t>int</w:t>
                    </w:r>
                    <w:r>
                      <w:rPr>
                        <w:spacing w:val="-5"/>
                        <w:sz w:val="18"/>
                      </w:rPr>
                      <w:t xml:space="preserve"> </w:t>
                    </w:r>
                    <w:r>
                      <w:rPr>
                        <w:sz w:val="18"/>
                      </w:rPr>
                      <w:t>accept(int,</w:t>
                    </w:r>
                    <w:r>
                      <w:rPr>
                        <w:spacing w:val="-5"/>
                        <w:sz w:val="18"/>
                      </w:rPr>
                      <w:t xml:space="preserve"> </w:t>
                    </w:r>
                    <w:r>
                      <w:rPr>
                        <w:sz w:val="18"/>
                      </w:rPr>
                      <w:t>struct</w:t>
                    </w:r>
                    <w:r>
                      <w:rPr>
                        <w:spacing w:val="-5"/>
                        <w:sz w:val="18"/>
                      </w:rPr>
                      <w:t xml:space="preserve"> </w:t>
                    </w:r>
                    <w:r>
                      <w:rPr>
                        <w:sz w:val="18"/>
                      </w:rPr>
                      <w:t>sockaddr</w:t>
                    </w:r>
                    <w:r>
                      <w:rPr>
                        <w:spacing w:val="-5"/>
                        <w:sz w:val="18"/>
                      </w:rPr>
                      <w:t xml:space="preserve"> </w:t>
                    </w:r>
                    <w:r>
                      <w:rPr>
                        <w:sz w:val="18"/>
                      </w:rPr>
                      <w:t>*</w:t>
                    </w:r>
                    <w:r>
                      <w:rPr>
                        <w:spacing w:val="-5"/>
                        <w:sz w:val="18"/>
                      </w:rPr>
                      <w:t xml:space="preserve"> </w:t>
                    </w:r>
                    <w:r>
                      <w:rPr>
                        <w:sz w:val="18"/>
                      </w:rPr>
                      <w:t>restrict,</w:t>
                    </w:r>
                    <w:r>
                      <w:rPr>
                        <w:spacing w:val="-5"/>
                        <w:sz w:val="18"/>
                      </w:rPr>
                      <w:t xml:space="preserve"> </w:t>
                    </w:r>
                    <w:r>
                      <w:rPr>
                        <w:sz w:val="18"/>
                      </w:rPr>
                      <w:t>socklen_t</w:t>
                    </w:r>
                    <w:r>
                      <w:rPr>
                        <w:spacing w:val="-5"/>
                        <w:sz w:val="18"/>
                      </w:rPr>
                      <w:t xml:space="preserve"> </w:t>
                    </w:r>
                    <w:r>
                      <w:rPr>
                        <w:sz w:val="18"/>
                      </w:rPr>
                      <w:t>*</w:t>
                    </w:r>
                    <w:r>
                      <w:rPr>
                        <w:spacing w:val="-5"/>
                        <w:sz w:val="18"/>
                      </w:rPr>
                      <w:t xml:space="preserve"> </w:t>
                    </w:r>
                    <w:r>
                      <w:rPr>
                        <w:sz w:val="18"/>
                      </w:rPr>
                      <w:t>restrict) asm("_" "accept" );</w:t>
                    </w:r>
                  </w:p>
                  <w:p>
                    <w:pPr>
                      <w:spacing w:before="0" w:line="213" w:lineRule="exact"/>
                      <w:ind w:left="465" w:right="0" w:firstLine="0"/>
                      <w:jc w:val="left"/>
                      <w:rPr>
                        <w:sz w:val="18"/>
                      </w:rPr>
                    </w:pPr>
                    <w:r>
                      <w:rPr>
                        <w:sz w:val="18"/>
                      </w:rPr>
                      <w:t>int</w:t>
                    </w:r>
                    <w:r>
                      <w:rPr>
                        <w:spacing w:val="-4"/>
                        <w:sz w:val="18"/>
                      </w:rPr>
                      <w:t xml:space="preserve"> </w:t>
                    </w:r>
                    <w:r>
                      <w:rPr>
                        <w:sz w:val="18"/>
                      </w:rPr>
                      <w:t>bind(int,</w:t>
                    </w:r>
                    <w:r>
                      <w:rPr>
                        <w:spacing w:val="-4"/>
                        <w:sz w:val="18"/>
                      </w:rPr>
                      <w:t xml:space="preserve"> </w:t>
                    </w:r>
                    <w:r>
                      <w:rPr>
                        <w:sz w:val="18"/>
                      </w:rPr>
                      <w:t>const</w:t>
                    </w:r>
                    <w:r>
                      <w:rPr>
                        <w:spacing w:val="-4"/>
                        <w:sz w:val="18"/>
                      </w:rPr>
                      <w:t xml:space="preserve"> </w:t>
                    </w:r>
                    <w:r>
                      <w:rPr>
                        <w:sz w:val="18"/>
                      </w:rPr>
                      <w:t>struct</w:t>
                    </w:r>
                    <w:r>
                      <w:rPr>
                        <w:spacing w:val="-4"/>
                        <w:sz w:val="18"/>
                      </w:rPr>
                      <w:t xml:space="preserve"> </w:t>
                    </w:r>
                    <w:r>
                      <w:rPr>
                        <w:sz w:val="18"/>
                      </w:rPr>
                      <w:t>sockaddr</w:t>
                    </w:r>
                    <w:r>
                      <w:rPr>
                        <w:spacing w:val="-4"/>
                        <w:sz w:val="18"/>
                      </w:rPr>
                      <w:t xml:space="preserve"> </w:t>
                    </w:r>
                    <w:r>
                      <w:rPr>
                        <w:sz w:val="18"/>
                      </w:rPr>
                      <w:t>*,</w:t>
                    </w:r>
                    <w:r>
                      <w:rPr>
                        <w:spacing w:val="-4"/>
                        <w:sz w:val="18"/>
                      </w:rPr>
                      <w:t xml:space="preserve"> </w:t>
                    </w:r>
                    <w:r>
                      <w:rPr>
                        <w:sz w:val="18"/>
                      </w:rPr>
                      <w:t>socklen_t)</w:t>
                    </w:r>
                    <w:r>
                      <w:rPr>
                        <w:spacing w:val="43"/>
                        <w:sz w:val="18"/>
                      </w:rPr>
                      <w:t xml:space="preserve">  </w:t>
                    </w:r>
                    <w:r>
                      <w:rPr>
                        <w:sz w:val="18"/>
                      </w:rPr>
                      <w:t>asm("_"</w:t>
                    </w:r>
                    <w:r>
                      <w:rPr>
                        <w:spacing w:val="-4"/>
                        <w:sz w:val="18"/>
                      </w:rPr>
                      <w:t xml:space="preserve"> </w:t>
                    </w:r>
                    <w:r>
                      <w:rPr>
                        <w:sz w:val="18"/>
                      </w:rPr>
                      <w:t>"bind"</w:t>
                    </w:r>
                    <w:r>
                      <w:rPr>
                        <w:spacing w:val="-4"/>
                        <w:sz w:val="18"/>
                      </w:rPr>
                      <w:t xml:space="preserve"> </w:t>
                    </w:r>
                    <w:r>
                      <w:rPr>
                        <w:spacing w:val="-5"/>
                        <w:sz w:val="18"/>
                      </w:rPr>
                      <w:t>);</w:t>
                    </w:r>
                  </w:p>
                  <w:p>
                    <w:pPr>
                      <w:spacing w:before="0" w:line="206" w:lineRule="exact"/>
                      <w:ind w:left="465" w:right="0" w:firstLine="0"/>
                      <w:jc w:val="left"/>
                      <w:rPr>
                        <w:sz w:val="18"/>
                      </w:rPr>
                    </w:pPr>
                    <w:r>
                      <w:rPr>
                        <w:sz w:val="18"/>
                      </w:rPr>
                      <w:t>int</w:t>
                    </w:r>
                    <w:r>
                      <w:rPr>
                        <w:spacing w:val="-5"/>
                        <w:sz w:val="18"/>
                      </w:rPr>
                      <w:t xml:space="preserve"> </w:t>
                    </w:r>
                    <w:r>
                      <w:rPr>
                        <w:sz w:val="18"/>
                      </w:rPr>
                      <w:t>connect(int,</w:t>
                    </w:r>
                    <w:r>
                      <w:rPr>
                        <w:spacing w:val="-5"/>
                        <w:sz w:val="18"/>
                      </w:rPr>
                      <w:t xml:space="preserve"> </w:t>
                    </w:r>
                    <w:r>
                      <w:rPr>
                        <w:sz w:val="18"/>
                      </w:rPr>
                      <w:t>const</w:t>
                    </w:r>
                    <w:r>
                      <w:rPr>
                        <w:spacing w:val="-4"/>
                        <w:sz w:val="18"/>
                      </w:rPr>
                      <w:t xml:space="preserve"> </w:t>
                    </w:r>
                    <w:r>
                      <w:rPr>
                        <w:sz w:val="18"/>
                      </w:rPr>
                      <w:t>struct</w:t>
                    </w:r>
                    <w:r>
                      <w:rPr>
                        <w:spacing w:val="-5"/>
                        <w:sz w:val="18"/>
                      </w:rPr>
                      <w:t xml:space="preserve"> </w:t>
                    </w:r>
                    <w:r>
                      <w:rPr>
                        <w:sz w:val="18"/>
                      </w:rPr>
                      <w:t>sockaddr</w:t>
                    </w:r>
                    <w:r>
                      <w:rPr>
                        <w:spacing w:val="-4"/>
                        <w:sz w:val="18"/>
                      </w:rPr>
                      <w:t xml:space="preserve"> </w:t>
                    </w:r>
                    <w:r>
                      <w:rPr>
                        <w:sz w:val="18"/>
                      </w:rPr>
                      <w:t>*,</w:t>
                    </w:r>
                    <w:r>
                      <w:rPr>
                        <w:spacing w:val="-5"/>
                        <w:sz w:val="18"/>
                      </w:rPr>
                      <w:t xml:space="preserve"> </w:t>
                    </w:r>
                    <w:r>
                      <w:rPr>
                        <w:sz w:val="18"/>
                      </w:rPr>
                      <w:t>socklen_t)</w:t>
                    </w:r>
                    <w:r>
                      <w:rPr>
                        <w:spacing w:val="42"/>
                        <w:sz w:val="18"/>
                      </w:rPr>
                      <w:t xml:space="preserve">  </w:t>
                    </w:r>
                    <w:r>
                      <w:rPr>
                        <w:sz w:val="18"/>
                      </w:rPr>
                      <w:t>asm("_"</w:t>
                    </w:r>
                    <w:r>
                      <w:rPr>
                        <w:spacing w:val="-4"/>
                        <w:sz w:val="18"/>
                      </w:rPr>
                      <w:t xml:space="preserve"> </w:t>
                    </w:r>
                    <w:r>
                      <w:rPr>
                        <w:sz w:val="18"/>
                      </w:rPr>
                      <w:t>"connect"</w:t>
                    </w:r>
                    <w:r>
                      <w:rPr>
                        <w:spacing w:val="-5"/>
                        <w:sz w:val="18"/>
                      </w:rPr>
                      <w:t xml:space="preserve"> );</w:t>
                    </w:r>
                  </w:p>
                </w:txbxContent>
              </v:textbox>
            </v:shape>
            <w10:wrap type="none"/>
            <w10:anchorlock/>
          </v:group>
        </w:pict>
      </w:r>
    </w:p>
    <w:p>
      <w:pPr>
        <w:spacing w:after="0"/>
        <w:rPr>
          <w:sz w:val="20"/>
        </w:rPr>
        <w:sectPr>
          <w:pgSz w:w="11900" w:h="16840"/>
          <w:pgMar w:top="1600" w:right="1480" w:bottom="280" w:left="1580" w:header="720" w:footer="720" w:gutter="0"/>
          <w:cols w:space="720" w:num="1"/>
        </w:sectPr>
      </w:pPr>
    </w:p>
    <w:p>
      <w:pPr>
        <w:pStyle w:val="3"/>
        <w:ind w:left="104"/>
        <w:rPr>
          <w:sz w:val="20"/>
        </w:rPr>
      </w:pPr>
      <w:r>
        <w:rPr>
          <w:sz w:val="20"/>
        </w:rPr>
        <w:pict>
          <v:group id="docshapegroup651" o:spid="_x0000_s1676" o:spt="203" style="height:562.6pt;width:426.5pt;" coordsize="8530,11252">
            <o:lock v:ext="edit"/>
            <v:rect id="docshape652" o:spid="_x0000_s1677" o:spt="1" style="position:absolute;left:9;top:0;height:221;width:8511;" fillcolor="#D9D9D9" filled="t" stroked="f" coordsize="21600,21600">
              <v:path/>
              <v:fill on="t" focussize="0,0"/>
              <v:stroke on="f"/>
              <v:imagedata o:title=""/>
              <o:lock v:ext="edit"/>
            </v:rect>
            <v:shape id="docshape653" o:spid="_x0000_s1678" style="position:absolute;left:0;top:0;height:221;width:8530;" fillcolor="#000000" filled="t" stroked="f" coordsize="8530,221" path="m10,0l0,0,0,221,10,221,10,0xm8530,0l8520,0,8520,221,8530,221,8530,0xe">
              <v:path arrowok="t"/>
              <v:fill on="t" focussize="0,0"/>
              <v:stroke on="f"/>
              <v:imagedata o:title=""/>
              <o:lock v:ext="edit"/>
            </v:shape>
            <v:rect id="docshape654" o:spid="_x0000_s1679" o:spt="1" style="position:absolute;left:9;top:220;height:221;width:8511;" fillcolor="#D9D9D9" filled="t" stroked="f" coordsize="21600,21600">
              <v:path/>
              <v:fill on="t" focussize="0,0"/>
              <v:stroke on="f"/>
              <v:imagedata o:title=""/>
              <o:lock v:ext="edit"/>
            </v:rect>
            <v:line id="_x0000_s1680" o:spid="_x0000_s1680" o:spt="20" style="position:absolute;left:615;top:425;height:0;width:149;" stroked="t" coordsize="21600,21600">
              <v:path arrowok="t"/>
              <v:fill focussize="0,0"/>
              <v:stroke weight="0.351653543307087pt" color="#000000"/>
              <v:imagedata o:title=""/>
              <o:lock v:ext="edit"/>
            </v:line>
            <v:shape id="docshape655" o:spid="_x0000_s1681" style="position:absolute;left:0;top:220;height:221;width:8530;" fillcolor="#000000" filled="t" stroked="f" coordorigin="0,221" coordsize="8530,221" path="m10,221l0,221,0,442,10,442,10,221xm8530,221l8520,221,8520,442,8530,442,8530,221xe">
              <v:path arrowok="t"/>
              <v:fill on="t" focussize="0,0"/>
              <v:stroke on="f"/>
              <v:imagedata o:title=""/>
              <o:lock v:ext="edit"/>
            </v:shape>
            <v:rect id="docshape656" o:spid="_x0000_s1682" o:spt="1" style="position:absolute;left:9;top:441;height:221;width:8511;" fillcolor="#D9D9D9" filled="t" stroked="f" coordsize="21600,21600">
              <v:path/>
              <v:fill on="t" focussize="0,0"/>
              <v:stroke on="f"/>
              <v:imagedata o:title=""/>
              <o:lock v:ext="edit"/>
            </v:rect>
            <v:shape id="docshape657" o:spid="_x0000_s1683" style="position:absolute;left:0;top:441;height:221;width:8530;" fillcolor="#000000" filled="t" stroked="f" coordorigin="0,442" coordsize="8530,221" path="m10,442l0,442,0,662,10,662,10,442xm8530,442l8520,442,8520,662,8530,662,8530,442xe">
              <v:path arrowok="t"/>
              <v:fill on="t" focussize="0,0"/>
              <v:stroke on="f"/>
              <v:imagedata o:title=""/>
              <o:lock v:ext="edit"/>
            </v:shape>
            <v:rect id="docshape658" o:spid="_x0000_s1684" o:spt="1" style="position:absolute;left:9;top:662;height:216;width:8511;" fillcolor="#D9D9D9" filled="t" stroked="f" coordsize="21600,21600">
              <v:path/>
              <v:fill on="t" focussize="0,0"/>
              <v:stroke on="f"/>
              <v:imagedata o:title=""/>
              <o:lock v:ext="edit"/>
            </v:rect>
            <v:line id="_x0000_s1685" o:spid="_x0000_s1685" o:spt="20" style="position:absolute;left:615;top:862;height:0;width:149;" stroked="t" coordsize="21600,21600">
              <v:path arrowok="t"/>
              <v:fill focussize="0,0"/>
              <v:stroke weight="0.351653543307087pt" color="#000000"/>
              <v:imagedata o:title=""/>
              <o:lock v:ext="edit"/>
            </v:line>
            <v:shape id="docshape659" o:spid="_x0000_s1686" style="position:absolute;left:0;top:662;height:216;width:8530;" fillcolor="#000000" filled="t" stroked="f" coordorigin="0,662" coordsize="8530,216" path="m10,662l0,662,0,878,10,878,10,662xm8530,662l8520,662,8520,878,8530,878,8530,662xe">
              <v:path arrowok="t"/>
              <v:fill on="t" focussize="0,0"/>
              <v:stroke on="f"/>
              <v:imagedata o:title=""/>
              <o:lock v:ext="edit"/>
            </v:shape>
            <v:rect id="docshape660" o:spid="_x0000_s1687" o:spt="1" style="position:absolute;left:9;top:878;height:221;width:8511;" fillcolor="#D9D9D9" filled="t" stroked="f" coordsize="21600,21600">
              <v:path/>
              <v:fill on="t" focussize="0,0"/>
              <v:stroke on="f"/>
              <v:imagedata o:title=""/>
              <o:lock v:ext="edit"/>
            </v:rect>
            <v:shape id="docshape661" o:spid="_x0000_s1688" style="position:absolute;left:0;top:878;height:221;width:8530;" fillcolor="#000000" filled="t" stroked="f" coordorigin="0,878" coordsize="8530,221" path="m10,878l0,878,0,1099,10,1099,10,878xm8530,878l8520,878,8520,1099,8530,1099,8530,878xe">
              <v:path arrowok="t"/>
              <v:fill on="t" focussize="0,0"/>
              <v:stroke on="f"/>
              <v:imagedata o:title=""/>
              <o:lock v:ext="edit"/>
            </v:shape>
            <v:rect id="docshape662" o:spid="_x0000_s1689" o:spt="1" style="position:absolute;left:9;top:1099;height:221;width:8511;" fillcolor="#D9D9D9" filled="t" stroked="f" coordsize="21600,21600">
              <v:path/>
              <v:fill on="t" focussize="0,0"/>
              <v:stroke on="f"/>
              <v:imagedata o:title=""/>
              <o:lock v:ext="edit"/>
            </v:rect>
            <v:line id="_x0000_s1690" o:spid="_x0000_s1690" o:spt="20" style="position:absolute;left:1760;top:1303;height:0;width:150;" stroked="t" coordsize="21600,21600">
              <v:path arrowok="t"/>
              <v:fill focussize="0,0"/>
              <v:stroke weight="0.351653543307087pt" color="#000000"/>
              <v:imagedata o:title=""/>
              <o:lock v:ext="edit"/>
            </v:line>
            <v:shape id="docshape663" o:spid="_x0000_s1691" style="position:absolute;left:0;top:1099;height:221;width:8530;" fillcolor="#000000" filled="t" stroked="f" coordorigin="0,1099" coordsize="8530,221" path="m10,1099l0,1099,0,1320,10,1320,10,1099xm8530,1099l8520,1099,8520,1320,8530,1320,8530,1099xe">
              <v:path arrowok="t"/>
              <v:fill on="t" focussize="0,0"/>
              <v:stroke on="f"/>
              <v:imagedata o:title=""/>
              <o:lock v:ext="edit"/>
            </v:shape>
            <v:rect id="docshape664" o:spid="_x0000_s1692" o:spt="1" style="position:absolute;left:9;top:1320;height:221;width:8511;" fillcolor="#D9D9D9" filled="t" stroked="f" coordsize="21600,21600">
              <v:path/>
              <v:fill on="t" focussize="0,0"/>
              <v:stroke on="f"/>
              <v:imagedata o:title=""/>
              <o:lock v:ext="edit"/>
            </v:rect>
            <v:line id="_x0000_s1693" o:spid="_x0000_s1693" o:spt="20" style="position:absolute;left:3024;top:1524;height:0;width:150;" stroked="t" coordsize="21600,21600">
              <v:path arrowok="t"/>
              <v:fill focussize="0,0"/>
              <v:stroke weight="0.351653543307087pt" color="#000000"/>
              <v:imagedata o:title=""/>
              <o:lock v:ext="edit"/>
            </v:line>
            <v:shape id="docshape665" o:spid="_x0000_s1694" style="position:absolute;left:0;top:1320;height:221;width:8530;" fillcolor="#000000" filled="t" stroked="f" coordorigin="0,1320" coordsize="8530,221" path="m10,1320l0,1320,0,1541,10,1541,10,1320xm8530,1320l8520,1320,8520,1541,8530,1541,8530,1320xe">
              <v:path arrowok="t"/>
              <v:fill on="t" focussize="0,0"/>
              <v:stroke on="f"/>
              <v:imagedata o:title=""/>
              <o:lock v:ext="edit"/>
            </v:shape>
            <v:rect id="docshape666" o:spid="_x0000_s1695" o:spt="1" style="position:absolute;left:9;top:1540;height:221;width:8511;" fillcolor="#D9D9D9" filled="t" stroked="f" coordsize="21600,21600">
              <v:path/>
              <v:fill on="t" focussize="0,0"/>
              <v:stroke on="f"/>
              <v:imagedata o:title=""/>
              <o:lock v:ext="edit"/>
            </v:rect>
            <v:shape id="docshape667" o:spid="_x0000_s1696" style="position:absolute;left:0;top:1540;height:221;width:8530;" fillcolor="#000000" filled="t" stroked="f" coordorigin="0,1541" coordsize="8530,221" path="m10,1541l0,1541,0,1762,10,1762,10,1541xm8530,1541l8520,1541,8520,1762,8530,1762,8530,1541xe">
              <v:path arrowok="t"/>
              <v:fill on="t" focussize="0,0"/>
              <v:stroke on="f"/>
              <v:imagedata o:title=""/>
              <o:lock v:ext="edit"/>
            </v:shape>
            <v:rect id="docshape668" o:spid="_x0000_s1697" o:spt="1" style="position:absolute;left:9;top:1761;height:221;width:8511;" fillcolor="#D9D9D9" filled="t" stroked="f" coordsize="21600,21600">
              <v:path/>
              <v:fill on="t" focussize="0,0"/>
              <v:stroke on="f"/>
              <v:imagedata o:title=""/>
              <o:lock v:ext="edit"/>
            </v:rect>
            <v:line id="_x0000_s1698" o:spid="_x0000_s1698" o:spt="20" style="position:absolute;left:2119;top:1966;height:0;width:149;" stroked="t" coordsize="21600,21600">
              <v:path arrowok="t"/>
              <v:fill focussize="0,0"/>
              <v:stroke weight="0.351653543307087pt" color="#000000"/>
              <v:imagedata o:title=""/>
              <o:lock v:ext="edit"/>
            </v:line>
            <v:shape id="docshape669" o:spid="_x0000_s1699" style="position:absolute;left:0;top:1761;height:221;width:8530;" fillcolor="#000000" filled="t" stroked="f" coordorigin="0,1762" coordsize="8530,221" path="m10,1762l0,1762,0,1982,10,1982,10,1762xm8530,1762l8520,1762,8520,1982,8530,1982,8530,1762xe">
              <v:path arrowok="t"/>
              <v:fill on="t" focussize="0,0"/>
              <v:stroke on="f"/>
              <v:imagedata o:title=""/>
              <o:lock v:ext="edit"/>
            </v:shape>
            <v:rect id="docshape670" o:spid="_x0000_s1700" o:spt="1" style="position:absolute;left:9;top:1982;height:216;width:8511;" fillcolor="#D9D9D9" filled="t" stroked="f" coordsize="21600,21600">
              <v:path/>
              <v:fill on="t" focussize="0,0"/>
              <v:stroke on="f"/>
              <v:imagedata o:title=""/>
              <o:lock v:ext="edit"/>
            </v:rect>
            <v:line id="_x0000_s1701" o:spid="_x0000_s1701" o:spt="20" style="position:absolute;left:3583;top:2182;height:0;width:149;" stroked="t" coordsize="21600,21600">
              <v:path arrowok="t"/>
              <v:fill focussize="0,0"/>
              <v:stroke weight="0.351653543307087pt" color="#000000"/>
              <v:imagedata o:title=""/>
              <o:lock v:ext="edit"/>
            </v:line>
            <v:shape id="docshape671" o:spid="_x0000_s1702" style="position:absolute;left:0;top:1982;height:216;width:8530;" fillcolor="#000000" filled="t" stroked="f" coordorigin="0,1982" coordsize="8530,216" path="m10,1982l0,1982,0,2198,10,2198,10,1982xm8530,1982l8520,1982,8520,2198,8530,2198,8530,1982xe">
              <v:path arrowok="t"/>
              <v:fill on="t" focussize="0,0"/>
              <v:stroke on="f"/>
              <v:imagedata o:title=""/>
              <o:lock v:ext="edit"/>
            </v:shape>
            <v:rect id="docshape672" o:spid="_x0000_s1703" o:spt="1" style="position:absolute;left:9;top:2198;height:221;width:8511;" fillcolor="#D9D9D9" filled="t" stroked="f" coordsize="21600,21600">
              <v:path/>
              <v:fill on="t" focussize="0,0"/>
              <v:stroke on="f"/>
              <v:imagedata o:title=""/>
              <o:lock v:ext="edit"/>
            </v:rect>
            <v:line id="_x0000_s1704" o:spid="_x0000_s1704" o:spt="20" style="position:absolute;left:3536;top:2403;height:0;width:150;" stroked="t" coordsize="21600,21600">
              <v:path arrowok="t"/>
              <v:fill focussize="0,0"/>
              <v:stroke weight="0.351653543307087pt" color="#000000"/>
              <v:imagedata o:title=""/>
              <o:lock v:ext="edit"/>
            </v:line>
            <v:shape id="docshape673" o:spid="_x0000_s1705" style="position:absolute;left:0;top:2198;height:221;width:8530;" fillcolor="#000000" filled="t" stroked="f" coordorigin="0,2198" coordsize="8530,221" path="m10,2198l0,2198,0,2419,10,2419,10,2198xm8530,2198l8520,2198,8520,2419,8530,2419,8530,2198xe">
              <v:path arrowok="t"/>
              <v:fill on="t" focussize="0,0"/>
              <v:stroke on="f"/>
              <v:imagedata o:title=""/>
              <o:lock v:ext="edit"/>
            </v:shape>
            <v:rect id="docshape674" o:spid="_x0000_s1706" o:spt="1" style="position:absolute;left:9;top:2419;height:221;width:8511;" fillcolor="#D9D9D9" filled="t" stroked="f" coordsize="21600,21600">
              <v:path/>
              <v:fill on="t" focussize="0,0"/>
              <v:stroke on="f"/>
              <v:imagedata o:title=""/>
              <o:lock v:ext="edit"/>
            </v:rect>
            <v:line id="_x0000_s1707" o:spid="_x0000_s1707" o:spt="20" style="position:absolute;left:4095;top:2623;height:0;width:149;" stroked="t" coordsize="21600,21600">
              <v:path arrowok="t"/>
              <v:fill focussize="0,0"/>
              <v:stroke weight="0.351653543307087pt" color="#000000"/>
              <v:imagedata o:title=""/>
              <o:lock v:ext="edit"/>
            </v:line>
            <v:shape id="docshape675" o:spid="_x0000_s1708" style="position:absolute;left:0;top:2419;height:221;width:8530;" fillcolor="#000000" filled="t" stroked="f" coordorigin="0,2419" coordsize="8530,221" path="m10,2419l0,2419,0,2640,10,2640,10,2419xm8530,2419l8520,2419,8520,2640,8530,2640,8530,2419xe">
              <v:path arrowok="t"/>
              <v:fill on="t" focussize="0,0"/>
              <v:stroke on="f"/>
              <v:imagedata o:title=""/>
              <o:lock v:ext="edit"/>
            </v:shape>
            <v:rect id="docshape676" o:spid="_x0000_s1709" o:spt="1" style="position:absolute;left:9;top:2640;height:221;width:8511;" fillcolor="#D9D9D9" filled="t" stroked="f" coordsize="21600,21600">
              <v:path/>
              <v:fill on="t" focussize="0,0"/>
              <v:stroke on="f"/>
              <v:imagedata o:title=""/>
              <o:lock v:ext="edit"/>
            </v:rect>
            <v:shape id="docshape677" o:spid="_x0000_s1710" style="position:absolute;left:0;top:2640;height:221;width:8530;" fillcolor="#000000" filled="t" stroked="f" coordorigin="0,2640" coordsize="8530,221" path="m10,2640l0,2640,0,2861,10,2861,10,2640xm8530,2640l8520,2640,8520,2861,8530,2861,8530,2640xe">
              <v:path arrowok="t"/>
              <v:fill on="t" focussize="0,0"/>
              <v:stroke on="f"/>
              <v:imagedata o:title=""/>
              <o:lock v:ext="edit"/>
            </v:shape>
            <v:rect id="docshape678" o:spid="_x0000_s1711" o:spt="1" style="position:absolute;left:9;top:2860;height:221;width:8511;" fillcolor="#D9D9D9" filled="t" stroked="f" coordsize="21600,21600">
              <v:path/>
              <v:fill on="t" focussize="0,0"/>
              <v:stroke on="f"/>
              <v:imagedata o:title=""/>
              <o:lock v:ext="edit"/>
            </v:rect>
            <v:line id="_x0000_s1712" o:spid="_x0000_s1712" o:spt="20" style="position:absolute;left:3562;top:3065;height:0;width:151;" stroked="t" coordsize="21600,21600">
              <v:path arrowok="t"/>
              <v:fill focussize="0,0"/>
              <v:stroke weight="0.351653543307087pt" color="#000000"/>
              <v:imagedata o:title=""/>
              <o:lock v:ext="edit"/>
            </v:line>
            <v:shape id="docshape679" o:spid="_x0000_s1713" style="position:absolute;left:0;top:2860;height:221;width:8530;" fillcolor="#000000" filled="t" stroked="f" coordorigin="0,2861" coordsize="8530,221" path="m10,2861l0,2861,0,3082,10,3082,10,2861xm8530,2861l8520,2861,8520,3082,8530,3082,8530,2861xe">
              <v:path arrowok="t"/>
              <v:fill on="t" focussize="0,0"/>
              <v:stroke on="f"/>
              <v:imagedata o:title=""/>
              <o:lock v:ext="edit"/>
            </v:shape>
            <v:rect id="docshape680" o:spid="_x0000_s1714" o:spt="1" style="position:absolute;left:9;top:3081;height:221;width:8511;" fillcolor="#D9D9D9" filled="t" stroked="f" coordsize="21600,21600">
              <v:path/>
              <v:fill on="t" focussize="0,0"/>
              <v:stroke on="f"/>
              <v:imagedata o:title=""/>
              <o:lock v:ext="edit"/>
            </v:rect>
            <v:shape id="docshape681" o:spid="_x0000_s1715" style="position:absolute;left:0;top:3081;height:221;width:8530;" fillcolor="#000000" filled="t" stroked="f" coordorigin="0,3082" coordsize="8530,221" path="m10,3082l0,3082,0,3302,10,3302,10,3082xm8530,3082l8520,3082,8520,3302,8530,3302,8530,3082xe">
              <v:path arrowok="t"/>
              <v:fill on="t" focussize="0,0"/>
              <v:stroke on="f"/>
              <v:imagedata o:title=""/>
              <o:lock v:ext="edit"/>
            </v:shape>
            <v:rect id="docshape682" o:spid="_x0000_s1716" o:spt="1" style="position:absolute;left:9;top:3302;height:216;width:8511;" fillcolor="#D9D9D9" filled="t" stroked="f" coordsize="21600,21600">
              <v:path/>
              <v:fill on="t" focussize="0,0"/>
              <v:stroke on="f"/>
              <v:imagedata o:title=""/>
              <o:lock v:ext="edit"/>
            </v:rect>
            <v:shape id="docshape683" o:spid="_x0000_s1717" style="position:absolute;left:0;top:3302;height:216;width:8530;" fillcolor="#000000" filled="t" stroked="f" coordorigin="0,3302" coordsize="8530,216" path="m10,3302l0,3302,0,3518,10,3518,10,3302xm8530,3302l8520,3302,8520,3518,8530,3518,8530,3302xe">
              <v:path arrowok="t"/>
              <v:fill on="t" focussize="0,0"/>
              <v:stroke on="f"/>
              <v:imagedata o:title=""/>
              <o:lock v:ext="edit"/>
            </v:shape>
            <v:rect id="docshape684" o:spid="_x0000_s1718" o:spt="1" style="position:absolute;left:9;top:3518;height:221;width:8511;" fillcolor="#D9D9D9" filled="t" stroked="f" coordsize="21600,21600">
              <v:path/>
              <v:fill on="t" focussize="0,0"/>
              <v:stroke on="f"/>
              <v:imagedata o:title=""/>
              <o:lock v:ext="edit"/>
            </v:rect>
            <v:shape id="docshape685" o:spid="_x0000_s1719" style="position:absolute;left:1949;top:3722;height:2;width:958;" filled="f" stroked="t" coordorigin="1949,3723" coordsize="958,0" path="m1949,3723l2099,3723m2756,3723l2907,3723e">
              <v:path arrowok="t"/>
              <v:fill on="f" focussize="0,0"/>
              <v:stroke weight="0.351653543307087pt" color="#000000"/>
              <v:imagedata o:title=""/>
              <o:lock v:ext="edit"/>
            </v:shape>
            <v:shape id="docshape686" o:spid="_x0000_s1720" style="position:absolute;left:0;top:3518;height:221;width:8530;" fillcolor="#000000" filled="t" stroked="f" coordorigin="0,3518" coordsize="8530,221" path="m10,3518l0,3518,0,3739,10,3739,10,3518xm8530,3518l8520,3518,8520,3739,8530,3739,8530,3518xe">
              <v:path arrowok="t"/>
              <v:fill on="t" focussize="0,0"/>
              <v:stroke on="f"/>
              <v:imagedata o:title=""/>
              <o:lock v:ext="edit"/>
            </v:shape>
            <v:rect id="docshape687" o:spid="_x0000_s1721" o:spt="1" style="position:absolute;left:9;top:3739;height:221;width:8511;" fillcolor="#D9D9D9" filled="t" stroked="f" coordsize="21600,21600">
              <v:path/>
              <v:fill on="t" focussize="0,0"/>
              <v:stroke on="f"/>
              <v:imagedata o:title=""/>
              <o:lock v:ext="edit"/>
            </v:rect>
            <v:shape id="docshape688" o:spid="_x0000_s1722" style="position:absolute;left:0;top:3739;height:221;width:8530;" fillcolor="#000000" filled="t" stroked="f" coordorigin="0,3739" coordsize="8530,221" path="m10,3739l0,3739,0,3960,10,3960,10,3739xm8530,3739l8520,3739,8520,3960,8530,3960,8530,3739xe">
              <v:path arrowok="t"/>
              <v:fill on="t" focussize="0,0"/>
              <v:stroke on="f"/>
              <v:imagedata o:title=""/>
              <o:lock v:ext="edit"/>
            </v:shape>
            <v:rect id="docshape689" o:spid="_x0000_s1723" o:spt="1" style="position:absolute;left:9;top:3960;height:221;width:8511;" fillcolor="#D9D9D9" filled="t" stroked="f" coordsize="21600,21600">
              <v:path/>
              <v:fill on="t" focussize="0,0"/>
              <v:stroke on="f"/>
              <v:imagedata o:title=""/>
              <o:lock v:ext="edit"/>
            </v:rect>
            <v:line id="_x0000_s1724" o:spid="_x0000_s1724" o:spt="20" style="position:absolute;left:2839;top:4164;height:0;width:150;" stroked="t" coordsize="21600,21600">
              <v:path arrowok="t"/>
              <v:fill focussize="0,0"/>
              <v:stroke weight="0.351653543307087pt" color="#000000"/>
              <v:imagedata o:title=""/>
              <o:lock v:ext="edit"/>
            </v:line>
            <v:shape id="docshape690" o:spid="_x0000_s1725" style="position:absolute;left:0;top:3960;height:221;width:8530;" fillcolor="#000000" filled="t" stroked="f" coordorigin="0,3960" coordsize="8530,221" path="m10,3960l0,3960,0,4181,10,4181,10,3960xm8530,3960l8520,3960,8520,4181,8530,4181,8530,3960xe">
              <v:path arrowok="t"/>
              <v:fill on="t" focussize="0,0"/>
              <v:stroke on="f"/>
              <v:imagedata o:title=""/>
              <o:lock v:ext="edit"/>
            </v:shape>
            <v:rect id="docshape691" o:spid="_x0000_s1726" o:spt="1" style="position:absolute;left:9;top:4180;height:221;width:8511;" fillcolor="#D9D9D9" filled="t" stroked="f" coordsize="21600,21600">
              <v:path/>
              <v:fill on="t" focussize="0,0"/>
              <v:stroke on="f"/>
              <v:imagedata o:title=""/>
              <o:lock v:ext="edit"/>
            </v:rect>
            <v:shape id="docshape692" o:spid="_x0000_s1727" style="position:absolute;left:0;top:4180;height:221;width:8530;" fillcolor="#000000" filled="t" stroked="f" coordorigin="0,4181" coordsize="8530,221" path="m10,4181l0,4181,0,4402,10,4402,10,4181xm8530,4181l8520,4181,8520,4402,8530,4402,8530,4181xe">
              <v:path arrowok="t"/>
              <v:fill on="t" focussize="0,0"/>
              <v:stroke on="f"/>
              <v:imagedata o:title=""/>
              <o:lock v:ext="edit"/>
            </v:shape>
            <v:rect id="docshape693" o:spid="_x0000_s1728" o:spt="1" style="position:absolute;left:9;top:4401;height:221;width:8511;" fillcolor="#D9D9D9" filled="t" stroked="f" coordsize="21600,21600">
              <v:path/>
              <v:fill on="t" focussize="0,0"/>
              <v:stroke on="f"/>
              <v:imagedata o:title=""/>
              <o:lock v:ext="edit"/>
            </v:rect>
            <v:shape id="docshape694" o:spid="_x0000_s1729" style="position:absolute;left:0;top:4401;height:221;width:8530;" fillcolor="#000000" filled="t" stroked="f" coordorigin="0,4402" coordsize="8530,221" path="m10,4402l0,4402,0,4622,10,4622,10,4402xm8530,4402l8520,4402,8520,4622,8530,4622,8530,4402xe">
              <v:path arrowok="t"/>
              <v:fill on="t" focussize="0,0"/>
              <v:stroke on="f"/>
              <v:imagedata o:title=""/>
              <o:lock v:ext="edit"/>
            </v:shape>
            <v:rect id="docshape695" o:spid="_x0000_s1730" o:spt="1" style="position:absolute;left:9;top:4622;height:216;width:8511;" fillcolor="#D9D9D9" filled="t" stroked="f" coordsize="21600,21600">
              <v:path/>
              <v:fill on="t" focussize="0,0"/>
              <v:stroke on="f"/>
              <v:imagedata o:title=""/>
              <o:lock v:ext="edit"/>
            </v:rect>
            <v:shape id="docshape696" o:spid="_x0000_s1731" style="position:absolute;left:0;top:4622;height:216;width:8530;" fillcolor="#000000" filled="t" stroked="f" coordorigin="0,4622" coordsize="8530,216" path="m10,4622l0,4622,0,4838,10,4838,10,4622xm8530,4622l8520,4622,8520,4838,8530,4838,8530,4622xe">
              <v:path arrowok="t"/>
              <v:fill on="t" focussize="0,0"/>
              <v:stroke on="f"/>
              <v:imagedata o:title=""/>
              <o:lock v:ext="edit"/>
            </v:shape>
            <v:rect id="docshape697" o:spid="_x0000_s1732" o:spt="1" style="position:absolute;left:9;top:4838;height:221;width:8511;" fillcolor="#D9D9D9" filled="t" stroked="f" coordsize="21600,21600">
              <v:path/>
              <v:fill on="t" focussize="0,0"/>
              <v:stroke on="f"/>
              <v:imagedata o:title=""/>
              <o:lock v:ext="edit"/>
            </v:rect>
            <v:shape id="docshape698" o:spid="_x0000_s1733" style="position:absolute;left:0;top:4838;height:221;width:8530;" fillcolor="#000000" filled="t" stroked="f" coordorigin="0,4838" coordsize="8530,221" path="m10,4838l0,4838,0,5059,10,5059,10,4838xm8530,4838l8520,4838,8520,5059,8530,5059,8530,4838xe">
              <v:path arrowok="t"/>
              <v:fill on="t" focussize="0,0"/>
              <v:stroke on="f"/>
              <v:imagedata o:title=""/>
              <o:lock v:ext="edit"/>
            </v:shape>
            <v:rect id="docshape699" o:spid="_x0000_s1734" o:spt="1" style="position:absolute;left:9;top:5059;height:221;width:8511;" fillcolor="#D9D9D9" filled="t" stroked="f" coordsize="21600,21600">
              <v:path/>
              <v:fill on="t" focussize="0,0"/>
              <v:stroke on="f"/>
              <v:imagedata o:title=""/>
              <o:lock v:ext="edit"/>
            </v:rect>
            <v:shape id="docshape700" o:spid="_x0000_s1735" style="position:absolute;left:0;top:5059;height:221;width:8530;" fillcolor="#000000" filled="t" stroked="f" coordorigin="0,5059" coordsize="8530,221" path="m10,5059l0,5059,0,5280,10,5280,10,5059xm8530,5059l8520,5059,8520,5280,8530,5280,8530,5059xe">
              <v:path arrowok="t"/>
              <v:fill on="t" focussize="0,0"/>
              <v:stroke on="f"/>
              <v:imagedata o:title=""/>
              <o:lock v:ext="edit"/>
            </v:shape>
            <v:rect id="docshape701" o:spid="_x0000_s1736" o:spt="1" style="position:absolute;left:9;top:5280;height:221;width:8511;" fillcolor="#D9D9D9" filled="t" stroked="f" coordsize="21600,21600">
              <v:path/>
              <v:fill on="t" focussize="0,0"/>
              <v:stroke on="f"/>
              <v:imagedata o:title=""/>
              <o:lock v:ext="edit"/>
            </v:rect>
            <v:shape id="docshape702" o:spid="_x0000_s1737" style="position:absolute;left:0;top:5280;height:221;width:8530;" fillcolor="#000000" filled="t" stroked="f" coordorigin="0,5280" coordsize="8530,221" path="m10,5280l0,5280,0,5501,10,5501,10,5280xm8530,5280l8520,5280,8520,5501,8530,5501,8530,5280xe">
              <v:path arrowok="t"/>
              <v:fill on="t" focussize="0,0"/>
              <v:stroke on="f"/>
              <v:imagedata o:title=""/>
              <o:lock v:ext="edit"/>
            </v:shape>
            <v:rect id="docshape703" o:spid="_x0000_s1738" o:spt="1" style="position:absolute;left:9;top:5500;height:221;width:8511;" fillcolor="#D9D9D9" filled="t" stroked="f" coordsize="21600,21600">
              <v:path/>
              <v:fill on="t" focussize="0,0"/>
              <v:stroke on="f"/>
              <v:imagedata o:title=""/>
              <o:lock v:ext="edit"/>
            </v:rect>
            <v:shape id="docshape704" o:spid="_x0000_s1739" style="position:absolute;left:0;top:5500;height:221;width:8530;" fillcolor="#000000" filled="t" stroked="f" coordorigin="0,5501" coordsize="8530,221" path="m10,5501l0,5501,0,5722,10,5722,10,5501xm8530,5501l8520,5501,8520,5722,8530,5722,8530,5501xe">
              <v:path arrowok="t"/>
              <v:fill on="t" focussize="0,0"/>
              <v:stroke on="f"/>
              <v:imagedata o:title=""/>
              <o:lock v:ext="edit"/>
            </v:shape>
            <v:rect id="docshape705" o:spid="_x0000_s1740" o:spt="1" style="position:absolute;left:9;top:5721;height:221;width:8511;" fillcolor="#D9D9D9" filled="t" stroked="f" coordsize="21600,21600">
              <v:path/>
              <v:fill on="t" focussize="0,0"/>
              <v:stroke on="f"/>
              <v:imagedata o:title=""/>
              <o:lock v:ext="edit"/>
            </v:rect>
            <v:shape id="docshape706" o:spid="_x0000_s1741" style="position:absolute;left:0;top:5721;height:221;width:8530;" fillcolor="#000000" filled="t" stroked="f" coordorigin="0,5722" coordsize="8530,221" path="m10,5722l0,5722,0,5942,10,5942,10,5722xm8530,5722l8520,5722,8520,5942,8530,5942,8530,5722xe">
              <v:path arrowok="t"/>
              <v:fill on="t" focussize="0,0"/>
              <v:stroke on="f"/>
              <v:imagedata o:title=""/>
              <o:lock v:ext="edit"/>
            </v:shape>
            <v:rect id="docshape707" o:spid="_x0000_s1742" o:spt="1" style="position:absolute;left:9;top:5942;height:216;width:8511;" fillcolor="#D9D9D9" filled="t" stroked="f" coordsize="21600,21600">
              <v:path/>
              <v:fill on="t" focussize="0,0"/>
              <v:stroke on="f"/>
              <v:imagedata o:title=""/>
              <o:lock v:ext="edit"/>
            </v:rect>
            <v:shape id="docshape708" o:spid="_x0000_s1743" style="position:absolute;left:0;top:5942;height:216;width:8530;" fillcolor="#000000" filled="t" stroked="f" coordorigin="0,5942" coordsize="8530,216" path="m10,5942l0,5942,0,6158,10,6158,10,5942xm8530,5942l8520,5942,8520,6158,8530,6158,8530,5942xe">
              <v:path arrowok="t"/>
              <v:fill on="t" focussize="0,0"/>
              <v:stroke on="f"/>
              <v:imagedata o:title=""/>
              <o:lock v:ext="edit"/>
            </v:shape>
            <v:rect id="docshape709" o:spid="_x0000_s1744" o:spt="1" style="position:absolute;left:9;top:6158;height:221;width:8511;" fillcolor="#D9D9D9" filled="t" stroked="f" coordsize="21600,21600">
              <v:path/>
              <v:fill on="t" focussize="0,0"/>
              <v:stroke on="f"/>
              <v:imagedata o:title=""/>
              <o:lock v:ext="edit"/>
            </v:rect>
            <v:shape id="docshape710" o:spid="_x0000_s1745" style="position:absolute;left:0;top:6158;height:221;width:8530;" fillcolor="#000000" filled="t" stroked="f" coordorigin="0,6158" coordsize="8530,221" path="m10,6158l0,6158,0,6379,10,6379,10,6158xm8530,6158l8520,6158,8520,6379,8530,6379,8530,6158xe">
              <v:path arrowok="t"/>
              <v:fill on="t" focussize="0,0"/>
              <v:stroke on="f"/>
              <v:imagedata o:title=""/>
              <o:lock v:ext="edit"/>
            </v:shape>
            <v:rect id="docshape711" o:spid="_x0000_s1746" o:spt="1" style="position:absolute;left:9;top:6379;height:221;width:8511;" fillcolor="#D9D9D9" filled="t" stroked="f" coordsize="21600,21600">
              <v:path/>
              <v:fill on="t" focussize="0,0"/>
              <v:stroke on="f"/>
              <v:imagedata o:title=""/>
              <o:lock v:ext="edit"/>
            </v:rect>
            <v:shape id="docshape712" o:spid="_x0000_s1747" style="position:absolute;left:0;top:6379;height:221;width:8530;" fillcolor="#000000" filled="t" stroked="f" coordorigin="0,6379" coordsize="8530,221" path="m10,6379l0,6379,0,6600,10,6600,10,6379xm8530,6379l8520,6379,8520,6600,8530,6600,8530,6379xe">
              <v:path arrowok="t"/>
              <v:fill on="t" focussize="0,0"/>
              <v:stroke on="f"/>
              <v:imagedata o:title=""/>
              <o:lock v:ext="edit"/>
            </v:shape>
            <v:rect id="docshape713" o:spid="_x0000_s1748" o:spt="1" style="position:absolute;left:9;top:6600;height:221;width:8511;" fillcolor="#D9D9D9" filled="t" stroked="f" coordsize="21600,21600">
              <v:path/>
              <v:fill on="t" focussize="0,0"/>
              <v:stroke on="f"/>
              <v:imagedata o:title=""/>
              <o:lock v:ext="edit"/>
            </v:rect>
            <v:shape id="docshape714" o:spid="_x0000_s1749" style="position:absolute;left:0;top:6600;height:221;width:8530;" fillcolor="#000000" filled="t" stroked="f" coordorigin="0,6600" coordsize="8530,221" path="m10,6600l0,6600,0,6821,10,6821,10,6600xm8530,6600l8520,6600,8520,6821,8530,6821,8530,6600xe">
              <v:path arrowok="t"/>
              <v:fill on="t" focussize="0,0"/>
              <v:stroke on="f"/>
              <v:imagedata o:title=""/>
              <o:lock v:ext="edit"/>
            </v:shape>
            <v:rect id="docshape715" o:spid="_x0000_s1750" o:spt="1" style="position:absolute;left:9;top:6820;height:221;width:8511;" fillcolor="#D9D9D9" filled="t" stroked="f" coordsize="21600,21600">
              <v:path/>
              <v:fill on="t" focussize="0,0"/>
              <v:stroke on="f"/>
              <v:imagedata o:title=""/>
              <o:lock v:ext="edit"/>
            </v:rect>
            <v:shape id="docshape716" o:spid="_x0000_s1751" style="position:absolute;left:0;top:6820;height:221;width:8530;" fillcolor="#000000" filled="t" stroked="f" coordorigin="0,6821" coordsize="8530,221" path="m10,6821l0,6821,0,7042,10,7042,10,6821xm8530,6821l8520,6821,8520,7042,8530,7042,8530,6821xe">
              <v:path arrowok="t"/>
              <v:fill on="t" focussize="0,0"/>
              <v:stroke on="f"/>
              <v:imagedata o:title=""/>
              <o:lock v:ext="edit"/>
            </v:shape>
            <v:rect id="docshape717" o:spid="_x0000_s1752" o:spt="1" style="position:absolute;left:9;top:7041;height:221;width:8511;" fillcolor="#D9D9D9" filled="t" stroked="f" coordsize="21600,21600">
              <v:path/>
              <v:fill on="t" focussize="0,0"/>
              <v:stroke on="f"/>
              <v:imagedata o:title=""/>
              <o:lock v:ext="edit"/>
            </v:rect>
            <v:shape id="docshape718" o:spid="_x0000_s1753" style="position:absolute;left:0;top:7041;height:221;width:8530;" fillcolor="#000000" filled="t" stroked="f" coordorigin="0,7042" coordsize="8530,221" path="m10,7042l0,7042,0,7262,10,7262,10,7042xm8530,7042l8520,7042,8520,7262,8530,7262,8530,7042xe">
              <v:path arrowok="t"/>
              <v:fill on="t" focussize="0,0"/>
              <v:stroke on="f"/>
              <v:imagedata o:title=""/>
              <o:lock v:ext="edit"/>
            </v:shape>
            <v:rect id="docshape719" o:spid="_x0000_s1754" o:spt="1" style="position:absolute;left:9;top:7262;height:216;width:8511;" fillcolor="#D9D9D9" filled="t" stroked="f" coordsize="21600,21600">
              <v:path/>
              <v:fill on="t" focussize="0,0"/>
              <v:stroke on="f"/>
              <v:imagedata o:title=""/>
              <o:lock v:ext="edit"/>
            </v:rect>
            <v:shape id="docshape720" o:spid="_x0000_s1755" style="position:absolute;left:0;top:7262;height:216;width:8530;" fillcolor="#000000" filled="t" stroked="f" coordorigin="0,7262" coordsize="8530,216" path="m10,7262l0,7262,0,7478,10,7478,10,7262xm8530,7262l8520,7262,8520,7478,8530,7478,8530,7262xe">
              <v:path arrowok="t"/>
              <v:fill on="t" focussize="0,0"/>
              <v:stroke on="f"/>
              <v:imagedata o:title=""/>
              <o:lock v:ext="edit"/>
            </v:shape>
            <v:rect id="docshape721" o:spid="_x0000_s1756" o:spt="1" style="position:absolute;left:9;top:7478;height:221;width:8511;" fillcolor="#D9D9D9" filled="t" stroked="f" coordsize="21600,21600">
              <v:path/>
              <v:fill on="t" focussize="0,0"/>
              <v:stroke on="f"/>
              <v:imagedata o:title=""/>
              <o:lock v:ext="edit"/>
            </v:rect>
            <v:shape id="docshape722" o:spid="_x0000_s1757" style="position:absolute;left:2432;top:7682;height:2;width:4550;" filled="f" stroked="t" coordorigin="2432,7683" coordsize="4550,0" path="m2432,7683l2582,7683m3304,7683l3454,7683m5803,7683l5953,7683m6833,7683l6982,7683e">
              <v:path arrowok="t"/>
              <v:fill on="f" focussize="0,0"/>
              <v:stroke weight="0.351653543307087pt" color="#000000"/>
              <v:imagedata o:title=""/>
              <o:lock v:ext="edit"/>
            </v:shape>
            <v:shape id="docshape723" o:spid="_x0000_s1758" style="position:absolute;left:0;top:7478;height:221;width:8530;" fillcolor="#000000" filled="t" stroked="f" coordorigin="0,7478" coordsize="8530,221" path="m10,7478l0,7478,0,7699,10,7699,10,7478xm8530,7478l8520,7478,8520,7699,8530,7699,8530,7478xe">
              <v:path arrowok="t"/>
              <v:fill on="t" focussize="0,0"/>
              <v:stroke on="f"/>
              <v:imagedata o:title=""/>
              <o:lock v:ext="edit"/>
            </v:shape>
            <v:rect id="docshape724" o:spid="_x0000_s1759" o:spt="1" style="position:absolute;left:9;top:7699;height:221;width:8511;" fillcolor="#D9D9D9" filled="t" stroked="f" coordsize="21600,21600">
              <v:path/>
              <v:fill on="t" focussize="0,0"/>
              <v:stroke on="f"/>
              <v:imagedata o:title=""/>
              <o:lock v:ext="edit"/>
            </v:rect>
            <v:line id="_x0000_s1760" o:spid="_x0000_s1760" o:spt="20" style="position:absolute;left:1422;top:7903;height:0;width:149;" stroked="t" coordsize="21600,21600">
              <v:path arrowok="t"/>
              <v:fill focussize="0,0"/>
              <v:stroke weight="0.351653543307087pt" color="#000000"/>
              <v:imagedata o:title=""/>
              <o:lock v:ext="edit"/>
            </v:line>
            <v:shape id="docshape725" o:spid="_x0000_s1761" style="position:absolute;left:0;top:7699;height:221;width:8530;" fillcolor="#000000" filled="t" stroked="f" coordorigin="0,7699" coordsize="8530,221" path="m10,7699l0,7699,0,7920,10,7920,10,7699xm8530,7699l8520,7699,8520,7920,8530,7920,8530,7699xe">
              <v:path arrowok="t"/>
              <v:fill on="t" focussize="0,0"/>
              <v:stroke on="f"/>
              <v:imagedata o:title=""/>
              <o:lock v:ext="edit"/>
            </v:shape>
            <v:rect id="docshape726" o:spid="_x0000_s1762" o:spt="1" style="position:absolute;left:9;top:7920;height:221;width:8511;" fillcolor="#D9D9D9" filled="t" stroked="f" coordsize="21600,21600">
              <v:path/>
              <v:fill on="t" focussize="0,0"/>
              <v:stroke on="f"/>
              <v:imagedata o:title=""/>
              <o:lock v:ext="edit"/>
            </v:rect>
            <v:shape id="docshape727" o:spid="_x0000_s1763" style="position:absolute;left:0;top:7920;height:221;width:8530;" fillcolor="#000000" filled="t" stroked="f" coordorigin="0,7920" coordsize="8530,221" path="m10,7920l0,7920,0,8141,10,8141,10,7920xm8530,7920l8520,7920,8520,8141,8530,8141,8530,7920xe">
              <v:path arrowok="t"/>
              <v:fill on="t" focussize="0,0"/>
              <v:stroke on="f"/>
              <v:imagedata o:title=""/>
              <o:lock v:ext="edit"/>
            </v:shape>
            <v:rect id="docshape728" o:spid="_x0000_s1764" o:spt="1" style="position:absolute;left:9;top:8140;height:221;width:8511;" fillcolor="#D9D9D9" filled="t" stroked="f" coordsize="21600,21600">
              <v:path/>
              <v:fill on="t" focussize="0,0"/>
              <v:stroke on="f"/>
              <v:imagedata o:title=""/>
              <o:lock v:ext="edit"/>
            </v:rect>
            <v:shape id="docshape729" o:spid="_x0000_s1765" style="position:absolute;left:0;top:8140;height:221;width:8530;" fillcolor="#000000" filled="t" stroked="f" coordorigin="0,8141" coordsize="8530,221" path="m10,8141l0,8141,0,8362,10,8362,10,8141xm8530,8141l8520,8141,8520,8362,8530,8362,8530,8141xe">
              <v:path arrowok="t"/>
              <v:fill on="t" focussize="0,0"/>
              <v:stroke on="f"/>
              <v:imagedata o:title=""/>
              <o:lock v:ext="edit"/>
            </v:shape>
            <v:rect id="docshape730" o:spid="_x0000_s1766" o:spt="1" style="position:absolute;left:9;top:8361;height:221;width:8511;" fillcolor="#D9D9D9" filled="t" stroked="f" coordsize="21600,21600">
              <v:path/>
              <v:fill on="t" focussize="0,0"/>
              <v:stroke on="f"/>
              <v:imagedata o:title=""/>
              <o:lock v:ext="edit"/>
            </v:rect>
            <v:shape id="docshape731" o:spid="_x0000_s1767" style="position:absolute;left:0;top:8361;height:221;width:8530;" fillcolor="#000000" filled="t" stroked="f" coordorigin="0,8362" coordsize="8530,221" path="m10,8362l0,8362,0,8582,10,8582,10,8362xm8530,8362l8520,8362,8520,8582,8530,8582,8530,8362xe">
              <v:path arrowok="t"/>
              <v:fill on="t" focussize="0,0"/>
              <v:stroke on="f"/>
              <v:imagedata o:title=""/>
              <o:lock v:ext="edit"/>
            </v:shape>
            <v:rect id="docshape732" o:spid="_x0000_s1768" o:spt="1" style="position:absolute;left:9;top:8582;height:216;width:8511;" fillcolor="#D9D9D9" filled="t" stroked="f" coordsize="21600,21600">
              <v:path/>
              <v:fill on="t" focussize="0,0"/>
              <v:stroke on="f"/>
              <v:imagedata o:title=""/>
              <o:lock v:ext="edit"/>
            </v:rect>
            <v:shape id="docshape733" o:spid="_x0000_s1769" style="position:absolute;left:0;top:8582;height:216;width:8530;" fillcolor="#000000" filled="t" stroked="f" coordorigin="0,8582" coordsize="8530,216" path="m10,8582l0,8582,0,8798,10,8798,10,8582xm8530,8582l8520,8582,8520,8798,8530,8798,8530,8582xe">
              <v:path arrowok="t"/>
              <v:fill on="t" focussize="0,0"/>
              <v:stroke on="f"/>
              <v:imagedata o:title=""/>
              <o:lock v:ext="edit"/>
            </v:shape>
            <v:rect id="docshape734" o:spid="_x0000_s1770" o:spt="1" style="position:absolute;left:9;top:8798;height:221;width:8511;" fillcolor="#D9D9D9" filled="t" stroked="f" coordsize="21600,21600">
              <v:path/>
              <v:fill on="t" focussize="0,0"/>
              <v:stroke on="f"/>
              <v:imagedata o:title=""/>
              <o:lock v:ext="edit"/>
            </v:rect>
            <v:shape id="docshape735" o:spid="_x0000_s1771" style="position:absolute;left:0;top:8798;height:221;width:8530;" fillcolor="#000000" filled="t" stroked="f" coordorigin="0,8798" coordsize="8530,221" path="m10,8798l0,8798,0,9019,10,9019,10,8798xm8530,8798l8520,8798,8520,9019,8530,9019,8530,8798xe">
              <v:path arrowok="t"/>
              <v:fill on="t" focussize="0,0"/>
              <v:stroke on="f"/>
              <v:imagedata o:title=""/>
              <o:lock v:ext="edit"/>
            </v:shape>
            <v:rect id="docshape736" o:spid="_x0000_s1772" o:spt="1" style="position:absolute;left:9;top:9019;height:221;width:8511;" fillcolor="#D9D9D9" filled="t" stroked="f" coordsize="21600,21600">
              <v:path/>
              <v:fill on="t" focussize="0,0"/>
              <v:stroke on="f"/>
              <v:imagedata o:title=""/>
              <o:lock v:ext="edit"/>
            </v:rect>
            <v:shape id="docshape737" o:spid="_x0000_s1773" style="position:absolute;left:0;top:9019;height:221;width:8530;" fillcolor="#000000" filled="t" stroked="f" coordorigin="0,9019" coordsize="8530,221" path="m10,9019l0,9019,0,9240,10,9240,10,9019xm8530,9019l8520,9019,8520,9240,8530,9240,8530,9019xe">
              <v:path arrowok="t"/>
              <v:fill on="t" focussize="0,0"/>
              <v:stroke on="f"/>
              <v:imagedata o:title=""/>
              <o:lock v:ext="edit"/>
            </v:shape>
            <v:rect id="docshape738" o:spid="_x0000_s1774" o:spt="1" style="position:absolute;left:9;top:9240;height:221;width:8511;" fillcolor="#D9D9D9" filled="t" stroked="f" coordsize="21600,21600">
              <v:path/>
              <v:fill on="t" focussize="0,0"/>
              <v:stroke on="f"/>
              <v:imagedata o:title=""/>
              <o:lock v:ext="edit"/>
            </v:rect>
            <v:shape id="docshape739" o:spid="_x0000_s1775" style="position:absolute;left:0;top:9240;height:221;width:8530;" fillcolor="#000000" filled="t" stroked="f" coordorigin="0,9240" coordsize="8530,221" path="m10,9240l0,9240,0,9461,10,9461,10,9240xm8530,9240l8520,9240,8520,9461,8530,9461,8530,9240xe">
              <v:path arrowok="t"/>
              <v:fill on="t" focussize="0,0"/>
              <v:stroke on="f"/>
              <v:imagedata o:title=""/>
              <o:lock v:ext="edit"/>
            </v:shape>
            <v:rect id="docshape740" o:spid="_x0000_s1776" o:spt="1" style="position:absolute;left:9;top:9460;height:221;width:8511;" fillcolor="#D9D9D9" filled="t" stroked="f" coordsize="21600,21600">
              <v:path/>
              <v:fill on="t" focussize="0,0"/>
              <v:stroke on="f"/>
              <v:imagedata o:title=""/>
              <o:lock v:ext="edit"/>
            </v:rect>
            <v:shape id="docshape741" o:spid="_x0000_s1777" style="position:absolute;left:0;top:9460;height:221;width:8530;" fillcolor="#000000" filled="t" stroked="f" coordorigin="0,9461" coordsize="8530,221" path="m10,9461l0,9461,0,9682,10,9682,10,9461xm8530,9461l8520,9461,8520,9682,8530,9682,8530,9461xe">
              <v:path arrowok="t"/>
              <v:fill on="t" focussize="0,0"/>
              <v:stroke on="f"/>
              <v:imagedata o:title=""/>
              <o:lock v:ext="edit"/>
            </v:shape>
            <v:rect id="docshape742" o:spid="_x0000_s1778" o:spt="1" style="position:absolute;left:9;top:9681;height:221;width:8511;" fillcolor="#D9D9D9" filled="t" stroked="f" coordsize="21600,21600">
              <v:path/>
              <v:fill on="t" focussize="0,0"/>
              <v:stroke on="f"/>
              <v:imagedata o:title=""/>
              <o:lock v:ext="edit"/>
            </v:rect>
            <v:shape id="docshape743" o:spid="_x0000_s1779" style="position:absolute;left:0;top:9681;height:221;width:8530;" fillcolor="#000000" filled="t" stroked="f" coordorigin="0,9682" coordsize="8530,221" path="m10,9682l0,9682,0,9902,10,9902,10,9682xm8530,9682l8520,9682,8520,9902,8530,9902,8530,9682xe">
              <v:path arrowok="t"/>
              <v:fill on="t" focussize="0,0"/>
              <v:stroke on="f"/>
              <v:imagedata o:title=""/>
              <o:lock v:ext="edit"/>
            </v:shape>
            <v:rect id="docshape744" o:spid="_x0000_s1780" o:spt="1" style="position:absolute;left:9;top:9902;height:216;width:8511;" fillcolor="#D9D9D9" filled="t" stroked="f" coordsize="21600,21600">
              <v:path/>
              <v:fill on="t" focussize="0,0"/>
              <v:stroke on="f"/>
              <v:imagedata o:title=""/>
              <o:lock v:ext="edit"/>
            </v:rect>
            <v:shape id="docshape745" o:spid="_x0000_s1781" style="position:absolute;left:0;top:9902;height:216;width:8530;" fillcolor="#000000" filled="t" stroked="f" coordorigin="0,9902" coordsize="8530,216" path="m10,9902l0,9902,0,10118,10,10118,10,9902xm8530,9902l8520,9902,8520,10118,8530,10118,8530,9902xe">
              <v:path arrowok="t"/>
              <v:fill on="t" focussize="0,0"/>
              <v:stroke on="f"/>
              <v:imagedata o:title=""/>
              <o:lock v:ext="edit"/>
            </v:shape>
            <v:rect id="docshape746" o:spid="_x0000_s1782" o:spt="1" style="position:absolute;left:9;top:10118;height:221;width:8511;" fillcolor="#D9D9D9" filled="t" stroked="f" coordsize="21600,21600">
              <v:path/>
              <v:fill on="t" focussize="0,0"/>
              <v:stroke on="f"/>
              <v:imagedata o:title=""/>
              <o:lock v:ext="edit"/>
            </v:rect>
            <v:shape id="docshape747" o:spid="_x0000_s1783" style="position:absolute;left:0;top:10118;height:221;width:8530;" fillcolor="#000000" filled="t" stroked="f" coordorigin="0,10118" coordsize="8530,221" path="m10,10118l0,10118,0,10339,10,10339,10,10118xm8530,10118l8520,10118,8520,10339,8530,10339,8530,10118xe">
              <v:path arrowok="t"/>
              <v:fill on="t" focussize="0,0"/>
              <v:stroke on="f"/>
              <v:imagedata o:title=""/>
              <o:lock v:ext="edit"/>
            </v:shape>
            <v:rect id="docshape748" o:spid="_x0000_s1784" o:spt="1" style="position:absolute;left:9;top:10339;height:221;width:8511;" fillcolor="#D9D9D9" filled="t" stroked="f" coordsize="21600,21600">
              <v:path/>
              <v:fill on="t" focussize="0,0"/>
              <v:stroke on="f"/>
              <v:imagedata o:title=""/>
              <o:lock v:ext="edit"/>
            </v:rect>
            <v:shape id="docshape749" o:spid="_x0000_s1785" style="position:absolute;left:0;top:10339;height:221;width:8530;" fillcolor="#000000" filled="t" stroked="f" coordorigin="0,10339" coordsize="8530,221" path="m10,10339l0,10339,0,10560,10,10560,10,10339xm8530,10339l8520,10339,8520,10560,8530,10560,8530,10339xe">
              <v:path arrowok="t"/>
              <v:fill on="t" focussize="0,0"/>
              <v:stroke on="f"/>
              <v:imagedata o:title=""/>
              <o:lock v:ext="edit"/>
            </v:shape>
            <v:rect id="docshape750" o:spid="_x0000_s1786" o:spt="1" style="position:absolute;left:9;top:10560;height:221;width:8511;" fillcolor="#D9D9D9" filled="t" stroked="f" coordsize="21600,21600">
              <v:path/>
              <v:fill on="t" focussize="0,0"/>
              <v:stroke on="f"/>
              <v:imagedata o:title=""/>
              <o:lock v:ext="edit"/>
            </v:rect>
            <v:shape id="docshape751" o:spid="_x0000_s1787" style="position:absolute;left:0;top:10560;height:221;width:8530;" fillcolor="#000000" filled="t" stroked="f" coordorigin="0,10560" coordsize="8530,221" path="m10,10560l0,10560,0,10781,10,10781,10,10560xm8530,10560l8520,10560,8520,10781,8530,10781,8530,10560xe">
              <v:path arrowok="t"/>
              <v:fill on="t" focussize="0,0"/>
              <v:stroke on="f"/>
              <v:imagedata o:title=""/>
              <o:lock v:ext="edit"/>
            </v:shape>
            <v:rect id="docshape752" o:spid="_x0000_s1788" o:spt="1" style="position:absolute;left:9;top:10780;height:221;width:8511;" fillcolor="#D9D9D9" filled="t" stroked="f" coordsize="21600,21600">
              <v:path/>
              <v:fill on="t" focussize="0,0"/>
              <v:stroke on="f"/>
              <v:imagedata o:title=""/>
              <o:lock v:ext="edit"/>
            </v:rect>
            <v:shape id="docshape753" o:spid="_x0000_s1789" style="position:absolute;left:0;top:10780;height:221;width:8530;" fillcolor="#000000" filled="t" stroked="f" coordorigin="0,10781" coordsize="8530,221" path="m10,10781l0,10781,0,11002,10,11002,10,10781xm8530,10781l8520,10781,8520,11002,8530,11002,8530,10781xe">
              <v:path arrowok="t"/>
              <v:fill on="t" focussize="0,0"/>
              <v:stroke on="f"/>
              <v:imagedata o:title=""/>
              <o:lock v:ext="edit"/>
            </v:shape>
            <v:rect id="docshape754" o:spid="_x0000_s1790" o:spt="1" style="position:absolute;left:9;top:11001;height:240;width:8511;" fillcolor="#D9D9D9" filled="t" stroked="f" coordsize="21600,21600">
              <v:path/>
              <v:fill on="t" focussize="0,0"/>
              <v:stroke on="f"/>
              <v:imagedata o:title=""/>
              <o:lock v:ext="edit"/>
            </v:rect>
            <v:shape id="docshape755" o:spid="_x0000_s1791" style="position:absolute;left:0;top:11001;height:250;width:8530;" fillcolor="#000000" filled="t" stroked="f" coordorigin="0,11002" coordsize="8530,250" path="m8530,11002l8520,11002,8520,11242,10,11242,10,11002,0,11002,0,11242,0,11251,10,11251,8520,11251,8530,11251,8530,11242,8530,11002xe">
              <v:path arrowok="t"/>
              <v:fill on="t" focussize="0,0"/>
              <v:stroke on="f"/>
              <v:imagedata o:title=""/>
              <o:lock v:ext="edit"/>
            </v:shape>
            <v:shape id="docshape756" o:spid="_x0000_s1792" o:spt="202" type="#_x0000_t202" style="position:absolute;left:9;top:0;height:11242;width:8511;" filled="f" stroked="f" coordsize="21600,21600">
              <v:path/>
              <v:fill on="f" focussize="0,0"/>
              <v:stroke on="f" joinstyle="miter"/>
              <v:imagedata o:title=""/>
              <o:lock v:ext="edit"/>
              <v:textbox inset="0mm,0mm,0mm,0mm">
                <w:txbxContent>
                  <w:p>
                    <w:pPr>
                      <w:spacing w:before="25" w:line="194" w:lineRule="auto"/>
                      <w:ind w:left="754" w:right="2637" w:hanging="289"/>
                      <w:jc w:val="left"/>
                      <w:rPr>
                        <w:sz w:val="18"/>
                      </w:rPr>
                    </w:pPr>
                    <w:r>
                      <w:rPr>
                        <w:sz w:val="18"/>
                      </w:rPr>
                      <w:t>int</w:t>
                    </w:r>
                    <w:r>
                      <w:rPr>
                        <w:spacing w:val="-5"/>
                        <w:sz w:val="18"/>
                      </w:rPr>
                      <w:t xml:space="preserve"> </w:t>
                    </w:r>
                    <w:r>
                      <w:rPr>
                        <w:sz w:val="18"/>
                      </w:rPr>
                      <w:t>getpeername(int,</w:t>
                    </w:r>
                    <w:r>
                      <w:rPr>
                        <w:spacing w:val="-5"/>
                        <w:sz w:val="18"/>
                      </w:rPr>
                      <w:t xml:space="preserve"> </w:t>
                    </w:r>
                    <w:r>
                      <w:rPr>
                        <w:sz w:val="18"/>
                      </w:rPr>
                      <w:t>struct</w:t>
                    </w:r>
                    <w:r>
                      <w:rPr>
                        <w:spacing w:val="-5"/>
                        <w:sz w:val="18"/>
                      </w:rPr>
                      <w:t xml:space="preserve"> </w:t>
                    </w:r>
                    <w:r>
                      <w:rPr>
                        <w:sz w:val="18"/>
                      </w:rPr>
                      <w:t>sockaddr</w:t>
                    </w:r>
                    <w:r>
                      <w:rPr>
                        <w:spacing w:val="-5"/>
                        <w:sz w:val="18"/>
                      </w:rPr>
                      <w:t xml:space="preserve"> </w:t>
                    </w:r>
                    <w:r>
                      <w:rPr>
                        <w:sz w:val="18"/>
                      </w:rPr>
                      <w:t>*</w:t>
                    </w:r>
                    <w:r>
                      <w:rPr>
                        <w:spacing w:val="-5"/>
                        <w:sz w:val="18"/>
                      </w:rPr>
                      <w:t xml:space="preserve"> </w:t>
                    </w:r>
                    <w:r>
                      <w:rPr>
                        <w:sz w:val="18"/>
                      </w:rPr>
                      <w:t>restrict,</w:t>
                    </w:r>
                    <w:r>
                      <w:rPr>
                        <w:spacing w:val="-5"/>
                        <w:sz w:val="18"/>
                      </w:rPr>
                      <w:t xml:space="preserve"> </w:t>
                    </w:r>
                    <w:r>
                      <w:rPr>
                        <w:sz w:val="18"/>
                      </w:rPr>
                      <w:t>socklen_t</w:t>
                    </w:r>
                    <w:r>
                      <w:rPr>
                        <w:spacing w:val="-5"/>
                        <w:sz w:val="18"/>
                      </w:rPr>
                      <w:t xml:space="preserve"> </w:t>
                    </w:r>
                    <w:r>
                      <w:rPr>
                        <w:sz w:val="18"/>
                      </w:rPr>
                      <w:t>*</w:t>
                    </w:r>
                    <w:r>
                      <w:rPr>
                        <w:spacing w:val="-5"/>
                        <w:sz w:val="18"/>
                      </w:rPr>
                      <w:t xml:space="preserve"> </w:t>
                    </w:r>
                    <w:r>
                      <w:rPr>
                        <w:sz w:val="18"/>
                      </w:rPr>
                      <w:t>restrict) asm("_" "getpeername" );</w:t>
                    </w:r>
                  </w:p>
                  <w:p>
                    <w:pPr>
                      <w:spacing w:before="5" w:line="192" w:lineRule="auto"/>
                      <w:ind w:left="754" w:right="2637" w:hanging="289"/>
                      <w:jc w:val="left"/>
                      <w:rPr>
                        <w:sz w:val="18"/>
                      </w:rPr>
                    </w:pPr>
                    <w:r>
                      <w:rPr>
                        <w:sz w:val="18"/>
                      </w:rPr>
                      <w:t>int</w:t>
                    </w:r>
                    <w:r>
                      <w:rPr>
                        <w:spacing w:val="-5"/>
                        <w:sz w:val="18"/>
                      </w:rPr>
                      <w:t xml:space="preserve"> </w:t>
                    </w:r>
                    <w:r>
                      <w:rPr>
                        <w:sz w:val="18"/>
                      </w:rPr>
                      <w:t>getsockname(int,</w:t>
                    </w:r>
                    <w:r>
                      <w:rPr>
                        <w:spacing w:val="-5"/>
                        <w:sz w:val="18"/>
                      </w:rPr>
                      <w:t xml:space="preserve"> </w:t>
                    </w:r>
                    <w:r>
                      <w:rPr>
                        <w:sz w:val="18"/>
                      </w:rPr>
                      <w:t>struct</w:t>
                    </w:r>
                    <w:r>
                      <w:rPr>
                        <w:spacing w:val="-5"/>
                        <w:sz w:val="18"/>
                      </w:rPr>
                      <w:t xml:space="preserve"> </w:t>
                    </w:r>
                    <w:r>
                      <w:rPr>
                        <w:sz w:val="18"/>
                      </w:rPr>
                      <w:t>sockaddr</w:t>
                    </w:r>
                    <w:r>
                      <w:rPr>
                        <w:spacing w:val="-5"/>
                        <w:sz w:val="18"/>
                      </w:rPr>
                      <w:t xml:space="preserve"> </w:t>
                    </w:r>
                    <w:r>
                      <w:rPr>
                        <w:sz w:val="18"/>
                      </w:rPr>
                      <w:t>*</w:t>
                    </w:r>
                    <w:r>
                      <w:rPr>
                        <w:spacing w:val="-5"/>
                        <w:sz w:val="18"/>
                      </w:rPr>
                      <w:t xml:space="preserve"> </w:t>
                    </w:r>
                    <w:r>
                      <w:rPr>
                        <w:sz w:val="18"/>
                      </w:rPr>
                      <w:t>restrict,</w:t>
                    </w:r>
                    <w:r>
                      <w:rPr>
                        <w:spacing w:val="-5"/>
                        <w:sz w:val="18"/>
                      </w:rPr>
                      <w:t xml:space="preserve"> </w:t>
                    </w:r>
                    <w:r>
                      <w:rPr>
                        <w:sz w:val="18"/>
                      </w:rPr>
                      <w:t>socklen_t</w:t>
                    </w:r>
                    <w:r>
                      <w:rPr>
                        <w:spacing w:val="-5"/>
                        <w:sz w:val="18"/>
                      </w:rPr>
                      <w:t xml:space="preserve"> </w:t>
                    </w:r>
                    <w:r>
                      <w:rPr>
                        <w:sz w:val="18"/>
                      </w:rPr>
                      <w:t>*</w:t>
                    </w:r>
                    <w:r>
                      <w:rPr>
                        <w:spacing w:val="-5"/>
                        <w:sz w:val="18"/>
                      </w:rPr>
                      <w:t xml:space="preserve"> </w:t>
                    </w:r>
                    <w:r>
                      <w:rPr>
                        <w:sz w:val="18"/>
                      </w:rPr>
                      <w:t>restrict) asm("_" "getsockname" );</w:t>
                    </w:r>
                  </w:p>
                  <w:p>
                    <w:pPr>
                      <w:spacing w:before="1" w:line="194" w:lineRule="auto"/>
                      <w:ind w:left="465" w:right="3282" w:firstLine="0"/>
                      <w:jc w:val="left"/>
                      <w:rPr>
                        <w:sz w:val="18"/>
                      </w:rPr>
                    </w:pPr>
                    <w:r>
                      <w:rPr>
                        <w:sz w:val="18"/>
                      </w:rPr>
                      <w:t>int</w:t>
                    </w:r>
                    <w:r>
                      <w:rPr>
                        <w:spacing w:val="-4"/>
                        <w:sz w:val="18"/>
                      </w:rPr>
                      <w:t xml:space="preserve"> </w:t>
                    </w:r>
                    <w:r>
                      <w:rPr>
                        <w:sz w:val="18"/>
                      </w:rPr>
                      <w:t>getsockopt(int,</w:t>
                    </w:r>
                    <w:r>
                      <w:rPr>
                        <w:spacing w:val="-4"/>
                        <w:sz w:val="18"/>
                      </w:rPr>
                      <w:t xml:space="preserve"> </w:t>
                    </w:r>
                    <w:r>
                      <w:rPr>
                        <w:sz w:val="18"/>
                      </w:rPr>
                      <w:t>int,</w:t>
                    </w:r>
                    <w:r>
                      <w:rPr>
                        <w:spacing w:val="-4"/>
                        <w:sz w:val="18"/>
                      </w:rPr>
                      <w:t xml:space="preserve"> </w:t>
                    </w:r>
                    <w:r>
                      <w:rPr>
                        <w:sz w:val="18"/>
                      </w:rPr>
                      <w:t>int,</w:t>
                    </w:r>
                    <w:r>
                      <w:rPr>
                        <w:spacing w:val="-4"/>
                        <w:sz w:val="18"/>
                      </w:rPr>
                      <w:t xml:space="preserve"> </w:t>
                    </w:r>
                    <w:r>
                      <w:rPr>
                        <w:sz w:val="18"/>
                      </w:rPr>
                      <w:t>void</w:t>
                    </w:r>
                    <w:r>
                      <w:rPr>
                        <w:spacing w:val="-5"/>
                        <w:sz w:val="18"/>
                      </w:rPr>
                      <w:t xml:space="preserve"> </w:t>
                    </w:r>
                    <w:r>
                      <w:rPr>
                        <w:sz w:val="18"/>
                      </w:rPr>
                      <w:t>*</w:t>
                    </w:r>
                    <w:r>
                      <w:rPr>
                        <w:spacing w:val="-4"/>
                        <w:sz w:val="18"/>
                      </w:rPr>
                      <w:t xml:space="preserve"> </w:t>
                    </w:r>
                    <w:r>
                      <w:rPr>
                        <w:sz w:val="18"/>
                      </w:rPr>
                      <w:t>restrict,</w:t>
                    </w:r>
                    <w:r>
                      <w:rPr>
                        <w:spacing w:val="-4"/>
                        <w:sz w:val="18"/>
                      </w:rPr>
                      <w:t xml:space="preserve"> </w:t>
                    </w:r>
                    <w:r>
                      <w:rPr>
                        <w:sz w:val="18"/>
                      </w:rPr>
                      <w:t>socklen_t</w:t>
                    </w:r>
                    <w:r>
                      <w:rPr>
                        <w:spacing w:val="-4"/>
                        <w:sz w:val="18"/>
                      </w:rPr>
                      <w:t xml:space="preserve"> </w:t>
                    </w:r>
                    <w:r>
                      <w:rPr>
                        <w:sz w:val="18"/>
                      </w:rPr>
                      <w:t>*</w:t>
                    </w:r>
                    <w:r>
                      <w:rPr>
                        <w:spacing w:val="-4"/>
                        <w:sz w:val="18"/>
                      </w:rPr>
                      <w:t xml:space="preserve"> </w:t>
                    </w:r>
                    <w:r>
                      <w:rPr>
                        <w:sz w:val="18"/>
                      </w:rPr>
                      <w:t>restrict); int listen(int, int)</w:t>
                    </w:r>
                    <w:r>
                      <w:rPr>
                        <w:spacing w:val="80"/>
                        <w:sz w:val="18"/>
                      </w:rPr>
                      <w:t xml:space="preserve"> </w:t>
                    </w:r>
                    <w:r>
                      <w:rPr>
                        <w:sz w:val="18"/>
                      </w:rPr>
                      <w:t>asm("_" "listen" );</w:t>
                    </w:r>
                  </w:p>
                  <w:p>
                    <w:pPr>
                      <w:spacing w:before="0" w:line="213" w:lineRule="exact"/>
                      <w:ind w:left="465" w:right="0" w:firstLine="0"/>
                      <w:jc w:val="left"/>
                      <w:rPr>
                        <w:sz w:val="18"/>
                      </w:rPr>
                    </w:pPr>
                    <w:r>
                      <w:rPr>
                        <w:sz w:val="18"/>
                      </w:rPr>
                      <w:t>ssize_t</w:t>
                    </w:r>
                    <w:r>
                      <w:rPr>
                        <w:spacing w:val="-4"/>
                        <w:sz w:val="18"/>
                      </w:rPr>
                      <w:t xml:space="preserve"> </w:t>
                    </w:r>
                    <w:r>
                      <w:rPr>
                        <w:sz w:val="18"/>
                      </w:rPr>
                      <w:t>recv(int,</w:t>
                    </w:r>
                    <w:r>
                      <w:rPr>
                        <w:spacing w:val="-3"/>
                        <w:sz w:val="18"/>
                      </w:rPr>
                      <w:t xml:space="preserve"> </w:t>
                    </w:r>
                    <w:r>
                      <w:rPr>
                        <w:sz w:val="18"/>
                      </w:rPr>
                      <w:t>void</w:t>
                    </w:r>
                    <w:r>
                      <w:rPr>
                        <w:spacing w:val="-3"/>
                        <w:sz w:val="18"/>
                      </w:rPr>
                      <w:t xml:space="preserve"> </w:t>
                    </w:r>
                    <w:r>
                      <w:rPr>
                        <w:sz w:val="18"/>
                      </w:rPr>
                      <w:t>*,</w:t>
                    </w:r>
                    <w:r>
                      <w:rPr>
                        <w:spacing w:val="-3"/>
                        <w:sz w:val="18"/>
                      </w:rPr>
                      <w:t xml:space="preserve"> </w:t>
                    </w:r>
                    <w:r>
                      <w:rPr>
                        <w:sz w:val="18"/>
                      </w:rPr>
                      <w:t>size_t,</w:t>
                    </w:r>
                    <w:r>
                      <w:rPr>
                        <w:spacing w:val="-4"/>
                        <w:sz w:val="18"/>
                      </w:rPr>
                      <w:t xml:space="preserve"> </w:t>
                    </w:r>
                    <w:r>
                      <w:rPr>
                        <w:sz w:val="18"/>
                      </w:rPr>
                      <w:t>int)</w:t>
                    </w:r>
                    <w:r>
                      <w:rPr>
                        <w:spacing w:val="45"/>
                        <w:sz w:val="18"/>
                      </w:rPr>
                      <w:t xml:space="preserve">  </w:t>
                    </w:r>
                    <w:r>
                      <w:rPr>
                        <w:sz w:val="18"/>
                      </w:rPr>
                      <w:t>asm("_"</w:t>
                    </w:r>
                    <w:r>
                      <w:rPr>
                        <w:spacing w:val="-2"/>
                        <w:sz w:val="18"/>
                      </w:rPr>
                      <w:t xml:space="preserve"> </w:t>
                    </w:r>
                    <w:r>
                      <w:rPr>
                        <w:sz w:val="18"/>
                      </w:rPr>
                      <w:t>"recv"</w:t>
                    </w:r>
                    <w:r>
                      <w:rPr>
                        <w:spacing w:val="-3"/>
                        <w:sz w:val="18"/>
                      </w:rPr>
                      <w:t xml:space="preserve"> </w:t>
                    </w:r>
                    <w:r>
                      <w:rPr>
                        <w:spacing w:val="-5"/>
                        <w:sz w:val="18"/>
                      </w:rPr>
                      <w:t>);</w:t>
                    </w:r>
                  </w:p>
                  <w:p>
                    <w:pPr>
                      <w:spacing w:before="10" w:line="194" w:lineRule="auto"/>
                      <w:ind w:left="604" w:right="2637" w:hanging="140"/>
                      <w:jc w:val="left"/>
                      <w:rPr>
                        <w:sz w:val="18"/>
                      </w:rPr>
                    </w:pPr>
                    <w:r>
                      <w:rPr>
                        <w:sz w:val="18"/>
                      </w:rPr>
                      <w:t>ssize_t</w:t>
                    </w:r>
                    <w:r>
                      <w:rPr>
                        <w:spacing w:val="-4"/>
                        <w:sz w:val="18"/>
                      </w:rPr>
                      <w:t xml:space="preserve"> </w:t>
                    </w:r>
                    <w:r>
                      <w:rPr>
                        <w:sz w:val="18"/>
                      </w:rPr>
                      <w:t>recvfrom(int,</w:t>
                    </w:r>
                    <w:r>
                      <w:rPr>
                        <w:spacing w:val="-4"/>
                        <w:sz w:val="18"/>
                      </w:rPr>
                      <w:t xml:space="preserve"> </w:t>
                    </w:r>
                    <w:r>
                      <w:rPr>
                        <w:sz w:val="18"/>
                      </w:rPr>
                      <w:t>void</w:t>
                    </w:r>
                    <w:r>
                      <w:rPr>
                        <w:spacing w:val="-5"/>
                        <w:sz w:val="18"/>
                      </w:rPr>
                      <w:t xml:space="preserve"> </w:t>
                    </w:r>
                    <w:r>
                      <w:rPr>
                        <w:sz w:val="18"/>
                      </w:rPr>
                      <w:t>*,</w:t>
                    </w:r>
                    <w:r>
                      <w:rPr>
                        <w:spacing w:val="-4"/>
                        <w:sz w:val="18"/>
                      </w:rPr>
                      <w:t xml:space="preserve"> </w:t>
                    </w:r>
                    <w:r>
                      <w:rPr>
                        <w:sz w:val="18"/>
                      </w:rPr>
                      <w:t>size_t,</w:t>
                    </w:r>
                    <w:r>
                      <w:rPr>
                        <w:spacing w:val="-4"/>
                        <w:sz w:val="18"/>
                      </w:rPr>
                      <w:t xml:space="preserve"> </w:t>
                    </w:r>
                    <w:r>
                      <w:rPr>
                        <w:sz w:val="18"/>
                      </w:rPr>
                      <w:t>int,</w:t>
                    </w:r>
                    <w:r>
                      <w:rPr>
                        <w:spacing w:val="-4"/>
                        <w:sz w:val="18"/>
                      </w:rPr>
                      <w:t xml:space="preserve"> </w:t>
                    </w:r>
                    <w:r>
                      <w:rPr>
                        <w:sz w:val="18"/>
                      </w:rPr>
                      <w:t>struct</w:t>
                    </w:r>
                    <w:r>
                      <w:rPr>
                        <w:spacing w:val="-4"/>
                        <w:sz w:val="18"/>
                      </w:rPr>
                      <w:t xml:space="preserve"> </w:t>
                    </w:r>
                    <w:r>
                      <w:rPr>
                        <w:sz w:val="18"/>
                      </w:rPr>
                      <w:t>sockaddr</w:t>
                    </w:r>
                    <w:r>
                      <w:rPr>
                        <w:spacing w:val="-4"/>
                        <w:sz w:val="18"/>
                      </w:rPr>
                      <w:t xml:space="preserve"> </w:t>
                    </w:r>
                    <w:r>
                      <w:rPr>
                        <w:sz w:val="18"/>
                      </w:rPr>
                      <w:t>*</w:t>
                    </w:r>
                    <w:r>
                      <w:rPr>
                        <w:spacing w:val="-5"/>
                        <w:sz w:val="18"/>
                      </w:rPr>
                      <w:t xml:space="preserve"> </w:t>
                    </w:r>
                    <w:r>
                      <w:rPr>
                        <w:sz w:val="18"/>
                      </w:rPr>
                      <w:t>restrict, socklen_t * restrict)</w:t>
                    </w:r>
                    <w:r>
                      <w:rPr>
                        <w:spacing w:val="80"/>
                        <w:sz w:val="18"/>
                      </w:rPr>
                      <w:t xml:space="preserve"> </w:t>
                    </w:r>
                    <w:r>
                      <w:rPr>
                        <w:sz w:val="18"/>
                      </w:rPr>
                      <w:t>asm("_" "recvfrom" );</w:t>
                    </w:r>
                  </w:p>
                  <w:p>
                    <w:pPr>
                      <w:spacing w:before="0" w:line="194" w:lineRule="auto"/>
                      <w:ind w:left="465" w:right="3282" w:firstLine="0"/>
                      <w:jc w:val="left"/>
                      <w:rPr>
                        <w:sz w:val="18"/>
                      </w:rPr>
                    </w:pPr>
                    <w:r>
                      <w:rPr>
                        <w:sz w:val="18"/>
                      </w:rPr>
                      <w:t>ssize_t</w:t>
                    </w:r>
                    <w:r>
                      <w:rPr>
                        <w:spacing w:val="-1"/>
                        <w:sz w:val="18"/>
                      </w:rPr>
                      <w:t xml:space="preserve"> </w:t>
                    </w:r>
                    <w:r>
                      <w:rPr>
                        <w:sz w:val="18"/>
                      </w:rPr>
                      <w:t>recvmsg(int,</w:t>
                    </w:r>
                    <w:r>
                      <w:rPr>
                        <w:spacing w:val="-1"/>
                        <w:sz w:val="18"/>
                      </w:rPr>
                      <w:t xml:space="preserve"> </w:t>
                    </w:r>
                    <w:r>
                      <w:rPr>
                        <w:sz w:val="18"/>
                      </w:rPr>
                      <w:t>struct</w:t>
                    </w:r>
                    <w:r>
                      <w:rPr>
                        <w:spacing w:val="-1"/>
                        <w:sz w:val="18"/>
                      </w:rPr>
                      <w:t xml:space="preserve"> </w:t>
                    </w:r>
                    <w:r>
                      <w:rPr>
                        <w:sz w:val="18"/>
                      </w:rPr>
                      <w:t>msghdr</w:t>
                    </w:r>
                    <w:r>
                      <w:rPr>
                        <w:spacing w:val="-1"/>
                        <w:sz w:val="18"/>
                      </w:rPr>
                      <w:t xml:space="preserve"> </w:t>
                    </w:r>
                    <w:r>
                      <w:rPr>
                        <w:sz w:val="18"/>
                      </w:rPr>
                      <w:t>*,</w:t>
                    </w:r>
                    <w:r>
                      <w:rPr>
                        <w:spacing w:val="-1"/>
                        <w:sz w:val="18"/>
                      </w:rPr>
                      <w:t xml:space="preserve"> </w:t>
                    </w:r>
                    <w:r>
                      <w:rPr>
                        <w:sz w:val="18"/>
                      </w:rPr>
                      <w:t>int)</w:t>
                    </w:r>
                    <w:r>
                      <w:rPr>
                        <w:spacing w:val="80"/>
                        <w:sz w:val="18"/>
                      </w:rPr>
                      <w:t xml:space="preserve"> </w:t>
                    </w:r>
                    <w:r>
                      <w:rPr>
                        <w:sz w:val="18"/>
                      </w:rPr>
                      <w:t>asm("_"</w:t>
                    </w:r>
                    <w:r>
                      <w:rPr>
                        <w:spacing w:val="-1"/>
                        <w:sz w:val="18"/>
                      </w:rPr>
                      <w:t xml:space="preserve"> </w:t>
                    </w:r>
                    <w:r>
                      <w:rPr>
                        <w:sz w:val="18"/>
                      </w:rPr>
                      <w:t>"recvmsg"</w:t>
                    </w:r>
                    <w:r>
                      <w:rPr>
                        <w:spacing w:val="-1"/>
                        <w:sz w:val="18"/>
                      </w:rPr>
                      <w:t xml:space="preserve"> </w:t>
                    </w:r>
                    <w:r>
                      <w:rPr>
                        <w:sz w:val="18"/>
                      </w:rPr>
                      <w:t>); ssize_t send(int, const void *, size_t, int)</w:t>
                    </w:r>
                    <w:r>
                      <w:rPr>
                        <w:spacing w:val="80"/>
                        <w:sz w:val="18"/>
                      </w:rPr>
                      <w:t xml:space="preserve"> </w:t>
                    </w:r>
                    <w:r>
                      <w:rPr>
                        <w:sz w:val="18"/>
                      </w:rPr>
                      <w:t>asm("_" "send" );</w:t>
                    </w:r>
                  </w:p>
                  <w:p>
                    <w:pPr>
                      <w:spacing w:before="1" w:line="194" w:lineRule="auto"/>
                      <w:ind w:left="465" w:right="2468" w:firstLine="0"/>
                      <w:jc w:val="left"/>
                      <w:rPr>
                        <w:sz w:val="18"/>
                      </w:rPr>
                    </w:pPr>
                    <w:r>
                      <w:rPr>
                        <w:sz w:val="18"/>
                      </w:rPr>
                      <w:t>ssize_t</w:t>
                    </w:r>
                    <w:r>
                      <w:rPr>
                        <w:spacing w:val="-1"/>
                        <w:sz w:val="18"/>
                      </w:rPr>
                      <w:t xml:space="preserve"> </w:t>
                    </w:r>
                    <w:r>
                      <w:rPr>
                        <w:sz w:val="18"/>
                      </w:rPr>
                      <w:t>sendmsg(int,</w:t>
                    </w:r>
                    <w:r>
                      <w:rPr>
                        <w:spacing w:val="-1"/>
                        <w:sz w:val="18"/>
                      </w:rPr>
                      <w:t xml:space="preserve"> </w:t>
                    </w:r>
                    <w:r>
                      <w:rPr>
                        <w:sz w:val="18"/>
                      </w:rPr>
                      <w:t>const</w:t>
                    </w:r>
                    <w:r>
                      <w:rPr>
                        <w:spacing w:val="-1"/>
                        <w:sz w:val="18"/>
                      </w:rPr>
                      <w:t xml:space="preserve"> </w:t>
                    </w:r>
                    <w:r>
                      <w:rPr>
                        <w:sz w:val="18"/>
                      </w:rPr>
                      <w:t>struct</w:t>
                    </w:r>
                    <w:r>
                      <w:rPr>
                        <w:spacing w:val="-1"/>
                        <w:sz w:val="18"/>
                      </w:rPr>
                      <w:t xml:space="preserve"> </w:t>
                    </w:r>
                    <w:r>
                      <w:rPr>
                        <w:sz w:val="18"/>
                      </w:rPr>
                      <w:t>msghdr</w:t>
                    </w:r>
                    <w:r>
                      <w:rPr>
                        <w:spacing w:val="-1"/>
                        <w:sz w:val="18"/>
                      </w:rPr>
                      <w:t xml:space="preserve"> </w:t>
                    </w:r>
                    <w:r>
                      <w:rPr>
                        <w:sz w:val="18"/>
                      </w:rPr>
                      <w:t>*,</w:t>
                    </w:r>
                    <w:r>
                      <w:rPr>
                        <w:spacing w:val="-1"/>
                        <w:sz w:val="18"/>
                      </w:rPr>
                      <w:t xml:space="preserve"> </w:t>
                    </w:r>
                    <w:r>
                      <w:rPr>
                        <w:sz w:val="18"/>
                      </w:rPr>
                      <w:t>int)</w:t>
                    </w:r>
                    <w:r>
                      <w:rPr>
                        <w:spacing w:val="80"/>
                        <w:sz w:val="18"/>
                      </w:rPr>
                      <w:t xml:space="preserve"> </w:t>
                    </w:r>
                    <w:r>
                      <w:rPr>
                        <w:sz w:val="18"/>
                      </w:rPr>
                      <w:t>asm("_"</w:t>
                    </w:r>
                    <w:r>
                      <w:rPr>
                        <w:spacing w:val="-1"/>
                        <w:sz w:val="18"/>
                      </w:rPr>
                      <w:t xml:space="preserve"> </w:t>
                    </w:r>
                    <w:r>
                      <w:rPr>
                        <w:sz w:val="18"/>
                      </w:rPr>
                      <w:t>"sendmsg"</w:t>
                    </w:r>
                    <w:r>
                      <w:rPr>
                        <w:spacing w:val="-1"/>
                        <w:sz w:val="18"/>
                      </w:rPr>
                      <w:t xml:space="preserve"> </w:t>
                    </w:r>
                    <w:r>
                      <w:rPr>
                        <w:sz w:val="18"/>
                      </w:rPr>
                      <w:t>); ssize_t sendto(int, const void *, size_t,</w:t>
                    </w:r>
                  </w:p>
                  <w:p>
                    <w:pPr>
                      <w:spacing w:before="2" w:line="194" w:lineRule="auto"/>
                      <w:ind w:left="465" w:right="3303" w:firstLine="139"/>
                      <w:jc w:val="left"/>
                      <w:rPr>
                        <w:sz w:val="18"/>
                      </w:rPr>
                    </w:pPr>
                    <w:r>
                      <w:rPr>
                        <w:sz w:val="18"/>
                      </w:rPr>
                      <w:t>int,</w:t>
                    </w:r>
                    <w:r>
                      <w:rPr>
                        <w:spacing w:val="-1"/>
                        <w:sz w:val="18"/>
                      </w:rPr>
                      <w:t xml:space="preserve"> </w:t>
                    </w:r>
                    <w:r>
                      <w:rPr>
                        <w:sz w:val="18"/>
                      </w:rPr>
                      <w:t>const</w:t>
                    </w:r>
                    <w:r>
                      <w:rPr>
                        <w:spacing w:val="-1"/>
                        <w:sz w:val="18"/>
                      </w:rPr>
                      <w:t xml:space="preserve"> </w:t>
                    </w:r>
                    <w:r>
                      <w:rPr>
                        <w:sz w:val="18"/>
                      </w:rPr>
                      <w:t>struct</w:t>
                    </w:r>
                    <w:r>
                      <w:rPr>
                        <w:spacing w:val="-1"/>
                        <w:sz w:val="18"/>
                      </w:rPr>
                      <w:t xml:space="preserve"> </w:t>
                    </w:r>
                    <w:r>
                      <w:rPr>
                        <w:sz w:val="18"/>
                      </w:rPr>
                      <w:t>sockaddr</w:t>
                    </w:r>
                    <w:r>
                      <w:rPr>
                        <w:spacing w:val="-1"/>
                        <w:sz w:val="18"/>
                      </w:rPr>
                      <w:t xml:space="preserve"> </w:t>
                    </w:r>
                    <w:r>
                      <w:rPr>
                        <w:sz w:val="18"/>
                      </w:rPr>
                      <w:t>*,</w:t>
                    </w:r>
                    <w:r>
                      <w:rPr>
                        <w:spacing w:val="-1"/>
                        <w:sz w:val="18"/>
                      </w:rPr>
                      <w:t xml:space="preserve"> </w:t>
                    </w:r>
                    <w:r>
                      <w:rPr>
                        <w:sz w:val="18"/>
                      </w:rPr>
                      <w:t>socklen_t)</w:t>
                    </w:r>
                    <w:r>
                      <w:rPr>
                        <w:spacing w:val="80"/>
                        <w:sz w:val="18"/>
                      </w:rPr>
                      <w:t xml:space="preserve"> </w:t>
                    </w:r>
                    <w:r>
                      <w:rPr>
                        <w:sz w:val="18"/>
                      </w:rPr>
                      <w:t>asm("_"</w:t>
                    </w:r>
                    <w:r>
                      <w:rPr>
                        <w:spacing w:val="-1"/>
                        <w:sz w:val="18"/>
                      </w:rPr>
                      <w:t xml:space="preserve"> </w:t>
                    </w:r>
                    <w:r>
                      <w:rPr>
                        <w:sz w:val="18"/>
                      </w:rPr>
                      <w:t>"sendto"</w:t>
                    </w:r>
                    <w:r>
                      <w:rPr>
                        <w:spacing w:val="-1"/>
                        <w:sz w:val="18"/>
                      </w:rPr>
                      <w:t xml:space="preserve"> </w:t>
                    </w:r>
                    <w:r>
                      <w:rPr>
                        <w:sz w:val="18"/>
                      </w:rPr>
                      <w:t>); int setsockopt(int, int, int, const void *, socklen_t);</w:t>
                    </w:r>
                  </w:p>
                  <w:p>
                    <w:pPr>
                      <w:spacing w:before="0" w:line="208" w:lineRule="exact"/>
                      <w:ind w:left="465" w:right="0" w:firstLine="0"/>
                      <w:jc w:val="left"/>
                      <w:rPr>
                        <w:sz w:val="18"/>
                      </w:rPr>
                    </w:pPr>
                    <w:r>
                      <w:rPr>
                        <w:sz w:val="18"/>
                      </w:rPr>
                      <w:t>int</w:t>
                    </w:r>
                    <w:r>
                      <w:rPr>
                        <w:spacing w:val="-7"/>
                        <w:sz w:val="18"/>
                      </w:rPr>
                      <w:t xml:space="preserve"> </w:t>
                    </w:r>
                    <w:r>
                      <w:rPr>
                        <w:sz w:val="18"/>
                      </w:rPr>
                      <w:t>shutdown(int,</w:t>
                    </w:r>
                    <w:r>
                      <w:rPr>
                        <w:spacing w:val="-6"/>
                        <w:sz w:val="18"/>
                      </w:rPr>
                      <w:t xml:space="preserve"> </w:t>
                    </w:r>
                    <w:r>
                      <w:rPr>
                        <w:spacing w:val="-2"/>
                        <w:sz w:val="18"/>
                      </w:rPr>
                      <w:t>int);</w:t>
                    </w:r>
                  </w:p>
                  <w:p>
                    <w:pPr>
                      <w:spacing w:before="11" w:line="194" w:lineRule="auto"/>
                      <w:ind w:left="465" w:right="2637" w:firstLine="0"/>
                      <w:jc w:val="left"/>
                      <w:rPr>
                        <w:sz w:val="18"/>
                      </w:rPr>
                    </w:pPr>
                    <w:r>
                      <w:rPr>
                        <w:sz w:val="18"/>
                      </w:rPr>
                      <w:t>int</w:t>
                    </w:r>
                    <w:r>
                      <w:rPr>
                        <w:spacing w:val="-2"/>
                        <w:sz w:val="18"/>
                      </w:rPr>
                      <w:t xml:space="preserve"> </w:t>
                    </w:r>
                    <w:r>
                      <w:rPr>
                        <w:sz w:val="18"/>
                      </w:rPr>
                      <w:t>sockatmark(int)</w:t>
                    </w:r>
                    <w:r>
                      <w:rPr>
                        <w:spacing w:val="80"/>
                        <w:sz w:val="18"/>
                      </w:rPr>
                      <w:t xml:space="preserve"> </w:t>
                    </w:r>
                    <w:r>
                      <w:rPr>
                        <w:sz w:val="18"/>
                      </w:rPr>
                      <w:t>attribute</w:t>
                    </w:r>
                    <w:r>
                      <w:rPr>
                        <w:spacing w:val="40"/>
                        <w:sz w:val="18"/>
                      </w:rPr>
                      <w:t xml:space="preserve"> </w:t>
                    </w:r>
                    <w:r>
                      <w:rPr>
                        <w:sz w:val="18"/>
                      </w:rPr>
                      <w:t>((availability(macosx,introduced=10.5))); int socket(int, int, int);</w:t>
                    </w:r>
                  </w:p>
                  <w:p>
                    <w:pPr>
                      <w:spacing w:before="2" w:line="194" w:lineRule="auto"/>
                      <w:ind w:left="465" w:right="3752" w:firstLine="0"/>
                      <w:jc w:val="left"/>
                      <w:rPr>
                        <w:sz w:val="18"/>
                      </w:rPr>
                    </w:pPr>
                    <w:r>
                      <w:rPr>
                        <w:sz w:val="18"/>
                      </w:rPr>
                      <w:t>int</w:t>
                    </w:r>
                    <w:r>
                      <w:rPr>
                        <w:spacing w:val="-1"/>
                        <w:sz w:val="18"/>
                      </w:rPr>
                      <w:t xml:space="preserve"> </w:t>
                    </w:r>
                    <w:r>
                      <w:rPr>
                        <w:sz w:val="18"/>
                      </w:rPr>
                      <w:t>socketpair(int,</w:t>
                    </w:r>
                    <w:r>
                      <w:rPr>
                        <w:spacing w:val="-1"/>
                        <w:sz w:val="18"/>
                      </w:rPr>
                      <w:t xml:space="preserve"> </w:t>
                    </w:r>
                    <w:r>
                      <w:rPr>
                        <w:sz w:val="18"/>
                      </w:rPr>
                      <w:t>int,</w:t>
                    </w:r>
                    <w:r>
                      <w:rPr>
                        <w:spacing w:val="-1"/>
                        <w:sz w:val="18"/>
                      </w:rPr>
                      <w:t xml:space="preserve"> </w:t>
                    </w:r>
                    <w:r>
                      <w:rPr>
                        <w:sz w:val="18"/>
                      </w:rPr>
                      <w:t>int,</w:t>
                    </w:r>
                    <w:r>
                      <w:rPr>
                        <w:spacing w:val="-1"/>
                        <w:sz w:val="18"/>
                      </w:rPr>
                      <w:t xml:space="preserve"> </w:t>
                    </w:r>
                    <w:r>
                      <w:rPr>
                        <w:sz w:val="18"/>
                      </w:rPr>
                      <w:t>int</w:t>
                    </w:r>
                    <w:r>
                      <w:rPr>
                        <w:spacing w:val="-1"/>
                        <w:sz w:val="18"/>
                      </w:rPr>
                      <w:t xml:space="preserve"> </w:t>
                    </w:r>
                    <w:r>
                      <w:rPr>
                        <w:sz w:val="18"/>
                      </w:rPr>
                      <w:t>*)</w:t>
                    </w:r>
                    <w:r>
                      <w:rPr>
                        <w:spacing w:val="80"/>
                        <w:sz w:val="18"/>
                      </w:rPr>
                      <w:t xml:space="preserve"> </w:t>
                    </w:r>
                    <w:r>
                      <w:rPr>
                        <w:sz w:val="18"/>
                      </w:rPr>
                      <w:t>asm("_"</w:t>
                    </w:r>
                    <w:r>
                      <w:rPr>
                        <w:spacing w:val="-1"/>
                        <w:sz w:val="18"/>
                      </w:rPr>
                      <w:t xml:space="preserve"> </w:t>
                    </w:r>
                    <w:r>
                      <w:rPr>
                        <w:sz w:val="18"/>
                      </w:rPr>
                      <w:t>"socketpair"</w:t>
                    </w:r>
                    <w:r>
                      <w:rPr>
                        <w:spacing w:val="-1"/>
                        <w:sz w:val="18"/>
                      </w:rPr>
                      <w:t xml:space="preserve"> </w:t>
                    </w:r>
                    <w:r>
                      <w:rPr>
                        <w:sz w:val="18"/>
                      </w:rPr>
                      <w:t>); int sendfile(int, int, off_t, off_t *, struct sf_hdtr *, int);</w:t>
                    </w:r>
                  </w:p>
                  <w:p>
                    <w:pPr>
                      <w:spacing w:before="0" w:line="210" w:lineRule="exact"/>
                      <w:ind w:left="465" w:right="0" w:firstLine="0"/>
                      <w:jc w:val="left"/>
                      <w:rPr>
                        <w:sz w:val="18"/>
                      </w:rPr>
                    </w:pPr>
                    <w:r>
                      <w:rPr>
                        <w:spacing w:val="-5"/>
                        <w:sz w:val="18"/>
                      </w:rPr>
                      <w:t>……</w:t>
                    </w:r>
                  </w:p>
                  <w:p>
                    <w:pPr>
                      <w:spacing w:before="8" w:line="194" w:lineRule="auto"/>
                      <w:ind w:left="465" w:right="7551" w:firstLine="0"/>
                      <w:jc w:val="left"/>
                      <w:rPr>
                        <w:sz w:val="18"/>
                      </w:rPr>
                    </w:pPr>
                    <w:r>
                      <w:rPr>
                        <w:spacing w:val="-6"/>
                        <w:sz w:val="18"/>
                      </w:rPr>
                      <w:t xml:space="preserve">…… </w:t>
                    </w:r>
                    <w:r>
                      <w:rPr>
                        <w:spacing w:val="-2"/>
                        <w:sz w:val="18"/>
                      </w:rPr>
                      <w:t>main()</w:t>
                    </w:r>
                  </w:p>
                  <w:p>
                    <w:pPr>
                      <w:spacing w:before="0" w:line="213" w:lineRule="exact"/>
                      <w:ind w:left="465" w:right="0" w:firstLine="0"/>
                      <w:jc w:val="left"/>
                      <w:rPr>
                        <w:sz w:val="18"/>
                      </w:rPr>
                    </w:pPr>
                    <w:r>
                      <w:rPr>
                        <w:w w:val="101"/>
                        <w:sz w:val="18"/>
                      </w:rPr>
                      <w:t>{</w:t>
                    </w:r>
                  </w:p>
                  <w:p>
                    <w:pPr>
                      <w:spacing w:before="0" w:line="221" w:lineRule="exact"/>
                      <w:ind w:left="465" w:right="0" w:firstLine="0"/>
                      <w:jc w:val="left"/>
                      <w:rPr>
                        <w:sz w:val="18"/>
                      </w:rPr>
                    </w:pPr>
                    <w:r>
                      <w:rPr>
                        <w:sz w:val="18"/>
                      </w:rPr>
                      <w:t>int</w:t>
                    </w:r>
                    <w:r>
                      <w:rPr>
                        <w:spacing w:val="-3"/>
                        <w:sz w:val="18"/>
                      </w:rPr>
                      <w:t xml:space="preserve"> </w:t>
                    </w:r>
                    <w:r>
                      <w:rPr>
                        <w:spacing w:val="-2"/>
                        <w:sz w:val="18"/>
                      </w:rPr>
                      <w:t>i,sockfd;</w:t>
                    </w:r>
                  </w:p>
                  <w:p>
                    <w:pPr>
                      <w:spacing w:before="0" w:line="221" w:lineRule="exact"/>
                      <w:ind w:left="465" w:right="0" w:firstLine="0"/>
                      <w:jc w:val="left"/>
                      <w:rPr>
                        <w:sz w:val="18"/>
                      </w:rPr>
                    </w:pPr>
                    <w:r>
                      <w:rPr>
                        <w:sz w:val="18"/>
                      </w:rPr>
                      <w:t>char</w:t>
                    </w:r>
                    <w:r>
                      <w:rPr>
                        <w:spacing w:val="-4"/>
                        <w:sz w:val="18"/>
                      </w:rPr>
                      <w:t xml:space="preserve"> </w:t>
                    </w:r>
                    <w:r>
                      <w:rPr>
                        <w:spacing w:val="-2"/>
                        <w:sz w:val="18"/>
                      </w:rPr>
                      <w:t>buffer[8196];</w:t>
                    </w:r>
                  </w:p>
                  <w:p>
                    <w:pPr>
                      <w:spacing w:before="0" w:line="246" w:lineRule="exact"/>
                      <w:ind w:left="465" w:right="0" w:firstLine="0"/>
                      <w:jc w:val="left"/>
                      <w:rPr>
                        <w:sz w:val="18"/>
                      </w:rPr>
                    </w:pPr>
                    <w:r>
                      <w:rPr>
                        <w:sz w:val="18"/>
                      </w:rPr>
                      <w:t>static</w:t>
                    </w:r>
                    <w:r>
                      <w:rPr>
                        <w:spacing w:val="-6"/>
                        <w:sz w:val="18"/>
                      </w:rPr>
                      <w:t xml:space="preserve"> </w:t>
                    </w:r>
                    <w:r>
                      <w:rPr>
                        <w:sz w:val="18"/>
                      </w:rPr>
                      <w:t>struct</w:t>
                    </w:r>
                    <w:r>
                      <w:rPr>
                        <w:spacing w:val="-5"/>
                        <w:sz w:val="18"/>
                      </w:rPr>
                      <w:t xml:space="preserve"> </w:t>
                    </w:r>
                    <w:r>
                      <w:rPr>
                        <w:sz w:val="18"/>
                      </w:rPr>
                      <w:t>sockaddr_in</w:t>
                    </w:r>
                    <w:r>
                      <w:rPr>
                        <w:spacing w:val="-6"/>
                        <w:sz w:val="18"/>
                      </w:rPr>
                      <w:t xml:space="preserve"> </w:t>
                    </w:r>
                    <w:r>
                      <w:rPr>
                        <w:spacing w:val="-2"/>
                        <w:sz w:val="18"/>
                      </w:rPr>
                      <w:t>serv_addr;</w:t>
                    </w:r>
                  </w:p>
                  <w:p>
                    <w:pPr>
                      <w:spacing w:before="6" w:line="240" w:lineRule="auto"/>
                      <w:rPr>
                        <w:sz w:val="13"/>
                      </w:rPr>
                    </w:pPr>
                  </w:p>
                  <w:p>
                    <w:pPr>
                      <w:spacing w:before="0" w:line="194" w:lineRule="auto"/>
                      <w:ind w:left="514" w:right="1875" w:firstLine="0"/>
                      <w:jc w:val="left"/>
                      <w:rPr>
                        <w:sz w:val="18"/>
                      </w:rPr>
                    </w:pPr>
                    <w:r>
                      <w:rPr>
                        <w:sz w:val="18"/>
                      </w:rPr>
                      <w:t>printf("client</w:t>
                    </w:r>
                    <w:r>
                      <w:rPr>
                        <w:spacing w:val="-4"/>
                        <w:sz w:val="18"/>
                      </w:rPr>
                      <w:t xml:space="preserve"> </w:t>
                    </w:r>
                    <w:r>
                      <w:rPr>
                        <w:sz w:val="18"/>
                      </w:rPr>
                      <w:t>trying</w:t>
                    </w:r>
                    <w:r>
                      <w:rPr>
                        <w:spacing w:val="-5"/>
                        <w:sz w:val="18"/>
                      </w:rPr>
                      <w:t xml:space="preserve"> </w:t>
                    </w:r>
                    <w:r>
                      <w:rPr>
                        <w:sz w:val="18"/>
                      </w:rPr>
                      <w:t>to</w:t>
                    </w:r>
                    <w:r>
                      <w:rPr>
                        <w:spacing w:val="-5"/>
                        <w:sz w:val="18"/>
                      </w:rPr>
                      <w:t xml:space="preserve"> </w:t>
                    </w:r>
                    <w:r>
                      <w:rPr>
                        <w:sz w:val="18"/>
                      </w:rPr>
                      <w:t>connect</w:t>
                    </w:r>
                    <w:r>
                      <w:rPr>
                        <w:spacing w:val="-4"/>
                        <w:sz w:val="18"/>
                      </w:rPr>
                      <w:t xml:space="preserve"> </w:t>
                    </w:r>
                    <w:r>
                      <w:rPr>
                        <w:sz w:val="18"/>
                      </w:rPr>
                      <w:t>to</w:t>
                    </w:r>
                    <w:r>
                      <w:rPr>
                        <w:spacing w:val="-5"/>
                        <w:sz w:val="18"/>
                      </w:rPr>
                      <w:t xml:space="preserve"> </w:t>
                    </w:r>
                    <w:r>
                      <w:rPr>
                        <w:sz w:val="18"/>
                      </w:rPr>
                      <w:t>%s</w:t>
                    </w:r>
                    <w:r>
                      <w:rPr>
                        <w:spacing w:val="-4"/>
                        <w:sz w:val="18"/>
                      </w:rPr>
                      <w:t xml:space="preserve"> </w:t>
                    </w:r>
                    <w:r>
                      <w:rPr>
                        <w:sz w:val="18"/>
                      </w:rPr>
                      <w:t>and</w:t>
                    </w:r>
                    <w:r>
                      <w:rPr>
                        <w:spacing w:val="-5"/>
                        <w:sz w:val="18"/>
                      </w:rPr>
                      <w:t xml:space="preserve"> </w:t>
                    </w:r>
                    <w:r>
                      <w:rPr>
                        <w:sz w:val="18"/>
                      </w:rPr>
                      <w:t>port</w:t>
                    </w:r>
                    <w:r>
                      <w:rPr>
                        <w:spacing w:val="-4"/>
                        <w:sz w:val="18"/>
                      </w:rPr>
                      <w:t xml:space="preserve"> </w:t>
                    </w:r>
                    <w:r>
                      <w:rPr>
                        <w:sz w:val="18"/>
                      </w:rPr>
                      <w:t>%d\n","192.168.0.8",8181); if((sockfd = socket(2, 1,0)) &lt;0)</w:t>
                    </w:r>
                  </w:p>
                  <w:p>
                    <w:pPr>
                      <w:spacing w:before="0" w:line="238" w:lineRule="exact"/>
                      <w:ind w:left="604" w:right="0" w:firstLine="0"/>
                      <w:jc w:val="left"/>
                      <w:rPr>
                        <w:sz w:val="18"/>
                      </w:rPr>
                    </w:pPr>
                    <w:r>
                      <w:rPr>
                        <w:sz w:val="18"/>
                      </w:rPr>
                      <w:t>pexit("socket()</w:t>
                    </w:r>
                    <w:r>
                      <w:rPr>
                        <w:spacing w:val="-13"/>
                        <w:sz w:val="18"/>
                      </w:rPr>
                      <w:t xml:space="preserve"> </w:t>
                    </w:r>
                    <w:r>
                      <w:rPr>
                        <w:spacing w:val="-2"/>
                        <w:sz w:val="18"/>
                      </w:rPr>
                      <w:t>error");</w:t>
                    </w:r>
                  </w:p>
                  <w:p>
                    <w:pPr>
                      <w:spacing w:before="5" w:line="240" w:lineRule="auto"/>
                      <w:rPr>
                        <w:sz w:val="11"/>
                      </w:rPr>
                    </w:pPr>
                  </w:p>
                  <w:p>
                    <w:pPr>
                      <w:spacing w:before="0" w:line="244" w:lineRule="exact"/>
                      <w:ind w:left="514" w:right="0" w:firstLine="0"/>
                      <w:jc w:val="left"/>
                      <w:rPr>
                        <w:sz w:val="18"/>
                      </w:rPr>
                    </w:pPr>
                    <w:r>
                      <w:rPr>
                        <w:sz w:val="18"/>
                      </w:rPr>
                      <w:t>serv_addr.sin_family</w:t>
                    </w:r>
                    <w:r>
                      <w:rPr>
                        <w:spacing w:val="-8"/>
                        <w:sz w:val="18"/>
                      </w:rPr>
                      <w:t xml:space="preserve"> </w:t>
                    </w:r>
                    <w:r>
                      <w:rPr>
                        <w:sz w:val="18"/>
                      </w:rPr>
                      <w:t>=</w:t>
                    </w:r>
                    <w:r>
                      <w:rPr>
                        <w:spacing w:val="-8"/>
                        <w:sz w:val="18"/>
                      </w:rPr>
                      <w:t xml:space="preserve"> </w:t>
                    </w:r>
                    <w:r>
                      <w:rPr>
                        <w:spacing w:val="-5"/>
                        <w:sz w:val="18"/>
                      </w:rPr>
                      <w:t>2;</w:t>
                    </w:r>
                  </w:p>
                  <w:p>
                    <w:pPr>
                      <w:spacing w:before="0" w:line="218" w:lineRule="exact"/>
                      <w:ind w:left="514" w:right="0" w:firstLine="0"/>
                      <w:jc w:val="left"/>
                      <w:rPr>
                        <w:sz w:val="18"/>
                      </w:rPr>
                    </w:pPr>
                    <w:r>
                      <w:rPr>
                        <w:sz w:val="18"/>
                      </w:rPr>
                      <w:t>serv_addr.sin_addr.s_addr</w:t>
                    </w:r>
                    <w:r>
                      <w:rPr>
                        <w:spacing w:val="-9"/>
                        <w:sz w:val="18"/>
                      </w:rPr>
                      <w:t xml:space="preserve"> </w:t>
                    </w:r>
                    <w:r>
                      <w:rPr>
                        <w:sz w:val="18"/>
                      </w:rPr>
                      <w:t>=</w:t>
                    </w:r>
                    <w:r>
                      <w:rPr>
                        <w:spacing w:val="-10"/>
                        <w:sz w:val="18"/>
                      </w:rPr>
                      <w:t xml:space="preserve"> </w:t>
                    </w:r>
                    <w:r>
                      <w:rPr>
                        <w:spacing w:val="-2"/>
                        <w:sz w:val="18"/>
                      </w:rPr>
                      <w:t>inet_addr("192.168.0.8");</w:t>
                    </w:r>
                  </w:p>
                  <w:p>
                    <w:pPr>
                      <w:spacing w:before="10" w:line="194" w:lineRule="auto"/>
                      <w:ind w:left="105" w:right="0" w:firstLine="409"/>
                      <w:jc w:val="left"/>
                      <w:rPr>
                        <w:sz w:val="18"/>
                      </w:rPr>
                    </w:pPr>
                    <w:r>
                      <w:rPr>
                        <w:sz w:val="18"/>
                      </w:rPr>
                      <w:t>serv_addr.sin_port</w:t>
                    </w:r>
                    <w:r>
                      <w:rPr>
                        <w:spacing w:val="80"/>
                        <w:sz w:val="18"/>
                      </w:rPr>
                      <w:t xml:space="preserve"> </w:t>
                    </w:r>
                    <w:r>
                      <w:rPr>
                        <w:sz w:val="18"/>
                      </w:rPr>
                      <w:t>=</w:t>
                    </w:r>
                    <w:r>
                      <w:rPr>
                        <w:spacing w:val="80"/>
                        <w:sz w:val="18"/>
                      </w:rPr>
                      <w:t xml:space="preserve"> </w:t>
                    </w:r>
                    <w:r>
                      <w:rPr>
                        <w:sz w:val="18"/>
                      </w:rPr>
                      <w:t>((</w:t>
                    </w:r>
                    <w:r>
                      <w:rPr>
                        <w:spacing w:val="80"/>
                        <w:sz w:val="18"/>
                      </w:rPr>
                      <w:t xml:space="preserve"> </w:t>
                    </w:r>
                    <w:r>
                      <w:rPr>
                        <w:sz w:val="18"/>
                      </w:rPr>
                      <w:t>uint16_t)(</w:t>
                    </w:r>
                    <w:r>
                      <w:rPr>
                        <w:spacing w:val="80"/>
                        <w:sz w:val="18"/>
                      </w:rPr>
                      <w:t xml:space="preserve"> </w:t>
                    </w:r>
                    <w:r>
                      <w:rPr>
                        <w:sz w:val="18"/>
                      </w:rPr>
                      <w:t>builtin_constant_p(8181)</w:t>
                    </w:r>
                    <w:r>
                      <w:rPr>
                        <w:spacing w:val="80"/>
                        <w:sz w:val="18"/>
                      </w:rPr>
                      <w:t xml:space="preserve"> </w:t>
                    </w:r>
                    <w:r>
                      <w:rPr>
                        <w:sz w:val="18"/>
                      </w:rPr>
                      <w:t>?</w:t>
                    </w:r>
                    <w:r>
                      <w:rPr>
                        <w:spacing w:val="80"/>
                        <w:sz w:val="18"/>
                      </w:rPr>
                      <w:t xml:space="preserve"> </w:t>
                    </w:r>
                    <w:r>
                      <w:rPr>
                        <w:sz w:val="18"/>
                      </w:rPr>
                      <w:t>((</w:t>
                    </w:r>
                    <w:r>
                      <w:rPr>
                        <w:spacing w:val="80"/>
                        <w:sz w:val="18"/>
                      </w:rPr>
                      <w:t xml:space="preserve"> </w:t>
                    </w:r>
                    <w:r>
                      <w:rPr>
                        <w:sz w:val="18"/>
                      </w:rPr>
                      <w:t>uint16_t)((((</w:t>
                    </w:r>
                    <w:r>
                      <w:rPr>
                        <w:spacing w:val="80"/>
                        <w:sz w:val="18"/>
                      </w:rPr>
                      <w:t xml:space="preserve"> </w:t>
                    </w:r>
                    <w:r>
                      <w:rPr>
                        <w:sz w:val="18"/>
                      </w:rPr>
                      <w:t>uint16_t)(8181)</w:t>
                    </w:r>
                    <w:r>
                      <w:rPr>
                        <w:spacing w:val="80"/>
                        <w:sz w:val="18"/>
                      </w:rPr>
                      <w:t xml:space="preserve"> </w:t>
                    </w:r>
                    <w:r>
                      <w:rPr>
                        <w:sz w:val="18"/>
                      </w:rPr>
                      <w:t>&amp; 0xff00) &gt;&gt; 8) | (((</w:t>
                    </w:r>
                    <w:r>
                      <w:rPr>
                        <w:spacing w:val="80"/>
                        <w:sz w:val="18"/>
                      </w:rPr>
                      <w:t xml:space="preserve"> </w:t>
                    </w:r>
                    <w:r>
                      <w:rPr>
                        <w:sz w:val="18"/>
                      </w:rPr>
                      <w:t>uint16_t)(8181) &amp; 0x00ff) &lt;&lt; 8))) : _OSSwapInt16(8181)));</w:t>
                    </w:r>
                  </w:p>
                  <w:p>
                    <w:pPr>
                      <w:spacing w:before="0" w:line="240" w:lineRule="auto"/>
                      <w:rPr>
                        <w:sz w:val="18"/>
                      </w:rPr>
                    </w:pPr>
                  </w:p>
                  <w:p>
                    <w:pPr>
                      <w:spacing w:before="9" w:line="240" w:lineRule="auto"/>
                      <w:rPr>
                        <w:sz w:val="11"/>
                      </w:rPr>
                    </w:pPr>
                  </w:p>
                  <w:p>
                    <w:pPr>
                      <w:spacing w:before="1" w:line="192" w:lineRule="auto"/>
                      <w:ind w:left="604" w:right="1875" w:hanging="90"/>
                      <w:jc w:val="left"/>
                      <w:rPr>
                        <w:sz w:val="18"/>
                      </w:rPr>
                    </w:pPr>
                    <w:r>
                      <w:rPr>
                        <w:sz w:val="18"/>
                      </w:rPr>
                      <w:t>if(connect(sockfd,</w:t>
                    </w:r>
                    <w:r>
                      <w:rPr>
                        <w:spacing w:val="-8"/>
                        <w:sz w:val="18"/>
                      </w:rPr>
                      <w:t xml:space="preserve"> </w:t>
                    </w:r>
                    <w:r>
                      <w:rPr>
                        <w:sz w:val="18"/>
                      </w:rPr>
                      <w:t>(struct</w:t>
                    </w:r>
                    <w:r>
                      <w:rPr>
                        <w:spacing w:val="-8"/>
                        <w:sz w:val="18"/>
                      </w:rPr>
                      <w:t xml:space="preserve"> </w:t>
                    </w:r>
                    <w:r>
                      <w:rPr>
                        <w:sz w:val="18"/>
                      </w:rPr>
                      <w:t>sockaddr</w:t>
                    </w:r>
                    <w:r>
                      <w:rPr>
                        <w:spacing w:val="-8"/>
                        <w:sz w:val="18"/>
                      </w:rPr>
                      <w:t xml:space="preserve"> </w:t>
                    </w:r>
                    <w:r>
                      <w:rPr>
                        <w:sz w:val="18"/>
                      </w:rPr>
                      <w:t>*)&amp;serv_addr,</w:t>
                    </w:r>
                    <w:r>
                      <w:rPr>
                        <w:spacing w:val="-8"/>
                        <w:sz w:val="18"/>
                      </w:rPr>
                      <w:t xml:space="preserve"> </w:t>
                    </w:r>
                    <w:r>
                      <w:rPr>
                        <w:sz w:val="18"/>
                      </w:rPr>
                      <w:t>sizeof(serv_addr))</w:t>
                    </w:r>
                    <w:r>
                      <w:rPr>
                        <w:spacing w:val="-8"/>
                        <w:sz w:val="18"/>
                      </w:rPr>
                      <w:t xml:space="preserve"> </w:t>
                    </w:r>
                    <w:r>
                      <w:rPr>
                        <w:sz w:val="18"/>
                      </w:rPr>
                      <w:t>&lt;0) pexit("connect() error");</w:t>
                    </w:r>
                  </w:p>
                  <w:p>
                    <w:pPr>
                      <w:spacing w:before="0" w:line="240" w:lineRule="auto"/>
                      <w:rPr>
                        <w:sz w:val="18"/>
                      </w:rPr>
                    </w:pPr>
                  </w:p>
                  <w:p>
                    <w:pPr>
                      <w:spacing w:before="6" w:line="240" w:lineRule="auto"/>
                      <w:rPr>
                        <w:sz w:val="11"/>
                      </w:rPr>
                    </w:pPr>
                  </w:p>
                  <w:p>
                    <w:pPr>
                      <w:spacing w:before="0" w:line="194" w:lineRule="auto"/>
                      <w:ind w:left="514" w:right="1875" w:firstLine="0"/>
                      <w:jc w:val="left"/>
                      <w:rPr>
                        <w:sz w:val="18"/>
                      </w:rPr>
                    </w:pPr>
                    <w:r>
                      <w:rPr>
                        <w:sz w:val="18"/>
                      </w:rPr>
                      <w:t>printf("Send</w:t>
                    </w:r>
                    <w:r>
                      <w:rPr>
                        <w:spacing w:val="-12"/>
                        <w:sz w:val="18"/>
                      </w:rPr>
                      <w:t xml:space="preserve"> </w:t>
                    </w:r>
                    <w:r>
                      <w:rPr>
                        <w:sz w:val="18"/>
                      </w:rPr>
                      <w:t>bytes=%d</w:t>
                    </w:r>
                    <w:r>
                      <w:rPr>
                        <w:spacing w:val="-12"/>
                        <w:sz w:val="18"/>
                      </w:rPr>
                      <w:t xml:space="preserve"> </w:t>
                    </w:r>
                    <w:r>
                      <w:rPr>
                        <w:sz w:val="18"/>
                      </w:rPr>
                      <w:t>%s\n",strlen(httprequestMsg),</w:t>
                    </w:r>
                    <w:r>
                      <w:rPr>
                        <w:spacing w:val="-11"/>
                        <w:sz w:val="18"/>
                      </w:rPr>
                      <w:t xml:space="preserve"> </w:t>
                    </w:r>
                    <w:r>
                      <w:rPr>
                        <w:sz w:val="18"/>
                      </w:rPr>
                      <w:t>httprequestMsg); write(sockfd, httprequestMsg, strlen(httprequestMsg));</w:t>
                    </w:r>
                  </w:p>
                  <w:p>
                    <w:pPr>
                      <w:spacing w:before="0" w:line="240" w:lineRule="auto"/>
                      <w:rPr>
                        <w:sz w:val="18"/>
                      </w:rPr>
                    </w:pPr>
                  </w:p>
                  <w:p>
                    <w:pPr>
                      <w:spacing w:before="2" w:line="240" w:lineRule="auto"/>
                      <w:rPr>
                        <w:sz w:val="11"/>
                      </w:rPr>
                    </w:pPr>
                  </w:p>
                  <w:p>
                    <w:pPr>
                      <w:spacing w:before="0" w:line="194" w:lineRule="auto"/>
                      <w:ind w:left="604" w:right="4943" w:hanging="90"/>
                      <w:jc w:val="left"/>
                      <w:rPr>
                        <w:sz w:val="18"/>
                      </w:rPr>
                    </w:pPr>
                    <w:r>
                      <w:rPr>
                        <w:sz w:val="18"/>
                      </w:rPr>
                      <w:t>while(</w:t>
                    </w:r>
                    <w:r>
                      <w:rPr>
                        <w:spacing w:val="-12"/>
                        <w:sz w:val="18"/>
                      </w:rPr>
                      <w:t xml:space="preserve"> </w:t>
                    </w:r>
                    <w:r>
                      <w:rPr>
                        <w:sz w:val="18"/>
                      </w:rPr>
                      <w:t>(i=read(sockfd,buffer,8196))</w:t>
                    </w:r>
                    <w:r>
                      <w:rPr>
                        <w:spacing w:val="-12"/>
                        <w:sz w:val="18"/>
                      </w:rPr>
                      <w:t xml:space="preserve"> </w:t>
                    </w:r>
                    <w:r>
                      <w:rPr>
                        <w:sz w:val="18"/>
                      </w:rPr>
                      <w:t>&gt;</w:t>
                    </w:r>
                    <w:r>
                      <w:rPr>
                        <w:spacing w:val="-13"/>
                        <w:sz w:val="18"/>
                      </w:rPr>
                      <w:t xml:space="preserve"> </w:t>
                    </w:r>
                    <w:r>
                      <w:rPr>
                        <w:sz w:val="18"/>
                      </w:rPr>
                      <w:t xml:space="preserve">0) </w:t>
                    </w:r>
                    <w:r>
                      <w:rPr>
                        <w:spacing w:val="-2"/>
                        <w:sz w:val="18"/>
                      </w:rPr>
                      <w:t>write(1,buffer,i);</w:t>
                    </w:r>
                  </w:p>
                  <w:p>
                    <w:pPr>
                      <w:spacing w:before="7" w:line="240" w:lineRule="auto"/>
                      <w:rPr>
                        <w:sz w:val="12"/>
                      </w:rPr>
                    </w:pPr>
                  </w:p>
                  <w:p>
                    <w:pPr>
                      <w:spacing w:before="0" w:line="246" w:lineRule="exact"/>
                      <w:ind w:left="1072" w:right="0" w:firstLine="0"/>
                      <w:jc w:val="left"/>
                      <w:rPr>
                        <w:sz w:val="18"/>
                      </w:rPr>
                    </w:pPr>
                    <w:r>
                      <w:rPr>
                        <w:spacing w:val="-2"/>
                        <w:sz w:val="18"/>
                      </w:rPr>
                      <w:t>close(sockfd)</w:t>
                    </w:r>
                  </w:p>
                  <w:p>
                    <w:pPr>
                      <w:spacing w:before="0" w:line="225" w:lineRule="exact"/>
                      <w:ind w:left="465" w:right="0" w:firstLine="0"/>
                      <w:jc w:val="left"/>
                      <w:rPr>
                        <w:sz w:val="18"/>
                      </w:rPr>
                    </w:pPr>
                    <w:r>
                      <w:rPr>
                        <w:w w:val="101"/>
                        <w:sz w:val="18"/>
                      </w:rPr>
                      <w:t>}</w:t>
                    </w:r>
                  </w:p>
                </w:txbxContent>
              </v:textbox>
            </v:shape>
            <w10:wrap type="none"/>
            <w10:anchorlock/>
          </v:group>
        </w:pict>
      </w:r>
    </w:p>
    <w:p>
      <w:pPr>
        <w:pStyle w:val="3"/>
        <w:spacing w:before="5"/>
        <w:rPr>
          <w:sz w:val="15"/>
        </w:rPr>
      </w:pPr>
    </w:p>
    <w:p>
      <w:pPr>
        <w:pStyle w:val="7"/>
        <w:numPr>
          <w:ilvl w:val="0"/>
          <w:numId w:val="3"/>
        </w:numPr>
        <w:tabs>
          <w:tab w:val="left" w:pos="1059"/>
          <w:tab w:val="left" w:pos="1060"/>
        </w:tabs>
        <w:spacing w:before="102" w:after="0" w:line="240" w:lineRule="auto"/>
        <w:ind w:left="1060" w:right="0" w:hanging="418"/>
        <w:jc w:val="left"/>
        <w:rPr>
          <w:rFonts w:ascii="Symbol" w:hAnsi="Symbol" w:eastAsia="Symbol"/>
          <w:sz w:val="21"/>
        </w:rPr>
      </w:pPr>
      <w:r>
        <w:rPr>
          <w:b/>
          <w:spacing w:val="-4"/>
          <w:w w:val="105"/>
          <w:sz w:val="20"/>
        </w:rPr>
        <w:t>编译阶段</w:t>
      </w:r>
    </w:p>
    <w:p>
      <w:pPr>
        <w:pStyle w:val="3"/>
        <w:spacing w:before="29" w:line="237" w:lineRule="auto"/>
        <w:ind w:left="220" w:right="318" w:firstLine="420"/>
      </w:pPr>
      <w:r>
        <w:rPr>
          <w:spacing w:val="-2"/>
        </w:rPr>
        <w:t>在此阶段，</w:t>
      </w:r>
      <w:r>
        <w:rPr>
          <w:rFonts w:ascii="等线" w:hAnsi="等线" w:eastAsia="等线"/>
          <w:spacing w:val="-2"/>
        </w:rPr>
        <w:t>gcc</w:t>
      </w:r>
      <w:r>
        <w:rPr>
          <w:rFonts w:ascii="等线" w:hAnsi="等线" w:eastAsia="等线"/>
          <w:spacing w:val="-13"/>
        </w:rPr>
        <w:t xml:space="preserve"> </w:t>
      </w:r>
      <w:r>
        <w:rPr>
          <w:spacing w:val="-6"/>
        </w:rPr>
        <w:t xml:space="preserve">将检查代码的语法规范，并将 </w:t>
      </w:r>
      <w:r>
        <w:rPr>
          <w:rFonts w:ascii="等线" w:hAnsi="等线" w:eastAsia="等线"/>
          <w:spacing w:val="-2"/>
        </w:rPr>
        <w:t>C</w:t>
      </w:r>
      <w:r>
        <w:rPr>
          <w:rFonts w:ascii="等线" w:hAnsi="等线" w:eastAsia="等线"/>
          <w:spacing w:val="-12"/>
        </w:rPr>
        <w:t xml:space="preserve"> </w:t>
      </w:r>
      <w:r>
        <w:rPr>
          <w:spacing w:val="-2"/>
        </w:rPr>
        <w:t>语言代码编译成汇编代码。该阶段可以</w:t>
      </w:r>
      <w:r>
        <w:rPr>
          <w:w w:val="105"/>
        </w:rPr>
        <w:t>使</w:t>
      </w:r>
      <w:r>
        <w:rPr>
          <w:spacing w:val="-30"/>
          <w:w w:val="105"/>
        </w:rPr>
        <w:t xml:space="preserve">用 </w:t>
      </w:r>
      <w:r>
        <w:rPr>
          <w:rFonts w:ascii="等线" w:hAnsi="等线" w:eastAsia="等线"/>
          <w:w w:val="105"/>
        </w:rPr>
        <w:t>gcc</w:t>
      </w:r>
      <w:r>
        <w:rPr>
          <w:rFonts w:ascii="等线" w:hAnsi="等线" w:eastAsia="等线"/>
          <w:spacing w:val="-12"/>
          <w:w w:val="105"/>
        </w:rPr>
        <w:t xml:space="preserve"> </w:t>
      </w:r>
      <w:r>
        <w:rPr>
          <w:w w:val="105"/>
        </w:rPr>
        <w:t>命令中的</w:t>
      </w:r>
      <w:r>
        <w:rPr>
          <w:rFonts w:ascii="等线" w:hAnsi="等线" w:eastAsia="等线"/>
          <w:spacing w:val="-1"/>
          <w:w w:val="261"/>
        </w:rPr>
        <w:t>“</w:t>
      </w:r>
      <w:r>
        <w:rPr>
          <w:rFonts w:ascii="等线" w:hAnsi="等线" w:eastAsia="等线"/>
          <w:w w:val="79"/>
        </w:rPr>
        <w:t>-</w:t>
      </w:r>
      <w:r>
        <w:rPr>
          <w:rFonts w:ascii="等线" w:hAnsi="等线" w:eastAsia="等线"/>
          <w:w w:val="170"/>
        </w:rPr>
        <w:t>S”</w:t>
      </w:r>
      <w:r>
        <w:rPr>
          <w:w w:val="105"/>
        </w:rPr>
        <w:t>参数选用来完成。例如，</w:t>
      </w:r>
    </w:p>
    <w:p>
      <w:pPr>
        <w:spacing w:before="178"/>
        <w:ind w:left="619" w:right="0" w:firstLine="0"/>
        <w:jc w:val="left"/>
        <w:rPr>
          <w:rFonts w:ascii="宋体"/>
          <w:sz w:val="20"/>
        </w:rPr>
      </w:pPr>
      <w:r>
        <w:rPr>
          <w:rFonts w:ascii="宋体"/>
          <w:spacing w:val="-2"/>
          <w:w w:val="95"/>
          <w:sz w:val="20"/>
        </w:rPr>
        <w:t>gcc</w:t>
      </w:r>
      <w:r>
        <w:rPr>
          <w:rFonts w:ascii="宋体"/>
          <w:spacing w:val="-24"/>
          <w:w w:val="95"/>
          <w:sz w:val="20"/>
        </w:rPr>
        <w:t xml:space="preserve"> </w:t>
      </w:r>
      <w:r>
        <w:rPr>
          <w:rFonts w:ascii="宋体"/>
          <w:spacing w:val="-2"/>
          <w:w w:val="95"/>
          <w:sz w:val="20"/>
        </w:rPr>
        <w:t>-S</w:t>
      </w:r>
      <w:r>
        <w:rPr>
          <w:rFonts w:ascii="宋体"/>
          <w:spacing w:val="-24"/>
          <w:w w:val="95"/>
          <w:sz w:val="20"/>
        </w:rPr>
        <w:t xml:space="preserve"> </w:t>
      </w:r>
      <w:r>
        <w:rPr>
          <w:rFonts w:ascii="宋体"/>
          <w:spacing w:val="-2"/>
          <w:w w:val="95"/>
          <w:sz w:val="20"/>
        </w:rPr>
        <w:t>client.i</w:t>
      </w:r>
      <w:r>
        <w:rPr>
          <w:rFonts w:ascii="宋体"/>
          <w:spacing w:val="-22"/>
          <w:w w:val="95"/>
          <w:sz w:val="20"/>
        </w:rPr>
        <w:t xml:space="preserve"> </w:t>
      </w:r>
      <w:r>
        <w:rPr>
          <w:rFonts w:ascii="宋体"/>
          <w:spacing w:val="-2"/>
          <w:w w:val="95"/>
          <w:sz w:val="20"/>
        </w:rPr>
        <w:t>-o</w:t>
      </w:r>
      <w:r>
        <w:rPr>
          <w:rFonts w:ascii="宋体"/>
          <w:spacing w:val="-23"/>
          <w:w w:val="95"/>
          <w:sz w:val="20"/>
        </w:rPr>
        <w:t xml:space="preserve"> </w:t>
      </w:r>
      <w:r>
        <w:rPr>
          <w:rFonts w:ascii="宋体"/>
          <w:spacing w:val="-2"/>
          <w:w w:val="95"/>
          <w:sz w:val="20"/>
        </w:rPr>
        <w:t>client.s</w:t>
      </w:r>
    </w:p>
    <w:p>
      <w:pPr>
        <w:spacing w:after="0"/>
        <w:jc w:val="left"/>
        <w:rPr>
          <w:rFonts w:ascii="宋体"/>
          <w:sz w:val="20"/>
        </w:rPr>
        <w:sectPr>
          <w:pgSz w:w="11900" w:h="16840"/>
          <w:pgMar w:top="1440" w:right="1480" w:bottom="280" w:left="1580" w:header="720" w:footer="720" w:gutter="0"/>
          <w:cols w:space="720" w:num="1"/>
        </w:sectPr>
      </w:pPr>
    </w:p>
    <w:p>
      <w:pPr>
        <w:pStyle w:val="3"/>
        <w:spacing w:before="51" w:line="244" w:lineRule="auto"/>
        <w:ind w:left="220" w:right="107" w:firstLine="420"/>
      </w:pPr>
      <w:r>
        <w:pict>
          <v:group id="docshapegroup757" o:spid="_x0000_s1793" o:spt="203" style="position:absolute;left:0pt;margin-left:84.2pt;margin-top:49.25pt;height:409.95pt;width:426.5pt;mso-position-horizontal-relative:page;mso-wrap-distance-bottom:0pt;mso-wrap-distance-top:0pt;z-index:-251629568;mso-width-relative:page;mso-height-relative:page;" coordorigin="1685,985" coordsize="8530,8199">
            <o:lock v:ext="edit"/>
            <v:rect id="docshape758" o:spid="_x0000_s1794" o:spt="1" style="position:absolute;left:1694;top:994;height:240;width:8511;" fillcolor="#D9D9D9" filled="t" stroked="f" coordsize="21600,21600">
              <v:path/>
              <v:fill on="t" focussize="0,0"/>
              <v:stroke on="f"/>
              <v:imagedata o:title=""/>
              <o:lock v:ext="edit"/>
            </v:rect>
            <v:shape id="docshape759" o:spid="_x0000_s1795" style="position:absolute;left:3060;top:1218;height:2;width:719;" filled="f" stroked="t" coordorigin="3060,1218" coordsize="719,0" path="m3060,1218l3209,1218m3629,1218l3779,1218e">
              <v:path arrowok="t"/>
              <v:fill on="f" focussize="0,0"/>
              <v:stroke weight="0.351653543307087pt" color="#000000"/>
              <v:imagedata o:title=""/>
              <o:lock v:ext="edit"/>
            </v:shape>
            <v:shape id="docshape760" o:spid="_x0000_s1796" style="position:absolute;left:1684;top:985;height:250;width:8530;" fillcolor="#000000" filled="t" stroked="f" coordorigin="1685,985" coordsize="8530,250" path="m10214,985l10205,985,1694,985,1685,985,1685,995,1685,1235,1694,1235,1694,995,10205,995,10205,1235,10214,1235,10214,995,10214,985xe">
              <v:path arrowok="t"/>
              <v:fill on="t" focussize="0,0"/>
              <v:stroke on="f"/>
              <v:imagedata o:title=""/>
              <o:lock v:ext="edit"/>
            </v:shape>
            <v:rect id="docshape761" o:spid="_x0000_s1797" o:spt="1" style="position:absolute;left:1694;top:1234;height:221;width:8511;" fillcolor="#D9D9D9" filled="t" stroked="f" coordsize="21600,21600">
              <v:path/>
              <v:fill on="t" focussize="0,0"/>
              <v:stroke on="f"/>
              <v:imagedata o:title=""/>
              <o:lock v:ext="edit"/>
            </v:rect>
            <v:shape id="docshape762" o:spid="_x0000_s1798" style="position:absolute;left:1684;top:1234;height:221;width:8530;" fillcolor="#000000" filled="t" stroked="f" coordorigin="1685,1235" coordsize="8530,221" path="m1694,1235l1685,1235,1685,1455,1694,1455,1694,1235xm10214,1235l10205,1235,10205,1455,10214,1455,10214,1235xe">
              <v:path arrowok="t"/>
              <v:fill on="t" focussize="0,0"/>
              <v:stroke on="f"/>
              <v:imagedata o:title=""/>
              <o:lock v:ext="edit"/>
            </v:shape>
            <v:rect id="docshape763" o:spid="_x0000_s1799" o:spt="1" style="position:absolute;left:1694;top:1455;height:221;width:8511;" fillcolor="#D9D9D9" filled="t" stroked="f" coordsize="21600,21600">
              <v:path/>
              <v:fill on="t" focussize="0,0"/>
              <v:stroke on="f"/>
              <v:imagedata o:title=""/>
              <o:lock v:ext="edit"/>
            </v:rect>
            <v:shape id="docshape764" o:spid="_x0000_s1800" style="position:absolute;left:1684;top:1455;height:221;width:8530;" fillcolor="#000000" filled="t" stroked="f" coordorigin="1685,1455" coordsize="8530,221" path="m1694,1455l1685,1455,1685,1676,1694,1676,1694,1455xm10214,1455l10205,1455,10205,1676,10214,1676,10214,1455xe">
              <v:path arrowok="t"/>
              <v:fill on="t" focussize="0,0"/>
              <v:stroke on="f"/>
              <v:imagedata o:title=""/>
              <o:lock v:ext="edit"/>
            </v:shape>
            <v:rect id="docshape765" o:spid="_x0000_s1801" o:spt="1" style="position:absolute;left:1694;top:1676;height:221;width:8511;" fillcolor="#D9D9D9" filled="t" stroked="f" coordsize="21600,21600">
              <v:path/>
              <v:fill on="t" focussize="0,0"/>
              <v:stroke on="f"/>
              <v:imagedata o:title=""/>
              <o:lock v:ext="edit"/>
            </v:rect>
            <v:shape id="docshape766" o:spid="_x0000_s1802" style="position:absolute;left:1684;top:1676;height:221;width:8530;" fillcolor="#000000" filled="t" stroked="f" coordorigin="1685,1676" coordsize="8530,221" path="m1694,1676l1685,1676,1685,1897,1694,1897,1694,1676xm10214,1676l10205,1676,10205,1897,10214,1897,10214,1676xe">
              <v:path arrowok="t"/>
              <v:fill on="t" focussize="0,0"/>
              <v:stroke on="f"/>
              <v:imagedata o:title=""/>
              <o:lock v:ext="edit"/>
            </v:shape>
            <v:rect id="docshape767" o:spid="_x0000_s1803" o:spt="1" style="position:absolute;left:1694;top:1897;height:216;width:8511;" fillcolor="#D9D9D9" filled="t" stroked="f" coordsize="21600,21600">
              <v:path/>
              <v:fill on="t" focussize="0,0"/>
              <v:stroke on="f"/>
              <v:imagedata o:title=""/>
              <o:lock v:ext="edit"/>
            </v:rect>
            <v:shape id="docshape768" o:spid="_x0000_s1804" style="position:absolute;left:1684;top:1897;height:216;width:8530;" fillcolor="#000000" filled="t" stroked="f" coordorigin="1685,1897" coordsize="8530,216" path="m1694,1897l1685,1897,1685,2113,1694,2113,1694,1897xm10214,1897l10205,1897,10205,2113,10214,2113,10214,1897xe">
              <v:path arrowok="t"/>
              <v:fill on="t" focussize="0,0"/>
              <v:stroke on="f"/>
              <v:imagedata o:title=""/>
              <o:lock v:ext="edit"/>
            </v:shape>
            <v:rect id="docshape769" o:spid="_x0000_s1805" o:spt="1" style="position:absolute;left:1694;top:2113;height:221;width:8511;" fillcolor="#D9D9D9" filled="t" stroked="f" coordsize="21600,21600">
              <v:path/>
              <v:fill on="t" focussize="0,0"/>
              <v:stroke on="f"/>
              <v:imagedata o:title=""/>
              <o:lock v:ext="edit"/>
            </v:rect>
            <v:shape id="docshape770" o:spid="_x0000_s1806" style="position:absolute;left:1684;top:2113;height:221;width:8530;" fillcolor="#000000" filled="t" stroked="f" coordorigin="1685,2113" coordsize="8530,221" path="m1694,2113l1685,2113,1685,2334,1694,2334,1694,2113xm10214,2113l10205,2113,10205,2334,10214,2334,10214,2113xe">
              <v:path arrowok="t"/>
              <v:fill on="t" focussize="0,0"/>
              <v:stroke on="f"/>
              <v:imagedata o:title=""/>
              <o:lock v:ext="edit"/>
            </v:shape>
            <v:rect id="docshape771" o:spid="_x0000_s1807" o:spt="1" style="position:absolute;left:1694;top:2333;height:221;width:8511;" fillcolor="#D9D9D9" filled="t" stroked="f" coordsize="21600,21600">
              <v:path/>
              <v:fill on="t" focussize="0,0"/>
              <v:stroke on="f"/>
              <v:imagedata o:title=""/>
              <o:lock v:ext="edit"/>
            </v:rect>
            <v:shape id="docshape772" o:spid="_x0000_s1808" style="position:absolute;left:1684;top:2333;height:221;width:8530;" fillcolor="#000000" filled="t" stroked="f" coordorigin="1685,2334" coordsize="8530,221" path="m1694,2334l1685,2334,1685,2555,1694,2555,1694,2334xm10214,2334l10205,2334,10205,2555,10214,2555,10214,2334xe">
              <v:path arrowok="t"/>
              <v:fill on="t" focussize="0,0"/>
              <v:stroke on="f"/>
              <v:imagedata o:title=""/>
              <o:lock v:ext="edit"/>
            </v:shape>
            <v:rect id="docshape773" o:spid="_x0000_s1809" o:spt="1" style="position:absolute;left:1694;top:2554;height:221;width:8511;" fillcolor="#D9D9D9" filled="t" stroked="f" coordsize="21600,21600">
              <v:path/>
              <v:fill on="t" focussize="0,0"/>
              <v:stroke on="f"/>
              <v:imagedata o:title=""/>
              <o:lock v:ext="edit"/>
            </v:rect>
            <v:shape id="docshape774" o:spid="_x0000_s1810" style="position:absolute;left:1684;top:2554;height:221;width:8530;" fillcolor="#000000" filled="t" stroked="f" coordorigin="1685,2555" coordsize="8530,221" path="m1694,2555l1685,2555,1685,2775,1694,2775,1694,2555xm10214,2555l10205,2555,10205,2775,10214,2775,10214,2555xe">
              <v:path arrowok="t"/>
              <v:fill on="t" focussize="0,0"/>
              <v:stroke on="f"/>
              <v:imagedata o:title=""/>
              <o:lock v:ext="edit"/>
            </v:shape>
            <v:rect id="docshape775" o:spid="_x0000_s1811" o:spt="1" style="position:absolute;left:1694;top:2775;height:221;width:8511;" fillcolor="#D9D9D9" filled="t" stroked="f" coordsize="21600,21600">
              <v:path/>
              <v:fill on="t" focussize="0,0"/>
              <v:stroke on="f"/>
              <v:imagedata o:title=""/>
              <o:lock v:ext="edit"/>
            </v:rect>
            <v:shape id="docshape776" o:spid="_x0000_s1812" style="position:absolute;left:1684;top:2775;height:221;width:8530;" fillcolor="#000000" filled="t" stroked="f" coordorigin="1685,2775" coordsize="8530,221" path="m1694,2775l1685,2775,1685,2996,1694,2996,1694,2775xm10214,2775l10205,2775,10205,2996,10214,2996,10214,2775xe">
              <v:path arrowok="t"/>
              <v:fill on="t" focussize="0,0"/>
              <v:stroke on="f"/>
              <v:imagedata o:title=""/>
              <o:lock v:ext="edit"/>
            </v:shape>
            <v:rect id="docshape777" o:spid="_x0000_s1813" o:spt="1" style="position:absolute;left:1694;top:2996;height:221;width:8511;" fillcolor="#D9D9D9" filled="t" stroked="f" coordsize="21600,21600">
              <v:path/>
              <v:fill on="t" focussize="0,0"/>
              <v:stroke on="f"/>
              <v:imagedata o:title=""/>
              <o:lock v:ext="edit"/>
            </v:rect>
            <v:shape id="docshape778" o:spid="_x0000_s1814" style="position:absolute;left:1684;top:2996;height:221;width:8530;" fillcolor="#000000" filled="t" stroked="f" coordorigin="1685,2996" coordsize="8530,221" path="m1694,2996l1685,2996,1685,3217,1694,3217,1694,2996xm10214,2996l10205,2996,10205,3217,10214,3217,10214,2996xe">
              <v:path arrowok="t"/>
              <v:fill on="t" focussize="0,0"/>
              <v:stroke on="f"/>
              <v:imagedata o:title=""/>
              <o:lock v:ext="edit"/>
            </v:shape>
            <v:rect id="docshape779" o:spid="_x0000_s1815" o:spt="1" style="position:absolute;left:1694;top:3217;height:216;width:8511;" fillcolor="#D9D9D9" filled="t" stroked="f" coordsize="21600,21600">
              <v:path/>
              <v:fill on="t" focussize="0,0"/>
              <v:stroke on="f"/>
              <v:imagedata o:title=""/>
              <o:lock v:ext="edit"/>
            </v:rect>
            <v:shape id="docshape780" o:spid="_x0000_s1816" style="position:absolute;left:1684;top:3217;height:216;width:8530;" fillcolor="#000000" filled="t" stroked="f" coordorigin="1685,3217" coordsize="8530,216" path="m1694,3217l1685,3217,1685,3433,1694,3433,1694,3217xm10214,3217l10205,3217,10205,3433,10214,3433,10214,3217xe">
              <v:path arrowok="t"/>
              <v:fill on="t" focussize="0,0"/>
              <v:stroke on="f"/>
              <v:imagedata o:title=""/>
              <o:lock v:ext="edit"/>
            </v:shape>
            <v:rect id="docshape781" o:spid="_x0000_s1817" o:spt="1" style="position:absolute;left:1694;top:3433;height:221;width:8511;" fillcolor="#D9D9D9" filled="t" stroked="f" coordsize="21600,21600">
              <v:path/>
              <v:fill on="t" focussize="0,0"/>
              <v:stroke on="f"/>
              <v:imagedata o:title=""/>
              <o:lock v:ext="edit"/>
            </v:rect>
            <v:shape id="docshape782" o:spid="_x0000_s1818" style="position:absolute;left:1684;top:3433;height:221;width:8530;" fillcolor="#000000" filled="t" stroked="f" coordorigin="1685,3433" coordsize="8530,221" path="m1694,3433l1685,3433,1685,3654,1694,3654,1694,3433xm10214,3433l10205,3433,10205,3654,10214,3654,10214,3433xe">
              <v:path arrowok="t"/>
              <v:fill on="t" focussize="0,0"/>
              <v:stroke on="f"/>
              <v:imagedata o:title=""/>
              <o:lock v:ext="edit"/>
            </v:shape>
            <v:rect id="docshape783" o:spid="_x0000_s1819" o:spt="1" style="position:absolute;left:1694;top:3653;height:221;width:8511;" fillcolor="#D9D9D9" filled="t" stroked="f" coordsize="21600,21600">
              <v:path/>
              <v:fill on="t" focussize="0,0"/>
              <v:stroke on="f"/>
              <v:imagedata o:title=""/>
              <o:lock v:ext="edit"/>
            </v:rect>
            <v:shape id="docshape784" o:spid="_x0000_s1820" style="position:absolute;left:1684;top:3653;height:221;width:8530;" fillcolor="#000000" filled="t" stroked="f" coordorigin="1685,3654" coordsize="8530,221" path="m1694,3654l1685,3654,1685,3875,1694,3875,1694,3654xm10214,3654l10205,3654,10205,3875,10214,3875,10214,3654xe">
              <v:path arrowok="t"/>
              <v:fill on="t" focussize="0,0"/>
              <v:stroke on="f"/>
              <v:imagedata o:title=""/>
              <o:lock v:ext="edit"/>
            </v:shape>
            <v:rect id="docshape785" o:spid="_x0000_s1821" o:spt="1" style="position:absolute;left:1694;top:3874;height:221;width:8511;" fillcolor="#D9D9D9" filled="t" stroked="f" coordsize="21600,21600">
              <v:path/>
              <v:fill on="t" focussize="0,0"/>
              <v:stroke on="f"/>
              <v:imagedata o:title=""/>
              <o:lock v:ext="edit"/>
            </v:rect>
            <v:shape id="docshape786" o:spid="_x0000_s1822" style="position:absolute;left:1684;top:3874;height:221;width:8530;" fillcolor="#000000" filled="t" stroked="f" coordorigin="1685,3875" coordsize="8530,221" path="m1694,3875l1685,3875,1685,4095,1694,4095,1694,3875xm10214,3875l10205,3875,10205,4095,10214,4095,10214,3875xe">
              <v:path arrowok="t"/>
              <v:fill on="t" focussize="0,0"/>
              <v:stroke on="f"/>
              <v:imagedata o:title=""/>
              <o:lock v:ext="edit"/>
            </v:shape>
            <v:rect id="docshape787" o:spid="_x0000_s1823" o:spt="1" style="position:absolute;left:1694;top:4095;height:221;width:8511;" fillcolor="#D9D9D9" filled="t" stroked="f" coordsize="21600,21600">
              <v:path/>
              <v:fill on="t" focussize="0,0"/>
              <v:stroke on="f"/>
              <v:imagedata o:title=""/>
              <o:lock v:ext="edit"/>
            </v:rect>
            <v:shape id="docshape788" o:spid="_x0000_s1824" style="position:absolute;left:1684;top:4095;height:221;width:8530;" fillcolor="#000000" filled="t" stroked="f" coordorigin="1685,4095" coordsize="8530,221" path="m1694,4095l1685,4095,1685,4316,1694,4316,1694,4095xm10214,4095l10205,4095,10205,4316,10214,4316,10214,4095xe">
              <v:path arrowok="t"/>
              <v:fill on="t" focussize="0,0"/>
              <v:stroke on="f"/>
              <v:imagedata o:title=""/>
              <o:lock v:ext="edit"/>
            </v:shape>
            <v:rect id="docshape789" o:spid="_x0000_s1825" o:spt="1" style="position:absolute;left:1694;top:4316;height:221;width:8511;" fillcolor="#D9D9D9" filled="t" stroked="f" coordsize="21600,21600">
              <v:path/>
              <v:fill on="t" focussize="0,0"/>
              <v:stroke on="f"/>
              <v:imagedata o:title=""/>
              <o:lock v:ext="edit"/>
            </v:rect>
            <v:shape id="docshape790" o:spid="_x0000_s1826" style="position:absolute;left:1684;top:4316;height:221;width:8530;" fillcolor="#000000" filled="t" stroked="f" coordorigin="1685,4316" coordsize="8530,221" path="m1694,4316l1685,4316,1685,4537,1694,4537,1694,4316xm10214,4316l10205,4316,10205,4537,10214,4537,10214,4316xe">
              <v:path arrowok="t"/>
              <v:fill on="t" focussize="0,0"/>
              <v:stroke on="f"/>
              <v:imagedata o:title=""/>
              <o:lock v:ext="edit"/>
            </v:shape>
            <v:rect id="docshape791" o:spid="_x0000_s1827" o:spt="1" style="position:absolute;left:1694;top:4537;height:216;width:8511;" fillcolor="#D9D9D9" filled="t" stroked="f" coordsize="21600,21600">
              <v:path/>
              <v:fill on="t" focussize="0,0"/>
              <v:stroke on="f"/>
              <v:imagedata o:title=""/>
              <o:lock v:ext="edit"/>
            </v:rect>
            <v:shape id="docshape792" o:spid="_x0000_s1828" style="position:absolute;left:1684;top:4537;height:216;width:8530;" fillcolor="#000000" filled="t" stroked="f" coordorigin="1685,4537" coordsize="8530,216" path="m1694,4537l1685,4537,1685,4753,1694,4753,1694,4537xm10214,4537l10205,4537,10205,4753,10214,4753,10214,4537xe">
              <v:path arrowok="t"/>
              <v:fill on="t" focussize="0,0"/>
              <v:stroke on="f"/>
              <v:imagedata o:title=""/>
              <o:lock v:ext="edit"/>
            </v:shape>
            <v:rect id="docshape793" o:spid="_x0000_s1829" o:spt="1" style="position:absolute;left:1694;top:4753;height:221;width:8511;" fillcolor="#D9D9D9" filled="t" stroked="f" coordsize="21600,21600">
              <v:path/>
              <v:fill on="t" focussize="0,0"/>
              <v:stroke on="f"/>
              <v:imagedata o:title=""/>
              <o:lock v:ext="edit"/>
            </v:rect>
            <v:shape id="docshape794" o:spid="_x0000_s1830" style="position:absolute;left:1684;top:4753;height:221;width:8530;" fillcolor="#000000" filled="t" stroked="f" coordorigin="1685,4753" coordsize="8530,221" path="m1694,4753l1685,4753,1685,4974,1694,4974,1694,4753xm10214,4753l10205,4753,10205,4974,10214,4974,10214,4753xe">
              <v:path arrowok="t"/>
              <v:fill on="t" focussize="0,0"/>
              <v:stroke on="f"/>
              <v:imagedata o:title=""/>
              <o:lock v:ext="edit"/>
            </v:shape>
            <v:rect id="docshape795" o:spid="_x0000_s1831" o:spt="1" style="position:absolute;left:1694;top:4973;height:221;width:8511;" fillcolor="#D9D9D9" filled="t" stroked="f" coordsize="21600,21600">
              <v:path/>
              <v:fill on="t" focussize="0,0"/>
              <v:stroke on="f"/>
              <v:imagedata o:title=""/>
              <o:lock v:ext="edit"/>
            </v:rect>
            <v:shape id="docshape796" o:spid="_x0000_s1832" style="position:absolute;left:1684;top:4973;height:221;width:8530;" fillcolor="#000000" filled="t" stroked="f" coordorigin="1685,4974" coordsize="8530,221" path="m1694,4974l1685,4974,1685,5195,1694,5195,1694,4974xm10214,4974l10205,4974,10205,5195,10214,5195,10214,4974xe">
              <v:path arrowok="t"/>
              <v:fill on="t" focussize="0,0"/>
              <v:stroke on="f"/>
              <v:imagedata o:title=""/>
              <o:lock v:ext="edit"/>
            </v:shape>
            <v:rect id="docshape797" o:spid="_x0000_s1833" o:spt="1" style="position:absolute;left:1694;top:5194;height:221;width:8511;" fillcolor="#D9D9D9" filled="t" stroked="f" coordsize="21600,21600">
              <v:path/>
              <v:fill on="t" focussize="0,0"/>
              <v:stroke on="f"/>
              <v:imagedata o:title=""/>
              <o:lock v:ext="edit"/>
            </v:rect>
            <v:shape id="docshape798" o:spid="_x0000_s1834" style="position:absolute;left:1684;top:5194;height:221;width:8530;" fillcolor="#000000" filled="t" stroked="f" coordorigin="1685,5195" coordsize="8530,221" path="m1694,5195l1685,5195,1685,5415,1694,5415,1694,5195xm10214,5195l10205,5195,10205,5415,10214,5415,10214,5195xe">
              <v:path arrowok="t"/>
              <v:fill on="t" focussize="0,0"/>
              <v:stroke on="f"/>
              <v:imagedata o:title=""/>
              <o:lock v:ext="edit"/>
            </v:shape>
            <v:rect id="docshape799" o:spid="_x0000_s1835" o:spt="1" style="position:absolute;left:1694;top:5415;height:221;width:8511;" fillcolor="#D9D9D9" filled="t" stroked="f" coordsize="21600,21600">
              <v:path/>
              <v:fill on="t" focussize="0,0"/>
              <v:stroke on="f"/>
              <v:imagedata o:title=""/>
              <o:lock v:ext="edit"/>
            </v:rect>
            <v:shape id="docshape800" o:spid="_x0000_s1836" style="position:absolute;left:1684;top:5415;height:221;width:8530;" fillcolor="#000000" filled="t" stroked="f" coordorigin="1685,5415" coordsize="8530,221" path="m1694,5415l1685,5415,1685,5636,1694,5636,1694,5415xm10214,5415l10205,5415,10205,5636,10214,5636,10214,5415xe">
              <v:path arrowok="t"/>
              <v:fill on="t" focussize="0,0"/>
              <v:stroke on="f"/>
              <v:imagedata o:title=""/>
              <o:lock v:ext="edit"/>
            </v:shape>
            <v:rect id="docshape801" o:spid="_x0000_s1837" o:spt="1" style="position:absolute;left:1694;top:5636;height:221;width:8511;" fillcolor="#D9D9D9" filled="t" stroked="f" coordsize="21600,21600">
              <v:path/>
              <v:fill on="t" focussize="0,0"/>
              <v:stroke on="f"/>
              <v:imagedata o:title=""/>
              <o:lock v:ext="edit"/>
            </v:rect>
            <v:shape id="docshape802" o:spid="_x0000_s1838" style="position:absolute;left:1684;top:5636;height:221;width:8530;" fillcolor="#000000" filled="t" stroked="f" coordorigin="1685,5636" coordsize="8530,221" path="m1694,5636l1685,5636,1685,5857,1694,5857,1694,5636xm10214,5636l10205,5636,10205,5857,10214,5857,10214,5636xe">
              <v:path arrowok="t"/>
              <v:fill on="t" focussize="0,0"/>
              <v:stroke on="f"/>
              <v:imagedata o:title=""/>
              <o:lock v:ext="edit"/>
            </v:shape>
            <v:rect id="docshape803" o:spid="_x0000_s1839" o:spt="1" style="position:absolute;left:1694;top:5857;height:216;width:8511;" fillcolor="#D9D9D9" filled="t" stroked="f" coordsize="21600,21600">
              <v:path/>
              <v:fill on="t" focussize="0,0"/>
              <v:stroke on="f"/>
              <v:imagedata o:title=""/>
              <o:lock v:ext="edit"/>
            </v:rect>
            <v:shape id="docshape804" o:spid="_x0000_s1840" style="position:absolute;left:1684;top:5857;height:216;width:8530;" fillcolor="#000000" filled="t" stroked="f" coordorigin="1685,5857" coordsize="8530,216" path="m1694,5857l1685,5857,1685,6073,1694,6073,1694,5857xm10214,5857l10205,5857,10205,6073,10214,6073,10214,5857xe">
              <v:path arrowok="t"/>
              <v:fill on="t" focussize="0,0"/>
              <v:stroke on="f"/>
              <v:imagedata o:title=""/>
              <o:lock v:ext="edit"/>
            </v:shape>
            <v:rect id="docshape805" o:spid="_x0000_s1841" o:spt="1" style="position:absolute;left:1694;top:6073;height:221;width:8511;" fillcolor="#D9D9D9" filled="t" stroked="f" coordsize="21600,21600">
              <v:path/>
              <v:fill on="t" focussize="0,0"/>
              <v:stroke on="f"/>
              <v:imagedata o:title=""/>
              <o:lock v:ext="edit"/>
            </v:rect>
            <v:shape id="docshape806" o:spid="_x0000_s1842" style="position:absolute;left:1684;top:6073;height:221;width:8530;" fillcolor="#000000" filled="t" stroked="f" coordorigin="1685,6073" coordsize="8530,221" path="m1694,6073l1685,6073,1685,6294,1694,6294,1694,6073xm10214,6073l10205,6073,10205,6294,10214,6294,10214,6073xe">
              <v:path arrowok="t"/>
              <v:fill on="t" focussize="0,0"/>
              <v:stroke on="f"/>
              <v:imagedata o:title=""/>
              <o:lock v:ext="edit"/>
            </v:shape>
            <v:rect id="docshape807" o:spid="_x0000_s1843" o:spt="1" style="position:absolute;left:1694;top:6293;height:221;width:8511;" fillcolor="#D9D9D9" filled="t" stroked="f" coordsize="21600,21600">
              <v:path/>
              <v:fill on="t" focussize="0,0"/>
              <v:stroke on="f"/>
              <v:imagedata o:title=""/>
              <o:lock v:ext="edit"/>
            </v:rect>
            <v:shape id="docshape808" o:spid="_x0000_s1844" style="position:absolute;left:1684;top:6293;height:221;width:8530;" fillcolor="#000000" filled="t" stroked="f" coordorigin="1685,6294" coordsize="8530,221" path="m1694,6294l1685,6294,1685,6515,1694,6515,1694,6294xm10214,6294l10205,6294,10205,6515,10214,6515,10214,6294xe">
              <v:path arrowok="t"/>
              <v:fill on="t" focussize="0,0"/>
              <v:stroke on="f"/>
              <v:imagedata o:title=""/>
              <o:lock v:ext="edit"/>
            </v:shape>
            <v:rect id="docshape809" o:spid="_x0000_s1845" o:spt="1" style="position:absolute;left:1694;top:6514;height:221;width:8511;" fillcolor="#D9D9D9" filled="t" stroked="f" coordsize="21600,21600">
              <v:path/>
              <v:fill on="t" focussize="0,0"/>
              <v:stroke on="f"/>
              <v:imagedata o:title=""/>
              <o:lock v:ext="edit"/>
            </v:rect>
            <v:shape id="docshape810" o:spid="_x0000_s1846" style="position:absolute;left:1684;top:6514;height:221;width:8530;" fillcolor="#000000" filled="t" stroked="f" coordorigin="1685,6515" coordsize="8530,221" path="m1694,6515l1685,6515,1685,6735,1694,6735,1694,6515xm10214,6515l10205,6515,10205,6735,10214,6735,10214,6515xe">
              <v:path arrowok="t"/>
              <v:fill on="t" focussize="0,0"/>
              <v:stroke on="f"/>
              <v:imagedata o:title=""/>
              <o:lock v:ext="edit"/>
            </v:shape>
            <v:rect id="docshape811" o:spid="_x0000_s1847" o:spt="1" style="position:absolute;left:1694;top:6735;height:221;width:8511;" fillcolor="#D9D9D9" filled="t" stroked="f" coordsize="21600,21600">
              <v:path/>
              <v:fill on="t" focussize="0,0"/>
              <v:stroke on="f"/>
              <v:imagedata o:title=""/>
              <o:lock v:ext="edit"/>
            </v:rect>
            <v:shape id="docshape812" o:spid="_x0000_s1848" style="position:absolute;left:1684;top:6735;height:221;width:8530;" fillcolor="#000000" filled="t" stroked="f" coordorigin="1685,6735" coordsize="8530,221" path="m1694,6735l1685,6735,1685,6956,1694,6956,1694,6735xm10214,6735l10205,6735,10205,6956,10214,6956,10214,6735xe">
              <v:path arrowok="t"/>
              <v:fill on="t" focussize="0,0"/>
              <v:stroke on="f"/>
              <v:imagedata o:title=""/>
              <o:lock v:ext="edit"/>
            </v:shape>
            <v:rect id="docshape813" o:spid="_x0000_s1849" o:spt="1" style="position:absolute;left:1694;top:6956;height:221;width:8511;" fillcolor="#D9D9D9" filled="t" stroked="f" coordsize="21600,21600">
              <v:path/>
              <v:fill on="t" focussize="0,0"/>
              <v:stroke on="f"/>
              <v:imagedata o:title=""/>
              <o:lock v:ext="edit"/>
            </v:rect>
            <v:shape id="docshape814" o:spid="_x0000_s1850" style="position:absolute;left:1684;top:6956;height:221;width:8530;" fillcolor="#000000" filled="t" stroked="f" coordorigin="1685,6956" coordsize="8530,221" path="m1694,6956l1685,6956,1685,7177,1694,7177,1694,6956xm10214,6956l10205,6956,10205,7177,10214,7177,10214,6956xe">
              <v:path arrowok="t"/>
              <v:fill on="t" focussize="0,0"/>
              <v:stroke on="f"/>
              <v:imagedata o:title=""/>
              <o:lock v:ext="edit"/>
            </v:shape>
            <v:rect id="docshape815" o:spid="_x0000_s1851" o:spt="1" style="position:absolute;left:1694;top:7177;height:216;width:8511;" fillcolor="#D9D9D9" filled="t" stroked="f" coordsize="21600,21600">
              <v:path/>
              <v:fill on="t" focussize="0,0"/>
              <v:stroke on="f"/>
              <v:imagedata o:title=""/>
              <o:lock v:ext="edit"/>
            </v:rect>
            <v:shape id="docshape816" o:spid="_x0000_s1852" style="position:absolute;left:1684;top:7177;height:216;width:8530;" fillcolor="#000000" filled="t" stroked="f" coordorigin="1685,7177" coordsize="8530,216" path="m1694,7177l1685,7177,1685,7393,1694,7393,1694,7177xm10214,7177l10205,7177,10205,7393,10214,7393,10214,7177xe">
              <v:path arrowok="t"/>
              <v:fill on="t" focussize="0,0"/>
              <v:stroke on="f"/>
              <v:imagedata o:title=""/>
              <o:lock v:ext="edit"/>
            </v:shape>
            <v:rect id="docshape817" o:spid="_x0000_s1853" o:spt="1" style="position:absolute;left:1694;top:7393;height:221;width:8511;" fillcolor="#D9D9D9" filled="t" stroked="f" coordsize="21600,21600">
              <v:path/>
              <v:fill on="t" focussize="0,0"/>
              <v:stroke on="f"/>
              <v:imagedata o:title=""/>
              <o:lock v:ext="edit"/>
            </v:rect>
            <v:shape id="docshape818" o:spid="_x0000_s1854" style="position:absolute;left:1684;top:7393;height:221;width:8530;" fillcolor="#000000" filled="t" stroked="f" coordorigin="1685,7393" coordsize="8530,221" path="m1694,7393l1685,7393,1685,7614,1694,7614,1694,7393xm10214,7393l10205,7393,10205,7614,10214,7614,10214,7393xe">
              <v:path arrowok="t"/>
              <v:fill on="t" focussize="0,0"/>
              <v:stroke on="f"/>
              <v:imagedata o:title=""/>
              <o:lock v:ext="edit"/>
            </v:shape>
            <v:rect id="docshape819" o:spid="_x0000_s1855" o:spt="1" style="position:absolute;left:1694;top:7613;height:221;width:8511;" fillcolor="#D9D9D9" filled="t" stroked="f" coordsize="21600,21600">
              <v:path/>
              <v:fill on="t" focussize="0,0"/>
              <v:stroke on="f"/>
              <v:imagedata o:title=""/>
              <o:lock v:ext="edit"/>
            </v:rect>
            <v:shape id="docshape820" o:spid="_x0000_s1856" style="position:absolute;left:1684;top:7613;height:221;width:8530;" fillcolor="#000000" filled="t" stroked="f" coordorigin="1685,7614" coordsize="8530,221" path="m1694,7614l1685,7614,1685,7835,1694,7835,1694,7614xm10214,7614l10205,7614,10205,7835,10214,7835,10214,7614xe">
              <v:path arrowok="t"/>
              <v:fill on="t" focussize="0,0"/>
              <v:stroke on="f"/>
              <v:imagedata o:title=""/>
              <o:lock v:ext="edit"/>
            </v:shape>
            <v:rect id="docshape821" o:spid="_x0000_s1857" o:spt="1" style="position:absolute;left:1694;top:7834;height:221;width:8511;" fillcolor="#D9D9D9" filled="t" stroked="f" coordsize="21600,21600">
              <v:path/>
              <v:fill on="t" focussize="0,0"/>
              <v:stroke on="f"/>
              <v:imagedata o:title=""/>
              <o:lock v:ext="edit"/>
            </v:rect>
            <v:shape id="docshape822" o:spid="_x0000_s1858" style="position:absolute;left:1684;top:7834;height:221;width:8530;" fillcolor="#000000" filled="t" stroked="f" coordorigin="1685,7835" coordsize="8530,221" path="m1694,7835l1685,7835,1685,8055,1694,8055,1694,7835xm10214,7835l10205,7835,10205,8055,10214,8055,10214,7835xe">
              <v:path arrowok="t"/>
              <v:fill on="t" focussize="0,0"/>
              <v:stroke on="f"/>
              <v:imagedata o:title=""/>
              <o:lock v:ext="edit"/>
            </v:shape>
            <v:rect id="docshape823" o:spid="_x0000_s1859" o:spt="1" style="position:absolute;left:1694;top:8055;height:221;width:8511;" fillcolor="#D9D9D9" filled="t" stroked="f" coordsize="21600,21600">
              <v:path/>
              <v:fill on="t" focussize="0,0"/>
              <v:stroke on="f"/>
              <v:imagedata o:title=""/>
              <o:lock v:ext="edit"/>
            </v:rect>
            <v:shape id="docshape824" o:spid="_x0000_s1860" style="position:absolute;left:1684;top:8055;height:221;width:8530;" fillcolor="#000000" filled="t" stroked="f" coordorigin="1685,8055" coordsize="8530,221" path="m1694,8055l1685,8055,1685,8276,1694,8276,1694,8055xm10214,8055l10205,8055,10205,8276,10214,8276,10214,8055xe">
              <v:path arrowok="t"/>
              <v:fill on="t" focussize="0,0"/>
              <v:stroke on="f"/>
              <v:imagedata o:title=""/>
              <o:lock v:ext="edit"/>
            </v:shape>
            <v:rect id="docshape825" o:spid="_x0000_s1861" o:spt="1" style="position:absolute;left:1694;top:8276;height:221;width:8511;" fillcolor="#D9D9D9" filled="t" stroked="f" coordsize="21600,21600">
              <v:path/>
              <v:fill on="t" focussize="0,0"/>
              <v:stroke on="f"/>
              <v:imagedata o:title=""/>
              <o:lock v:ext="edit"/>
            </v:rect>
            <v:shape id="docshape826" o:spid="_x0000_s1862" style="position:absolute;left:1684;top:8276;height:221;width:8530;" fillcolor="#000000" filled="t" stroked="f" coordorigin="1685,8276" coordsize="8530,221" path="m1694,8276l1685,8276,1685,8497,1694,8497,1694,8276xm10214,8276l10205,8276,10205,8497,10214,8497,10214,8276xe">
              <v:path arrowok="t"/>
              <v:fill on="t" focussize="0,0"/>
              <v:stroke on="f"/>
              <v:imagedata o:title=""/>
              <o:lock v:ext="edit"/>
            </v:shape>
            <v:rect id="docshape827" o:spid="_x0000_s1863" o:spt="1" style="position:absolute;left:1694;top:8497;height:216;width:8511;" fillcolor="#D9D9D9" filled="t" stroked="f" coordsize="21600,21600">
              <v:path/>
              <v:fill on="t" focussize="0,0"/>
              <v:stroke on="f"/>
              <v:imagedata o:title=""/>
              <o:lock v:ext="edit"/>
            </v:rect>
            <v:shape id="docshape828" o:spid="_x0000_s1864" style="position:absolute;left:1684;top:8497;height:216;width:8530;" fillcolor="#000000" filled="t" stroked="f" coordorigin="1685,8497" coordsize="8530,216" path="m1694,8497l1685,8497,1685,8713,1694,8713,1694,8497xm10214,8497l10205,8497,10205,8713,10214,8713,10214,8497xe">
              <v:path arrowok="t"/>
              <v:fill on="t" focussize="0,0"/>
              <v:stroke on="f"/>
              <v:imagedata o:title=""/>
              <o:lock v:ext="edit"/>
            </v:shape>
            <v:rect id="docshape829" o:spid="_x0000_s1865" o:spt="1" style="position:absolute;left:1694;top:8713;height:221;width:8511;" fillcolor="#D9D9D9" filled="t" stroked="f" coordsize="21600,21600">
              <v:path/>
              <v:fill on="t" focussize="0,0"/>
              <v:stroke on="f"/>
              <v:imagedata o:title=""/>
              <o:lock v:ext="edit"/>
            </v:rect>
            <v:shape id="docshape830" o:spid="_x0000_s1866" style="position:absolute;left:1684;top:8713;height:221;width:8530;" fillcolor="#000000" filled="t" stroked="f" coordorigin="1685,8713" coordsize="8530,221" path="m1694,8713l1685,8713,1685,8934,1694,8934,1694,8713xm10214,8713l10205,8713,10205,8934,10214,8934,10214,8713xe">
              <v:path arrowok="t"/>
              <v:fill on="t" focussize="0,0"/>
              <v:stroke on="f"/>
              <v:imagedata o:title=""/>
              <o:lock v:ext="edit"/>
            </v:shape>
            <v:rect id="docshape831" o:spid="_x0000_s1867" o:spt="1" style="position:absolute;left:1694;top:8933;height:240;width:8511;" fillcolor="#D9D9D9" filled="t" stroked="f" coordsize="21600,21600">
              <v:path/>
              <v:fill on="t" focussize="0,0"/>
              <v:stroke on="f"/>
              <v:imagedata o:title=""/>
              <o:lock v:ext="edit"/>
            </v:rect>
            <v:shape id="docshape832" o:spid="_x0000_s1868" style="position:absolute;left:1684;top:8933;height:250;width:8530;" fillcolor="#000000" filled="t" stroked="f" coordorigin="1685,8934" coordsize="8530,250" path="m10214,8934l10205,8934,10205,9174,1694,9174,1694,8934,1685,8934,1685,9174,1685,9183,1694,9183,10205,9183,10214,9183,10214,9174,10214,8934xe">
              <v:path arrowok="t"/>
              <v:fill on="t" focussize="0,0"/>
              <v:stroke on="f"/>
              <v:imagedata o:title=""/>
              <o:lock v:ext="edit"/>
            </v:shape>
            <v:shape id="docshape833" o:spid="_x0000_s1869" o:spt="202" type="#_x0000_t202" style="position:absolute;left:2220;top:1043;height:191;width:608;"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pacing w:val="-2"/>
                        <w:sz w:val="18"/>
                      </w:rPr>
                      <w:t>.section</w:t>
                    </w:r>
                  </w:p>
                </w:txbxContent>
              </v:textbox>
            </v:shape>
            <v:shape id="docshape834" o:spid="_x0000_s1870" o:spt="202" type="#_x0000_t202" style="position:absolute;left:3209;top:1043;height:191;width:2818;"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TEXT,</w:t>
                    </w:r>
                    <w:r>
                      <w:rPr>
                        <w:spacing w:val="70"/>
                        <w:w w:val="150"/>
                        <w:sz w:val="18"/>
                      </w:rPr>
                      <w:t xml:space="preserve"> </w:t>
                    </w:r>
                    <w:r>
                      <w:rPr>
                        <w:spacing w:val="-2"/>
                        <w:sz w:val="18"/>
                      </w:rPr>
                      <w:t>text,regular,pure_instructions</w:t>
                    </w:r>
                  </w:p>
                </w:txbxContent>
              </v:textbox>
            </v:shape>
            <v:shape id="docshape835" o:spid="_x0000_s1871" o:spt="202" type="#_x0000_t202" style="position:absolute;left:2160;top:1264;height:4592;width:3634;" filled="f" stroked="f" coordsize="21600,21600">
              <v:path/>
              <v:fill on="f" focussize="0,0"/>
              <v:stroke on="f" joinstyle="miter"/>
              <v:imagedata o:title=""/>
              <o:lock v:ext="edit"/>
              <v:textbox inset="0mm,0mm,0mm,0mm">
                <w:txbxContent>
                  <w:p>
                    <w:pPr>
                      <w:spacing w:before="0" w:line="206" w:lineRule="exact"/>
                      <w:ind w:left="60" w:right="0" w:firstLine="0"/>
                      <w:jc w:val="left"/>
                      <w:rPr>
                        <w:sz w:val="18"/>
                      </w:rPr>
                    </w:pPr>
                    <w:r>
                      <w:rPr>
                        <w:sz w:val="18"/>
                      </w:rPr>
                      <w:t>.macosx_version_min</w:t>
                    </w:r>
                    <w:r>
                      <w:rPr>
                        <w:spacing w:val="-10"/>
                        <w:sz w:val="18"/>
                      </w:rPr>
                      <w:t xml:space="preserve"> </w:t>
                    </w:r>
                    <w:r>
                      <w:rPr>
                        <w:sz w:val="18"/>
                      </w:rPr>
                      <w:t>10,</w:t>
                    </w:r>
                    <w:r>
                      <w:rPr>
                        <w:spacing w:val="-9"/>
                        <w:sz w:val="18"/>
                      </w:rPr>
                      <w:t xml:space="preserve"> </w:t>
                    </w:r>
                    <w:r>
                      <w:rPr>
                        <w:spacing w:val="-5"/>
                        <w:sz w:val="18"/>
                      </w:rPr>
                      <w:t>12</w:t>
                    </w:r>
                  </w:p>
                  <w:p>
                    <w:pPr>
                      <w:tabs>
                        <w:tab w:val="left" w:pos="899"/>
                      </w:tabs>
                      <w:spacing w:before="0" w:line="221" w:lineRule="exact"/>
                      <w:ind w:left="60" w:right="0" w:firstLine="0"/>
                      <w:jc w:val="left"/>
                      <w:rPr>
                        <w:sz w:val="18"/>
                      </w:rPr>
                    </w:pPr>
                    <w:r>
                      <w:rPr>
                        <w:spacing w:val="-2"/>
                        <w:sz w:val="18"/>
                      </w:rPr>
                      <w:t>.globl</w:t>
                    </w:r>
                    <w:r>
                      <w:rPr>
                        <w:sz w:val="18"/>
                      </w:rPr>
                      <w:tab/>
                    </w:r>
                    <w:r>
                      <w:rPr>
                        <w:spacing w:val="-2"/>
                        <w:sz w:val="18"/>
                      </w:rPr>
                      <w:t>_pexit</w:t>
                    </w:r>
                  </w:p>
                  <w:p>
                    <w:pPr>
                      <w:tabs>
                        <w:tab w:val="left" w:pos="899"/>
                      </w:tabs>
                      <w:spacing w:before="0" w:line="218" w:lineRule="exact"/>
                      <w:ind w:left="60" w:right="0" w:firstLine="0"/>
                      <w:jc w:val="left"/>
                      <w:rPr>
                        <w:sz w:val="18"/>
                      </w:rPr>
                    </w:pPr>
                    <w:r>
                      <w:rPr>
                        <w:spacing w:val="-2"/>
                        <w:sz w:val="18"/>
                      </w:rPr>
                      <w:t>.p2align</w:t>
                    </w:r>
                    <w:r>
                      <w:rPr>
                        <w:sz w:val="18"/>
                      </w:rPr>
                      <w:tab/>
                    </w:r>
                    <w:r>
                      <w:rPr>
                        <w:sz w:val="18"/>
                      </w:rPr>
                      <w:t>4,</w:t>
                    </w:r>
                    <w:r>
                      <w:rPr>
                        <w:spacing w:val="-2"/>
                        <w:sz w:val="18"/>
                      </w:rPr>
                      <w:t xml:space="preserve"> </w:t>
                    </w:r>
                    <w:r>
                      <w:rPr>
                        <w:spacing w:val="-4"/>
                        <w:sz w:val="18"/>
                      </w:rPr>
                      <w:t>0x90</w:t>
                    </w:r>
                  </w:p>
                  <w:p>
                    <w:pPr>
                      <w:tabs>
                        <w:tab w:val="left" w:pos="2805"/>
                      </w:tabs>
                      <w:spacing w:before="0" w:line="218" w:lineRule="exact"/>
                      <w:ind w:left="0" w:right="0" w:firstLine="0"/>
                      <w:jc w:val="left"/>
                      <w:rPr>
                        <w:sz w:val="18"/>
                      </w:rPr>
                    </w:pPr>
                    <w:r>
                      <w:rPr>
                        <w:spacing w:val="-2"/>
                        <w:sz w:val="18"/>
                      </w:rPr>
                      <w:t>_pexit:</w:t>
                    </w:r>
                    <w:r>
                      <w:rPr>
                        <w:sz w:val="18"/>
                      </w:rPr>
                      <w:tab/>
                    </w:r>
                    <w:r>
                      <w:rPr>
                        <w:sz w:val="18"/>
                      </w:rPr>
                      <w:t>##</w:t>
                    </w:r>
                    <w:r>
                      <w:rPr>
                        <w:spacing w:val="-2"/>
                        <w:sz w:val="18"/>
                      </w:rPr>
                      <w:t xml:space="preserve"> @pexit</w:t>
                    </w:r>
                  </w:p>
                  <w:p>
                    <w:pPr>
                      <w:spacing w:before="10" w:line="194" w:lineRule="auto"/>
                      <w:ind w:left="0" w:right="2546" w:firstLine="60"/>
                      <w:jc w:val="left"/>
                      <w:rPr>
                        <w:sz w:val="18"/>
                      </w:rPr>
                    </w:pPr>
                    <w:r>
                      <w:rPr>
                        <w:spacing w:val="-2"/>
                        <w:sz w:val="18"/>
                      </w:rPr>
                      <w:t xml:space="preserve">.cfi_startproc </w:t>
                    </w:r>
                    <w:r>
                      <w:rPr>
                        <w:sz w:val="18"/>
                      </w:rPr>
                      <w:t>## BB#0:</w:t>
                    </w:r>
                  </w:p>
                  <w:p>
                    <w:pPr>
                      <w:tabs>
                        <w:tab w:val="left" w:pos="899"/>
                      </w:tabs>
                      <w:spacing w:before="3" w:line="194" w:lineRule="auto"/>
                      <w:ind w:left="0" w:right="2373" w:firstLine="60"/>
                      <w:jc w:val="left"/>
                      <w:rPr>
                        <w:sz w:val="18"/>
                      </w:rPr>
                    </w:pPr>
                    <w:r>
                      <w:rPr>
                        <w:spacing w:val="-2"/>
                        <w:sz w:val="18"/>
                      </w:rPr>
                      <w:t>pushq</w:t>
                    </w:r>
                    <w:r>
                      <w:rPr>
                        <w:sz w:val="18"/>
                      </w:rPr>
                      <w:tab/>
                    </w:r>
                    <w:r>
                      <w:rPr>
                        <w:spacing w:val="-4"/>
                        <w:sz w:val="18"/>
                      </w:rPr>
                      <w:t xml:space="preserve">%rbp </w:t>
                    </w:r>
                    <w:r>
                      <w:rPr>
                        <w:spacing w:val="-2"/>
                        <w:sz w:val="18"/>
                      </w:rPr>
                      <w:t>Ltmp0:</w:t>
                    </w:r>
                  </w:p>
                  <w:p>
                    <w:pPr>
                      <w:spacing w:before="4" w:line="192" w:lineRule="auto"/>
                      <w:ind w:left="0" w:right="1984" w:firstLine="60"/>
                      <w:jc w:val="left"/>
                      <w:rPr>
                        <w:sz w:val="18"/>
                      </w:rPr>
                    </w:pPr>
                    <w:r>
                      <w:rPr>
                        <w:sz w:val="18"/>
                      </w:rPr>
                      <w:t>.cfi_def_cfa_offset</w:t>
                    </w:r>
                    <w:r>
                      <w:rPr>
                        <w:spacing w:val="-13"/>
                        <w:sz w:val="18"/>
                      </w:rPr>
                      <w:t xml:space="preserve"> </w:t>
                    </w:r>
                    <w:r>
                      <w:rPr>
                        <w:sz w:val="18"/>
                      </w:rPr>
                      <w:t xml:space="preserve">16 </w:t>
                    </w:r>
                    <w:r>
                      <w:rPr>
                        <w:spacing w:val="-2"/>
                        <w:sz w:val="18"/>
                      </w:rPr>
                      <w:t>Ltmp1:</w:t>
                    </w:r>
                  </w:p>
                  <w:p>
                    <w:pPr>
                      <w:tabs>
                        <w:tab w:val="left" w:pos="839"/>
                      </w:tabs>
                      <w:spacing w:before="1" w:line="194" w:lineRule="auto"/>
                      <w:ind w:left="0" w:right="1956" w:firstLine="60"/>
                      <w:jc w:val="left"/>
                      <w:rPr>
                        <w:sz w:val="18"/>
                      </w:rPr>
                    </w:pPr>
                    <w:r>
                      <w:rPr>
                        <w:sz w:val="18"/>
                      </w:rPr>
                      <w:t xml:space="preserve">.cfi_offset %rbp, -16 </w:t>
                    </w:r>
                    <w:r>
                      <w:rPr>
                        <w:spacing w:val="-4"/>
                        <w:sz w:val="18"/>
                      </w:rPr>
                      <w:t>movq</w:t>
                    </w:r>
                    <w:r>
                      <w:rPr>
                        <w:sz w:val="18"/>
                      </w:rPr>
                      <w:tab/>
                    </w:r>
                    <w:r>
                      <w:rPr>
                        <w:sz w:val="18"/>
                      </w:rPr>
                      <w:t xml:space="preserve">%rsp, %rbp </w:t>
                    </w:r>
                    <w:r>
                      <w:rPr>
                        <w:spacing w:val="-2"/>
                        <w:sz w:val="18"/>
                      </w:rPr>
                      <w:t>Ltmp2:</w:t>
                    </w:r>
                  </w:p>
                  <w:p>
                    <w:pPr>
                      <w:spacing w:before="4" w:line="194" w:lineRule="auto"/>
                      <w:ind w:left="60" w:right="1667" w:firstLine="0"/>
                      <w:jc w:val="left"/>
                      <w:rPr>
                        <w:sz w:val="18"/>
                      </w:rPr>
                    </w:pPr>
                    <w:r>
                      <w:rPr>
                        <w:sz w:val="18"/>
                      </w:rPr>
                      <w:t>.cfi_def_cfa_register</w:t>
                    </w:r>
                    <w:r>
                      <w:rPr>
                        <w:spacing w:val="-13"/>
                        <w:sz w:val="18"/>
                      </w:rPr>
                      <w:t xml:space="preserve"> </w:t>
                    </w:r>
                    <w:r>
                      <w:rPr>
                        <w:sz w:val="18"/>
                      </w:rPr>
                      <w:t>%rbp subq $16, %rsp</w:t>
                    </w:r>
                  </w:p>
                  <w:p>
                    <w:pPr>
                      <w:tabs>
                        <w:tab w:val="left" w:pos="899"/>
                      </w:tabs>
                      <w:spacing w:before="0" w:line="208" w:lineRule="exact"/>
                      <w:ind w:left="60" w:right="0" w:firstLine="0"/>
                      <w:jc w:val="left"/>
                      <w:rPr>
                        <w:sz w:val="18"/>
                      </w:rPr>
                    </w:pPr>
                    <w:r>
                      <w:rPr>
                        <w:spacing w:val="-4"/>
                        <w:sz w:val="18"/>
                      </w:rPr>
                      <w:t>movq</w:t>
                    </w:r>
                    <w:r>
                      <w:rPr>
                        <w:sz w:val="18"/>
                      </w:rPr>
                      <w:tab/>
                    </w:r>
                    <w:r>
                      <w:rPr>
                        <w:sz w:val="18"/>
                      </w:rPr>
                      <w:t>%rdi,</w:t>
                    </w:r>
                    <w:r>
                      <w:rPr>
                        <w:spacing w:val="-5"/>
                        <w:sz w:val="18"/>
                      </w:rPr>
                      <w:t xml:space="preserve"> </w:t>
                    </w:r>
                    <w:r>
                      <w:rPr>
                        <w:sz w:val="18"/>
                      </w:rPr>
                      <w:t>-</w:t>
                    </w:r>
                    <w:r>
                      <w:rPr>
                        <w:spacing w:val="-2"/>
                        <w:sz w:val="18"/>
                      </w:rPr>
                      <w:t>8(%rbp)</w:t>
                    </w:r>
                  </w:p>
                  <w:p>
                    <w:pPr>
                      <w:tabs>
                        <w:tab w:val="left" w:pos="899"/>
                      </w:tabs>
                      <w:spacing w:before="11" w:line="194" w:lineRule="auto"/>
                      <w:ind w:left="60" w:right="1701" w:firstLine="0"/>
                      <w:jc w:val="left"/>
                      <w:rPr>
                        <w:sz w:val="18"/>
                      </w:rPr>
                    </w:pPr>
                    <w:r>
                      <w:rPr>
                        <w:spacing w:val="-4"/>
                        <w:sz w:val="18"/>
                      </w:rPr>
                      <w:t>movq</w:t>
                    </w:r>
                    <w:r>
                      <w:rPr>
                        <w:sz w:val="18"/>
                      </w:rPr>
                      <w:tab/>
                    </w:r>
                    <w:r>
                      <w:rPr>
                        <w:sz w:val="18"/>
                      </w:rPr>
                      <w:t>-8(%rbp),</w:t>
                    </w:r>
                    <w:r>
                      <w:rPr>
                        <w:spacing w:val="-13"/>
                        <w:sz w:val="18"/>
                      </w:rPr>
                      <w:t xml:space="preserve"> </w:t>
                    </w:r>
                    <w:r>
                      <w:rPr>
                        <w:sz w:val="18"/>
                      </w:rPr>
                      <w:t>%rdi callq _perror</w:t>
                    </w:r>
                  </w:p>
                  <w:p>
                    <w:pPr>
                      <w:spacing w:before="2" w:line="194" w:lineRule="auto"/>
                      <w:ind w:left="60" w:right="2546" w:firstLine="0"/>
                      <w:jc w:val="left"/>
                      <w:rPr>
                        <w:sz w:val="18"/>
                      </w:rPr>
                    </w:pPr>
                    <w:r>
                      <w:rPr>
                        <w:sz w:val="18"/>
                      </w:rPr>
                      <w:t>movl</w:t>
                    </w:r>
                    <w:r>
                      <w:rPr>
                        <w:spacing w:val="-13"/>
                        <w:sz w:val="18"/>
                      </w:rPr>
                      <w:t xml:space="preserve"> </w:t>
                    </w:r>
                    <w:r>
                      <w:rPr>
                        <w:sz w:val="18"/>
                      </w:rPr>
                      <w:t>$1,</w:t>
                    </w:r>
                    <w:r>
                      <w:rPr>
                        <w:spacing w:val="-12"/>
                        <w:sz w:val="18"/>
                      </w:rPr>
                      <w:t xml:space="preserve"> </w:t>
                    </w:r>
                    <w:r>
                      <w:rPr>
                        <w:sz w:val="18"/>
                      </w:rPr>
                      <w:t>%edi callq _exit</w:t>
                    </w:r>
                  </w:p>
                  <w:p>
                    <w:pPr>
                      <w:spacing w:before="0" w:line="197" w:lineRule="exact"/>
                      <w:ind w:left="60" w:right="0" w:firstLine="0"/>
                      <w:jc w:val="left"/>
                      <w:rPr>
                        <w:sz w:val="18"/>
                      </w:rPr>
                    </w:pPr>
                    <w:r>
                      <w:rPr>
                        <w:spacing w:val="-2"/>
                        <w:sz w:val="18"/>
                      </w:rPr>
                      <w:t>.cfi_endproc</w:t>
                    </w:r>
                  </w:p>
                </w:txbxContent>
              </v:textbox>
            </v:shape>
            <v:shape id="docshape836" o:spid="_x0000_s1872" o:spt="202" type="#_x0000_t202" style="position:absolute;left:2160;top:6102;height:632;width:1468;" filled="f" stroked="f" coordsize="21600,21600">
              <v:path/>
              <v:fill on="f" focussize="0,0"/>
              <v:stroke on="f" joinstyle="miter"/>
              <v:imagedata o:title=""/>
              <o:lock v:ext="edit"/>
              <v:textbox inset="0mm,0mm,0mm,0mm">
                <w:txbxContent>
                  <w:p>
                    <w:pPr>
                      <w:tabs>
                        <w:tab w:val="left" w:pos="899"/>
                      </w:tabs>
                      <w:spacing w:before="0" w:line="206" w:lineRule="exact"/>
                      <w:ind w:left="60" w:right="0" w:firstLine="0"/>
                      <w:jc w:val="left"/>
                      <w:rPr>
                        <w:sz w:val="18"/>
                      </w:rPr>
                    </w:pPr>
                    <w:r>
                      <w:rPr>
                        <w:spacing w:val="-2"/>
                        <w:sz w:val="18"/>
                      </w:rPr>
                      <w:t>.globl</w:t>
                    </w:r>
                    <w:r>
                      <w:rPr>
                        <w:sz w:val="18"/>
                      </w:rPr>
                      <w:tab/>
                    </w:r>
                    <w:r>
                      <w:rPr>
                        <w:spacing w:val="-2"/>
                        <w:sz w:val="18"/>
                      </w:rPr>
                      <w:t>_main</w:t>
                    </w:r>
                  </w:p>
                  <w:p>
                    <w:pPr>
                      <w:tabs>
                        <w:tab w:val="left" w:pos="899"/>
                      </w:tabs>
                      <w:spacing w:before="0" w:line="221" w:lineRule="exact"/>
                      <w:ind w:left="60" w:right="0" w:firstLine="0"/>
                      <w:jc w:val="left"/>
                      <w:rPr>
                        <w:sz w:val="18"/>
                      </w:rPr>
                    </w:pPr>
                    <w:r>
                      <w:rPr>
                        <w:spacing w:val="-2"/>
                        <w:sz w:val="18"/>
                      </w:rPr>
                      <w:t>.p2align</w:t>
                    </w:r>
                    <w:r>
                      <w:rPr>
                        <w:sz w:val="18"/>
                      </w:rPr>
                      <w:tab/>
                    </w:r>
                    <w:r>
                      <w:rPr>
                        <w:sz w:val="18"/>
                      </w:rPr>
                      <w:t>4,</w:t>
                    </w:r>
                    <w:r>
                      <w:rPr>
                        <w:spacing w:val="-2"/>
                        <w:sz w:val="18"/>
                      </w:rPr>
                      <w:t xml:space="preserve"> </w:t>
                    </w:r>
                    <w:r>
                      <w:rPr>
                        <w:spacing w:val="-4"/>
                        <w:sz w:val="18"/>
                      </w:rPr>
                      <w:t>0x90</w:t>
                    </w:r>
                  </w:p>
                  <w:p>
                    <w:pPr>
                      <w:spacing w:before="0" w:line="205" w:lineRule="exact"/>
                      <w:ind w:left="0" w:right="0" w:firstLine="0"/>
                      <w:jc w:val="left"/>
                      <w:rPr>
                        <w:sz w:val="18"/>
                      </w:rPr>
                    </w:pPr>
                    <w:r>
                      <w:rPr>
                        <w:spacing w:val="-2"/>
                        <w:sz w:val="18"/>
                      </w:rPr>
                      <w:t>_main:</w:t>
                    </w:r>
                  </w:p>
                </w:txbxContent>
              </v:textbox>
            </v:shape>
            <v:shape id="docshape837" o:spid="_x0000_s1873" o:spt="202" type="#_x0000_t202" style="position:absolute;left:5023;top:6544;height:191;width:838;"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w:t>
                    </w:r>
                    <w:r>
                      <w:rPr>
                        <w:spacing w:val="-2"/>
                        <w:sz w:val="18"/>
                      </w:rPr>
                      <w:t xml:space="preserve"> </w:t>
                    </w:r>
                    <w:r>
                      <w:rPr>
                        <w:spacing w:val="-4"/>
                        <w:sz w:val="18"/>
                      </w:rPr>
                      <w:t>@main</w:t>
                    </w:r>
                  </w:p>
                </w:txbxContent>
              </v:textbox>
            </v:shape>
            <v:shape id="docshape838" o:spid="_x0000_s1874" o:spt="202" type="#_x0000_t202" style="position:absolute;left:2160;top:6765;height:2168;width:1696;" filled="f" stroked="f" coordsize="21600,21600">
              <v:path/>
              <v:fill on="f" focussize="0,0"/>
              <v:stroke on="f" joinstyle="miter"/>
              <v:imagedata o:title=""/>
              <o:lock v:ext="edit"/>
              <v:textbox inset="0mm,0mm,0mm,0mm">
                <w:txbxContent>
                  <w:p>
                    <w:pPr>
                      <w:spacing w:before="0" w:line="194" w:lineRule="auto"/>
                      <w:ind w:left="0" w:right="492" w:firstLine="60"/>
                      <w:jc w:val="left"/>
                      <w:rPr>
                        <w:sz w:val="18"/>
                      </w:rPr>
                    </w:pPr>
                    <w:r>
                      <w:rPr>
                        <w:spacing w:val="-2"/>
                        <w:sz w:val="18"/>
                      </w:rPr>
                      <w:t xml:space="preserve">.cfi_startproc </w:t>
                    </w:r>
                    <w:r>
                      <w:rPr>
                        <w:sz w:val="18"/>
                      </w:rPr>
                      <w:t>## BB#0:</w:t>
                    </w:r>
                  </w:p>
                  <w:p>
                    <w:pPr>
                      <w:tabs>
                        <w:tab w:val="left" w:pos="899"/>
                      </w:tabs>
                      <w:spacing w:before="0" w:line="194" w:lineRule="auto"/>
                      <w:ind w:left="0" w:right="434" w:firstLine="60"/>
                      <w:jc w:val="left"/>
                      <w:rPr>
                        <w:sz w:val="18"/>
                      </w:rPr>
                    </w:pPr>
                    <w:r>
                      <w:rPr>
                        <w:spacing w:val="-2"/>
                        <w:sz w:val="18"/>
                      </w:rPr>
                      <w:t>pushq</w:t>
                    </w:r>
                    <w:r>
                      <w:rPr>
                        <w:sz w:val="18"/>
                      </w:rPr>
                      <w:tab/>
                    </w:r>
                    <w:r>
                      <w:rPr>
                        <w:spacing w:val="-4"/>
                        <w:sz w:val="18"/>
                      </w:rPr>
                      <w:t xml:space="preserve">%rbp </w:t>
                    </w:r>
                    <w:r>
                      <w:rPr>
                        <w:spacing w:val="-2"/>
                        <w:sz w:val="18"/>
                      </w:rPr>
                      <w:t>Ltmp3:</w:t>
                    </w:r>
                  </w:p>
                  <w:p>
                    <w:pPr>
                      <w:spacing w:before="0" w:line="194" w:lineRule="auto"/>
                      <w:ind w:left="0" w:right="46" w:firstLine="60"/>
                      <w:jc w:val="left"/>
                      <w:rPr>
                        <w:sz w:val="18"/>
                      </w:rPr>
                    </w:pPr>
                    <w:r>
                      <w:rPr>
                        <w:sz w:val="18"/>
                      </w:rPr>
                      <w:t>.cfi_def_cfa_offset</w:t>
                    </w:r>
                    <w:r>
                      <w:rPr>
                        <w:spacing w:val="-13"/>
                        <w:sz w:val="18"/>
                      </w:rPr>
                      <w:t xml:space="preserve"> </w:t>
                    </w:r>
                    <w:r>
                      <w:rPr>
                        <w:sz w:val="18"/>
                      </w:rPr>
                      <w:t xml:space="preserve">16 </w:t>
                    </w:r>
                    <w:r>
                      <w:rPr>
                        <w:spacing w:val="-2"/>
                        <w:sz w:val="18"/>
                      </w:rPr>
                      <w:t>Ltmp4:</w:t>
                    </w:r>
                  </w:p>
                  <w:p>
                    <w:pPr>
                      <w:tabs>
                        <w:tab w:val="left" w:pos="839"/>
                      </w:tabs>
                      <w:spacing w:before="0" w:line="194" w:lineRule="auto"/>
                      <w:ind w:left="0" w:right="18" w:firstLine="60"/>
                      <w:jc w:val="left"/>
                      <w:rPr>
                        <w:sz w:val="18"/>
                      </w:rPr>
                    </w:pPr>
                    <w:r>
                      <w:rPr>
                        <w:sz w:val="18"/>
                      </w:rPr>
                      <w:t xml:space="preserve">.cfi_offset %rbp, -16 </w:t>
                    </w:r>
                    <w:r>
                      <w:rPr>
                        <w:spacing w:val="-4"/>
                        <w:sz w:val="18"/>
                      </w:rPr>
                      <w:t>movq</w:t>
                    </w:r>
                    <w:r>
                      <w:rPr>
                        <w:sz w:val="18"/>
                      </w:rPr>
                      <w:tab/>
                    </w:r>
                    <w:r>
                      <w:rPr>
                        <w:sz w:val="18"/>
                      </w:rPr>
                      <w:t xml:space="preserve">%rsp, %rbp </w:t>
                    </w:r>
                    <w:r>
                      <w:rPr>
                        <w:spacing w:val="-2"/>
                        <w:sz w:val="18"/>
                      </w:rPr>
                      <w:t>Ltmp5:</w:t>
                    </w:r>
                  </w:p>
                  <w:p>
                    <w:pPr>
                      <w:spacing w:before="0" w:line="193" w:lineRule="exact"/>
                      <w:ind w:left="0" w:right="0" w:firstLine="0"/>
                      <w:jc w:val="left"/>
                      <w:rPr>
                        <w:sz w:val="18"/>
                      </w:rPr>
                    </w:pPr>
                    <w:r>
                      <w:rPr>
                        <w:spacing w:val="-5"/>
                        <w:sz w:val="18"/>
                      </w:rPr>
                      <w:t>….</w:t>
                    </w:r>
                  </w:p>
                </w:txbxContent>
              </v:textbox>
            </v:shape>
            <w10:wrap type="topAndBottom"/>
          </v:group>
        </w:pict>
      </w:r>
      <w:r>
        <w:rPr>
          <w:spacing w:val="-4"/>
        </w:rPr>
        <w:t xml:space="preserve">将生成 </w:t>
      </w:r>
      <w:r>
        <w:rPr>
          <w:rFonts w:ascii="等线" w:hAnsi="等线" w:eastAsia="等线"/>
        </w:rPr>
        <w:t>client.c</w:t>
      </w:r>
      <w:r>
        <w:rPr>
          <w:rFonts w:ascii="等线" w:hAnsi="等线" w:eastAsia="等线"/>
          <w:spacing w:val="33"/>
        </w:rPr>
        <w:t xml:space="preserve"> </w:t>
      </w:r>
      <w:r>
        <w:rPr>
          <w:spacing w:val="-2"/>
        </w:rPr>
        <w:t xml:space="preserve">的汇编代码文件 </w:t>
      </w:r>
      <w:r>
        <w:rPr>
          <w:rFonts w:ascii="等线" w:hAnsi="等线" w:eastAsia="等线"/>
        </w:rPr>
        <w:t>client.s</w:t>
      </w:r>
      <w:r>
        <w:rPr>
          <w:spacing w:val="-9"/>
        </w:rPr>
        <w:t>。当然也可以直接使用</w:t>
      </w:r>
      <w:r>
        <w:rPr>
          <w:rFonts w:ascii="等线" w:hAnsi="等线" w:eastAsia="等线"/>
        </w:rPr>
        <w:t>“gcc -S client.c -o client.s”</w:t>
      </w:r>
      <w:r>
        <w:rPr>
          <w:spacing w:val="-1"/>
        </w:rPr>
        <w:t xml:space="preserve">来完成汇编代码的生成，这时将包括预处理和汇编两个阶段。具体 </w:t>
      </w:r>
      <w:r>
        <w:rPr>
          <w:rFonts w:ascii="等线" w:hAnsi="等线" w:eastAsia="等线"/>
        </w:rPr>
        <w:t>client.s</w:t>
      </w:r>
      <w:r>
        <w:rPr>
          <w:rFonts w:ascii="等线" w:hAnsi="等线" w:eastAsia="等线"/>
          <w:spacing w:val="46"/>
        </w:rPr>
        <w:t xml:space="preserve"> </w:t>
      </w:r>
      <w:r>
        <w:t xml:space="preserve">汇编代码片段如 </w:t>
      </w:r>
      <w:r>
        <w:rPr>
          <w:spacing w:val="-4"/>
          <w:w w:val="105"/>
        </w:rPr>
        <w:t>下所示。</w:t>
      </w:r>
    </w:p>
    <w:p>
      <w:pPr>
        <w:pStyle w:val="3"/>
        <w:spacing w:before="2"/>
        <w:rPr>
          <w:sz w:val="20"/>
        </w:rPr>
      </w:pPr>
    </w:p>
    <w:p>
      <w:pPr>
        <w:pStyle w:val="7"/>
        <w:numPr>
          <w:ilvl w:val="0"/>
          <w:numId w:val="3"/>
        </w:numPr>
        <w:tabs>
          <w:tab w:val="left" w:pos="1059"/>
          <w:tab w:val="left" w:pos="1060"/>
        </w:tabs>
        <w:spacing w:before="84" w:after="0" w:line="240" w:lineRule="auto"/>
        <w:ind w:left="1060" w:right="0" w:hanging="418"/>
        <w:jc w:val="left"/>
        <w:rPr>
          <w:rFonts w:ascii="Symbol" w:hAnsi="Symbol" w:eastAsia="Symbol"/>
          <w:sz w:val="18"/>
        </w:rPr>
      </w:pPr>
      <w:r>
        <w:rPr>
          <w:b/>
          <w:spacing w:val="-4"/>
          <w:w w:val="105"/>
          <w:sz w:val="20"/>
        </w:rPr>
        <w:t>汇编阶段</w:t>
      </w:r>
    </w:p>
    <w:p>
      <w:pPr>
        <w:pStyle w:val="3"/>
        <w:spacing w:before="27" w:line="249" w:lineRule="auto"/>
        <w:ind w:left="220" w:right="316" w:firstLine="420"/>
      </w:pPr>
      <w:r>
        <w:rPr>
          <w:spacing w:val="-4"/>
          <w:w w:val="105"/>
        </w:rPr>
        <w:t>在此阶段，</w:t>
      </w:r>
      <w:r>
        <w:rPr>
          <w:rFonts w:ascii="等线" w:hAnsi="等线" w:eastAsia="等线"/>
          <w:spacing w:val="-4"/>
          <w:w w:val="105"/>
        </w:rPr>
        <w:t xml:space="preserve">gcc </w:t>
      </w:r>
      <w:r>
        <w:rPr>
          <w:spacing w:val="-4"/>
          <w:w w:val="105"/>
        </w:rPr>
        <w:t>将汇编代码转换为二进制目标代码。该阶段使</w:t>
      </w:r>
      <w:r>
        <w:rPr>
          <w:spacing w:val="-28"/>
          <w:w w:val="105"/>
        </w:rPr>
        <w:t xml:space="preserve">用 </w:t>
      </w:r>
      <w:r>
        <w:rPr>
          <w:rFonts w:ascii="等线" w:hAnsi="等线" w:eastAsia="等线"/>
          <w:spacing w:val="-4"/>
          <w:w w:val="105"/>
        </w:rPr>
        <w:t xml:space="preserve">gcc </w:t>
      </w:r>
      <w:r>
        <w:rPr>
          <w:spacing w:val="-4"/>
          <w:w w:val="105"/>
        </w:rPr>
        <w:t>命令中的</w:t>
      </w:r>
      <w:r>
        <w:rPr>
          <w:rFonts w:ascii="等线" w:hAnsi="等线" w:eastAsia="等线"/>
          <w:spacing w:val="-5"/>
          <w:w w:val="196"/>
        </w:rPr>
        <w:t>“</w:t>
      </w:r>
      <w:r>
        <w:rPr>
          <w:rFonts w:ascii="等线" w:hAnsi="等线" w:eastAsia="等线"/>
          <w:spacing w:val="-4"/>
          <w:w w:val="14"/>
        </w:rPr>
        <w:t>-</w:t>
      </w:r>
      <w:r>
        <w:rPr>
          <w:rFonts w:ascii="等线" w:hAnsi="等线" w:eastAsia="等线"/>
          <w:spacing w:val="-4"/>
          <w:w w:val="105"/>
        </w:rPr>
        <w:t>c”</w:t>
      </w:r>
      <w:r>
        <w:rPr>
          <w:spacing w:val="-4"/>
          <w:w w:val="105"/>
        </w:rPr>
        <w:t>参</w:t>
      </w:r>
      <w:r>
        <w:rPr>
          <w:spacing w:val="-2"/>
          <w:w w:val="105"/>
        </w:rPr>
        <w:t>数选用来完成。例如，</w:t>
      </w:r>
    </w:p>
    <w:p>
      <w:pPr>
        <w:pStyle w:val="3"/>
        <w:spacing w:before="5"/>
        <w:rPr>
          <w:sz w:val="15"/>
        </w:rPr>
      </w:pPr>
    </w:p>
    <w:p>
      <w:pPr>
        <w:spacing w:before="0"/>
        <w:ind w:left="619" w:right="0" w:firstLine="0"/>
        <w:jc w:val="left"/>
        <w:rPr>
          <w:rFonts w:ascii="宋体"/>
          <w:sz w:val="20"/>
        </w:rPr>
      </w:pPr>
      <w:r>
        <w:rPr>
          <w:rFonts w:ascii="宋体"/>
          <w:w w:val="95"/>
          <w:sz w:val="20"/>
        </w:rPr>
        <w:t>gcc</w:t>
      </w:r>
      <w:r>
        <w:rPr>
          <w:rFonts w:ascii="宋体"/>
          <w:spacing w:val="-23"/>
          <w:w w:val="95"/>
          <w:sz w:val="20"/>
        </w:rPr>
        <w:t xml:space="preserve"> </w:t>
      </w:r>
      <w:r>
        <w:rPr>
          <w:rFonts w:ascii="宋体"/>
          <w:w w:val="95"/>
          <w:sz w:val="20"/>
        </w:rPr>
        <w:t>-c</w:t>
      </w:r>
      <w:r>
        <w:rPr>
          <w:rFonts w:ascii="宋体"/>
          <w:spacing w:val="-23"/>
          <w:w w:val="95"/>
          <w:sz w:val="20"/>
        </w:rPr>
        <w:t xml:space="preserve"> </w:t>
      </w:r>
      <w:r>
        <w:rPr>
          <w:rFonts w:ascii="宋体"/>
          <w:w w:val="95"/>
          <w:sz w:val="20"/>
        </w:rPr>
        <w:t>client.s</w:t>
      </w:r>
      <w:r>
        <w:rPr>
          <w:rFonts w:ascii="宋体"/>
          <w:spacing w:val="-23"/>
          <w:w w:val="95"/>
          <w:sz w:val="20"/>
        </w:rPr>
        <w:t xml:space="preserve"> </w:t>
      </w:r>
      <w:r>
        <w:rPr>
          <w:rFonts w:ascii="宋体"/>
          <w:w w:val="95"/>
          <w:sz w:val="20"/>
        </w:rPr>
        <w:t>-o</w:t>
      </w:r>
      <w:r>
        <w:rPr>
          <w:rFonts w:ascii="宋体"/>
          <w:spacing w:val="-23"/>
          <w:w w:val="95"/>
          <w:sz w:val="20"/>
        </w:rPr>
        <w:t xml:space="preserve"> </w:t>
      </w:r>
      <w:r>
        <w:rPr>
          <w:rFonts w:ascii="宋体"/>
          <w:spacing w:val="-2"/>
          <w:w w:val="95"/>
          <w:sz w:val="20"/>
        </w:rPr>
        <w:t>client.o</w:t>
      </w:r>
    </w:p>
    <w:p>
      <w:pPr>
        <w:pStyle w:val="3"/>
        <w:spacing w:before="188" w:line="237" w:lineRule="auto"/>
        <w:ind w:left="220" w:right="318" w:firstLine="420"/>
        <w:jc w:val="both"/>
      </w:pPr>
      <w:r>
        <w:rPr>
          <w:spacing w:val="-2"/>
        </w:rPr>
        <w:t>同样也可以使用“</w:t>
      </w:r>
      <w:r>
        <w:rPr>
          <w:rFonts w:ascii="等线" w:hAnsi="等线" w:eastAsia="等线"/>
          <w:spacing w:val="-2"/>
        </w:rPr>
        <w:t>gcc</w:t>
      </w:r>
      <w:r>
        <w:rPr>
          <w:rFonts w:ascii="等线" w:hAnsi="等线" w:eastAsia="等线"/>
          <w:spacing w:val="-7"/>
        </w:rPr>
        <w:t xml:space="preserve"> -</w:t>
      </w:r>
      <w:r>
        <w:rPr>
          <w:rFonts w:ascii="等线" w:hAnsi="等线" w:eastAsia="等线"/>
          <w:spacing w:val="-2"/>
        </w:rPr>
        <w:t>c</w:t>
      </w:r>
      <w:r>
        <w:rPr>
          <w:rFonts w:ascii="等线" w:hAnsi="等线" w:eastAsia="等线"/>
          <w:spacing w:val="-12"/>
        </w:rPr>
        <w:t xml:space="preserve"> </w:t>
      </w:r>
      <w:r>
        <w:rPr>
          <w:rFonts w:ascii="等线" w:hAnsi="等线" w:eastAsia="等线"/>
          <w:spacing w:val="-2"/>
        </w:rPr>
        <w:t>client.c</w:t>
      </w:r>
      <w:r>
        <w:rPr>
          <w:rFonts w:ascii="等线" w:hAnsi="等线" w:eastAsia="等线"/>
          <w:spacing w:val="-8"/>
        </w:rPr>
        <w:t xml:space="preserve"> -</w:t>
      </w:r>
      <w:r>
        <w:rPr>
          <w:rFonts w:ascii="等线" w:hAnsi="等线" w:eastAsia="等线"/>
          <w:spacing w:val="-2"/>
        </w:rPr>
        <w:t>o</w:t>
      </w:r>
      <w:r>
        <w:rPr>
          <w:rFonts w:ascii="等线" w:hAnsi="等线" w:eastAsia="等线"/>
          <w:spacing w:val="-12"/>
        </w:rPr>
        <w:t xml:space="preserve"> </w:t>
      </w:r>
      <w:r>
        <w:rPr>
          <w:rFonts w:ascii="等线" w:hAnsi="等线" w:eastAsia="等线"/>
          <w:spacing w:val="-2"/>
        </w:rPr>
        <w:t>client.o</w:t>
      </w:r>
      <w:r>
        <w:rPr>
          <w:spacing w:val="-6"/>
        </w:rPr>
        <w:t>” 连续执行预处理、编译和汇编三个阶段的</w:t>
      </w:r>
      <w:r>
        <w:t>处理。在使用“</w:t>
      </w:r>
      <w:r>
        <w:rPr>
          <w:rFonts w:ascii="等线" w:hAnsi="等线" w:eastAsia="等线"/>
        </w:rPr>
        <w:t>gcc -g -o client.o client.c</w:t>
      </w:r>
      <w:r>
        <w:t>”后，可以使用“</w:t>
      </w:r>
      <w:r>
        <w:rPr>
          <w:rFonts w:ascii="等线" w:hAnsi="等线" w:eastAsia="等线"/>
        </w:rPr>
        <w:t>objdump -S client.o</w:t>
      </w:r>
      <w:r>
        <w:t>”命令来查</w:t>
      </w:r>
      <w:r>
        <w:rPr>
          <w:spacing w:val="51"/>
        </w:rPr>
        <w:t>看</w:t>
      </w:r>
      <w:r>
        <w:rPr>
          <w:rFonts w:ascii="等线" w:hAnsi="等线" w:eastAsia="等线"/>
        </w:rPr>
        <w:t xml:space="preserve">C </w:t>
      </w:r>
      <w:r>
        <w:t>源代码及其对应汇编代码的混合输出，其显示效果如下面代码片段所示。</w:t>
      </w:r>
    </w:p>
    <w:p>
      <w:pPr>
        <w:pStyle w:val="3"/>
        <w:ind w:left="104"/>
        <w:rPr>
          <w:sz w:val="20"/>
        </w:rPr>
      </w:pPr>
      <w:r>
        <w:rPr>
          <w:sz w:val="20"/>
        </w:rPr>
        <w:pict>
          <v:group id="docshapegroup839" o:spid="_x0000_s1875" o:spt="203" style="height:100.6pt;width:426.5pt;" coordsize="8530,2012">
            <o:lock v:ext="edit"/>
            <v:rect id="docshape840" o:spid="_x0000_s1876" o:spt="1" style="position:absolute;left:9;top:9;height:240;width:8511;" fillcolor="#D9D9D9" filled="t" stroked="f" coordsize="21600,21600">
              <v:path/>
              <v:fill on="t" focussize="0,0"/>
              <v:stroke on="f"/>
              <v:imagedata o:title=""/>
              <o:lock v:ext="edit"/>
            </v:rect>
            <v:shape id="docshape841" o:spid="_x0000_s1877" style="position:absolute;left:0;top:0;height:250;width:8530;" fillcolor="#000000" filled="t" stroked="f" coordsize="8530,250" path="m8530,0l8520,0,10,0,0,0,0,10,0,250,10,250,10,10,8520,10,8520,250,8530,250,8530,10,8530,0xe">
              <v:path arrowok="t"/>
              <v:fill on="t" focussize="0,0"/>
              <v:stroke on="f"/>
              <v:imagedata o:title=""/>
              <o:lock v:ext="edit"/>
            </v:shape>
            <v:rect id="docshape842" o:spid="_x0000_s1878" o:spt="1" style="position:absolute;left:9;top:249;height:221;width:8511;" fillcolor="#D9D9D9" filled="t" stroked="f" coordsize="21600,21600">
              <v:path/>
              <v:fill on="t" focussize="0,0"/>
              <v:stroke on="f"/>
              <v:imagedata o:title=""/>
              <o:lock v:ext="edit"/>
            </v:rect>
            <v:shape id="docshape843" o:spid="_x0000_s1879" style="position:absolute;left:0;top:249;height:221;width:8530;" fillcolor="#000000" filled="t" stroked="f" coordorigin="0,250" coordsize="8530,221" path="m10,250l0,250,0,470,10,470,10,250xm8530,250l8520,250,8520,470,8530,470,8530,250xe">
              <v:path arrowok="t"/>
              <v:fill on="t" focussize="0,0"/>
              <v:stroke on="f"/>
              <v:imagedata o:title=""/>
              <o:lock v:ext="edit"/>
            </v:shape>
            <v:rect id="docshape844" o:spid="_x0000_s1880" o:spt="1" style="position:absolute;left:9;top:470;height:221;width:8511;" fillcolor="#D9D9D9" filled="t" stroked="f" coordsize="21600,21600">
              <v:path/>
              <v:fill on="t" focussize="0,0"/>
              <v:stroke on="f"/>
              <v:imagedata o:title=""/>
              <o:lock v:ext="edit"/>
            </v:rect>
            <v:shape id="docshape845" o:spid="_x0000_s1881" style="position:absolute;left:0;top:470;height:221;width:8530;" fillcolor="#000000" filled="t" stroked="f" coordorigin="0,470" coordsize="8530,221" path="m10,470l0,470,0,691,10,691,10,470xm8530,470l8520,470,8520,691,8530,691,8530,470xe">
              <v:path arrowok="t"/>
              <v:fill on="t" focussize="0,0"/>
              <v:stroke on="f"/>
              <v:imagedata o:title=""/>
              <o:lock v:ext="edit"/>
            </v:shape>
            <v:rect id="docshape846" o:spid="_x0000_s1882" o:spt="1" style="position:absolute;left:9;top:691;height:221;width:8511;" fillcolor="#D9D9D9" filled="t" stroked="f" coordsize="21600,21600">
              <v:path/>
              <v:fill on="t" focussize="0,0"/>
              <v:stroke on="f"/>
              <v:imagedata o:title=""/>
              <o:lock v:ext="edit"/>
            </v:rect>
            <v:shape id="docshape847" o:spid="_x0000_s1883" style="position:absolute;left:0;top:691;height:221;width:8530;" fillcolor="#000000" filled="t" stroked="f" coordorigin="0,691" coordsize="8530,221" path="m10,691l0,691,0,912,10,912,10,691xm8530,691l8520,691,8520,912,8530,912,8530,691xe">
              <v:path arrowok="t"/>
              <v:fill on="t" focussize="0,0"/>
              <v:stroke on="f"/>
              <v:imagedata o:title=""/>
              <o:lock v:ext="edit"/>
            </v:shape>
            <v:rect id="docshape848" o:spid="_x0000_s1884" o:spt="1" style="position:absolute;left:9;top:912;height:221;width:8511;" fillcolor="#D9D9D9" filled="t" stroked="f" coordsize="21600,21600">
              <v:path/>
              <v:fill on="t" focussize="0,0"/>
              <v:stroke on="f"/>
              <v:imagedata o:title=""/>
              <o:lock v:ext="edit"/>
            </v:rect>
            <v:shape id="docshape849" o:spid="_x0000_s1885" style="position:absolute;left:0;top:912;height:221;width:8530;" fillcolor="#000000" filled="t" stroked="f" coordorigin="0,912" coordsize="8530,221" path="m10,912l0,912,0,1133,10,1133,10,912xm8530,912l8520,912,8520,1133,8530,1133,8530,912xe">
              <v:path arrowok="t"/>
              <v:fill on="t" focussize="0,0"/>
              <v:stroke on="f"/>
              <v:imagedata o:title=""/>
              <o:lock v:ext="edit"/>
            </v:shape>
            <v:rect id="docshape850" o:spid="_x0000_s1886" o:spt="1" style="position:absolute;left:9;top:1132;height:221;width:8511;" fillcolor="#D9D9D9" filled="t" stroked="f" coordsize="21600,21600">
              <v:path/>
              <v:fill on="t" focussize="0,0"/>
              <v:stroke on="f"/>
              <v:imagedata o:title=""/>
              <o:lock v:ext="edit"/>
            </v:rect>
            <v:shape id="docshape851" o:spid="_x0000_s1887" style="position:absolute;left:0;top:1132;height:221;width:8530;" fillcolor="#000000" filled="t" stroked="f" coordorigin="0,1133" coordsize="8530,221" path="m10,1133l0,1133,0,1354,10,1354,10,1133xm8530,1133l8520,1133,8520,1354,8530,1354,8530,1133xe">
              <v:path arrowok="t"/>
              <v:fill on="t" focussize="0,0"/>
              <v:stroke on="f"/>
              <v:imagedata o:title=""/>
              <o:lock v:ext="edit"/>
            </v:shape>
            <v:rect id="docshape852" o:spid="_x0000_s1888" o:spt="1" style="position:absolute;left:9;top:1353;height:216;width:8511;" fillcolor="#D9D9D9" filled="t" stroked="f" coordsize="21600,21600">
              <v:path/>
              <v:fill on="t" focussize="0,0"/>
              <v:stroke on="f"/>
              <v:imagedata o:title=""/>
              <o:lock v:ext="edit"/>
            </v:rect>
            <v:shape id="docshape853" o:spid="_x0000_s1889" style="position:absolute;left:0;top:1353;height:217;width:8530;" fillcolor="#000000" filled="t" stroked="f" coordorigin="0,1354" coordsize="8530,217" path="m10,1354l0,1354,0,1570,10,1570,10,1354xm8530,1354l8520,1354,8520,1570,8530,1570,8530,1354xe">
              <v:path arrowok="t"/>
              <v:fill on="t" focussize="0,0"/>
              <v:stroke on="f"/>
              <v:imagedata o:title=""/>
              <o:lock v:ext="edit"/>
            </v:shape>
            <v:rect id="docshape854" o:spid="_x0000_s1890" o:spt="1" style="position:absolute;left:9;top:1569;height:221;width:8511;" fillcolor="#D9D9D9" filled="t" stroked="f" coordsize="21600,21600">
              <v:path/>
              <v:fill on="t" focussize="0,0"/>
              <v:stroke on="f"/>
              <v:imagedata o:title=""/>
              <o:lock v:ext="edit"/>
            </v:rect>
            <v:shape id="docshape855" o:spid="_x0000_s1891" style="position:absolute;left:0;top:1569;height:221;width:8530;" fillcolor="#000000" filled="t" stroked="f" coordorigin="0,1570" coordsize="8530,221" path="m10,1570l0,1570,0,1790,10,1790,10,1570xm8530,1570l8520,1570,8520,1790,8530,1790,8530,1570xe">
              <v:path arrowok="t"/>
              <v:fill on="t" focussize="0,0"/>
              <v:stroke on="f"/>
              <v:imagedata o:title=""/>
              <o:lock v:ext="edit"/>
            </v:shape>
            <v:rect id="docshape856" o:spid="_x0000_s1892" o:spt="1" style="position:absolute;left:9;top:1790;height:221;width:8511;" fillcolor="#D9D9D9" filled="t" stroked="f" coordsize="21600,21600">
              <v:path/>
              <v:fill on="t" focussize="0,0"/>
              <v:stroke on="f"/>
              <v:imagedata o:title=""/>
              <o:lock v:ext="edit"/>
            </v:rect>
            <v:shape id="docshape857" o:spid="_x0000_s1893" style="position:absolute;left:0;top:1790;height:221;width:8530;" fillcolor="#000000" filled="t" stroked="f" coordorigin="0,1790" coordsize="8530,221" path="m10,1790l0,1790,0,2011,10,2011,10,1790xm8530,1790l8520,1790,8520,2011,8530,2011,8530,1790xe">
              <v:path arrowok="t"/>
              <v:fill on="t" focussize="0,0"/>
              <v:stroke on="f"/>
              <v:imagedata o:title=""/>
              <o:lock v:ext="edit"/>
            </v:shape>
            <v:shape id="docshape858" o:spid="_x0000_s1894" o:spt="202" type="#_x0000_t202" style="position:absolute;left:9;top:9;height:2002;width:8511;" filled="f" stroked="f" coordsize="21600,21600">
              <v:path/>
              <v:fill on="f" focussize="0,0"/>
              <v:stroke on="f" joinstyle="miter"/>
              <v:imagedata o:title=""/>
              <o:lock v:ext="edit"/>
              <v:textbox inset="0mm,0mm,0mm,0mm">
                <w:txbxContent>
                  <w:p>
                    <w:pPr>
                      <w:spacing w:before="9" w:line="246" w:lineRule="exact"/>
                      <w:ind w:left="465" w:right="0" w:firstLine="0"/>
                      <w:jc w:val="left"/>
                      <w:rPr>
                        <w:sz w:val="18"/>
                      </w:rPr>
                    </w:pPr>
                    <w:r>
                      <w:rPr>
                        <w:w w:val="101"/>
                        <w:sz w:val="18"/>
                      </w:rPr>
                      <w:t>…</w:t>
                    </w:r>
                  </w:p>
                  <w:p>
                    <w:pPr>
                      <w:tabs>
                        <w:tab w:val="left" w:pos="2205"/>
                        <w:tab w:val="left" w:pos="3045"/>
                      </w:tabs>
                      <w:spacing w:before="10" w:line="194" w:lineRule="auto"/>
                      <w:ind w:left="465" w:right="2468" w:firstLine="0"/>
                      <w:jc w:val="left"/>
                      <w:rPr>
                        <w:sz w:val="18"/>
                      </w:rPr>
                    </w:pPr>
                    <w:r>
                      <w:rPr>
                        <w:sz w:val="18"/>
                      </w:rPr>
                      <w:t>;</w:t>
                    </w:r>
                    <w:r>
                      <w:rPr>
                        <w:spacing w:val="-4"/>
                        <w:sz w:val="18"/>
                      </w:rPr>
                      <w:t xml:space="preserve"> </w:t>
                    </w:r>
                    <w:r>
                      <w:rPr>
                        <w:sz w:val="18"/>
                      </w:rPr>
                      <w:t>printf("client</w:t>
                    </w:r>
                    <w:r>
                      <w:rPr>
                        <w:spacing w:val="-4"/>
                        <w:sz w:val="18"/>
                      </w:rPr>
                      <w:t xml:space="preserve"> </w:t>
                    </w:r>
                    <w:r>
                      <w:rPr>
                        <w:sz w:val="18"/>
                      </w:rPr>
                      <w:t>trying</w:t>
                    </w:r>
                    <w:r>
                      <w:rPr>
                        <w:spacing w:val="-5"/>
                        <w:sz w:val="18"/>
                      </w:rPr>
                      <w:t xml:space="preserve"> </w:t>
                    </w:r>
                    <w:r>
                      <w:rPr>
                        <w:sz w:val="18"/>
                      </w:rPr>
                      <w:t>to</w:t>
                    </w:r>
                    <w:r>
                      <w:rPr>
                        <w:spacing w:val="-5"/>
                        <w:sz w:val="18"/>
                      </w:rPr>
                      <w:t xml:space="preserve"> </w:t>
                    </w:r>
                    <w:r>
                      <w:rPr>
                        <w:sz w:val="18"/>
                      </w:rPr>
                      <w:t>connect</w:t>
                    </w:r>
                    <w:r>
                      <w:rPr>
                        <w:spacing w:val="-4"/>
                        <w:sz w:val="18"/>
                      </w:rPr>
                      <w:t xml:space="preserve"> </w:t>
                    </w:r>
                    <w:r>
                      <w:rPr>
                        <w:sz w:val="18"/>
                      </w:rPr>
                      <w:t>to</w:t>
                    </w:r>
                    <w:r>
                      <w:rPr>
                        <w:spacing w:val="-5"/>
                        <w:sz w:val="18"/>
                      </w:rPr>
                      <w:t xml:space="preserve"> </w:t>
                    </w:r>
                    <w:r>
                      <w:rPr>
                        <w:sz w:val="18"/>
                      </w:rPr>
                      <w:t>%s</w:t>
                    </w:r>
                    <w:r>
                      <w:rPr>
                        <w:spacing w:val="-4"/>
                        <w:sz w:val="18"/>
                      </w:rPr>
                      <w:t xml:space="preserve"> </w:t>
                    </w:r>
                    <w:r>
                      <w:rPr>
                        <w:sz w:val="18"/>
                      </w:rPr>
                      <w:t>and</w:t>
                    </w:r>
                    <w:r>
                      <w:rPr>
                        <w:spacing w:val="-5"/>
                        <w:sz w:val="18"/>
                      </w:rPr>
                      <w:t xml:space="preserve"> </w:t>
                    </w:r>
                    <w:r>
                      <w:rPr>
                        <w:sz w:val="18"/>
                      </w:rPr>
                      <w:t>port</w:t>
                    </w:r>
                    <w:r>
                      <w:rPr>
                        <w:spacing w:val="-4"/>
                        <w:sz w:val="18"/>
                      </w:rPr>
                      <w:t xml:space="preserve"> </w:t>
                    </w:r>
                    <w:r>
                      <w:rPr>
                        <w:sz w:val="18"/>
                      </w:rPr>
                      <w:t>%d\n",IP_ADDRESS,PORT); 100000ccc: b0 00</w:t>
                    </w:r>
                    <w:r>
                      <w:rPr>
                        <w:sz w:val="18"/>
                      </w:rPr>
                      <w:tab/>
                    </w:r>
                    <w:r>
                      <w:rPr>
                        <w:spacing w:val="-4"/>
                        <w:sz w:val="18"/>
                      </w:rPr>
                      <w:t>movb</w:t>
                    </w:r>
                    <w:r>
                      <w:rPr>
                        <w:sz w:val="18"/>
                      </w:rPr>
                      <w:tab/>
                    </w:r>
                    <w:r>
                      <w:rPr>
                        <w:sz w:val="18"/>
                      </w:rPr>
                      <w:t>$0, %al</w:t>
                    </w:r>
                  </w:p>
                  <w:p>
                    <w:pPr>
                      <w:spacing w:before="0" w:line="213" w:lineRule="exact"/>
                      <w:ind w:left="465" w:right="0" w:firstLine="0"/>
                      <w:jc w:val="left"/>
                      <w:rPr>
                        <w:sz w:val="18"/>
                      </w:rPr>
                    </w:pPr>
                    <w:r>
                      <w:rPr>
                        <w:sz w:val="18"/>
                      </w:rPr>
                      <w:t>100000cce:</w:t>
                    </w:r>
                    <w:r>
                      <w:rPr>
                        <w:spacing w:val="-14"/>
                        <w:sz w:val="18"/>
                      </w:rPr>
                      <w:t xml:space="preserve"> </w:t>
                    </w:r>
                    <w:r>
                      <w:rPr>
                        <w:sz w:val="18"/>
                      </w:rPr>
                      <w:t>e8</w:t>
                    </w:r>
                    <w:r>
                      <w:rPr>
                        <w:spacing w:val="-5"/>
                        <w:sz w:val="18"/>
                      </w:rPr>
                      <w:t xml:space="preserve"> </w:t>
                    </w:r>
                    <w:r>
                      <w:rPr>
                        <w:sz w:val="18"/>
                      </w:rPr>
                      <w:t>b9</w:t>
                    </w:r>
                    <w:r>
                      <w:rPr>
                        <w:spacing w:val="-4"/>
                        <w:sz w:val="18"/>
                      </w:rPr>
                      <w:t xml:space="preserve"> </w:t>
                    </w:r>
                    <w:r>
                      <w:rPr>
                        <w:sz w:val="18"/>
                      </w:rPr>
                      <w:t>01</w:t>
                    </w:r>
                    <w:r>
                      <w:rPr>
                        <w:spacing w:val="-3"/>
                        <w:sz w:val="18"/>
                      </w:rPr>
                      <w:t xml:space="preserve"> </w:t>
                    </w:r>
                    <w:r>
                      <w:rPr>
                        <w:sz w:val="18"/>
                      </w:rPr>
                      <w:t>00</w:t>
                    </w:r>
                    <w:r>
                      <w:rPr>
                        <w:spacing w:val="-3"/>
                        <w:sz w:val="18"/>
                      </w:rPr>
                      <w:t xml:space="preserve"> </w:t>
                    </w:r>
                    <w:r>
                      <w:rPr>
                        <w:sz w:val="18"/>
                      </w:rPr>
                      <w:t>00</w:t>
                    </w:r>
                    <w:r>
                      <w:rPr>
                        <w:spacing w:val="53"/>
                        <w:sz w:val="18"/>
                      </w:rPr>
                      <w:t xml:space="preserve"> </w:t>
                    </w:r>
                    <w:r>
                      <w:rPr>
                        <w:sz w:val="18"/>
                      </w:rPr>
                      <w:t>callq</w:t>
                    </w:r>
                    <w:r>
                      <w:rPr>
                        <w:spacing w:val="11"/>
                        <w:sz w:val="18"/>
                      </w:rPr>
                      <w:t xml:space="preserve"> </w:t>
                    </w:r>
                    <w:r>
                      <w:rPr>
                        <w:spacing w:val="-5"/>
                        <w:sz w:val="18"/>
                      </w:rPr>
                      <w:t>441</w:t>
                    </w:r>
                  </w:p>
                  <w:p>
                    <w:pPr>
                      <w:spacing w:before="0" w:line="221" w:lineRule="exact"/>
                      <w:ind w:left="465" w:right="0" w:firstLine="0"/>
                      <w:jc w:val="left"/>
                      <w:rPr>
                        <w:sz w:val="18"/>
                      </w:rPr>
                    </w:pPr>
                    <w:r>
                      <w:rPr>
                        <w:sz w:val="18"/>
                      </w:rPr>
                      <w:t>100000cd3:bf</w:t>
                    </w:r>
                    <w:r>
                      <w:rPr>
                        <w:spacing w:val="-2"/>
                        <w:sz w:val="18"/>
                      </w:rPr>
                      <w:t xml:space="preserve"> </w:t>
                    </w:r>
                    <w:r>
                      <w:rPr>
                        <w:sz w:val="18"/>
                      </w:rPr>
                      <w:t>02</w:t>
                    </w:r>
                    <w:r>
                      <w:rPr>
                        <w:spacing w:val="-2"/>
                        <w:sz w:val="18"/>
                      </w:rPr>
                      <w:t xml:space="preserve"> </w:t>
                    </w:r>
                    <w:r>
                      <w:rPr>
                        <w:sz w:val="18"/>
                      </w:rPr>
                      <w:t>00</w:t>
                    </w:r>
                    <w:r>
                      <w:rPr>
                        <w:spacing w:val="-3"/>
                        <w:sz w:val="18"/>
                      </w:rPr>
                      <w:t xml:space="preserve"> </w:t>
                    </w:r>
                    <w:r>
                      <w:rPr>
                        <w:sz w:val="18"/>
                      </w:rPr>
                      <w:t>00</w:t>
                    </w:r>
                    <w:r>
                      <w:rPr>
                        <w:spacing w:val="-2"/>
                        <w:sz w:val="18"/>
                      </w:rPr>
                      <w:t xml:space="preserve"> </w:t>
                    </w:r>
                    <w:r>
                      <w:rPr>
                        <w:sz w:val="18"/>
                      </w:rPr>
                      <w:t>00</w:t>
                    </w:r>
                    <w:r>
                      <w:rPr>
                        <w:spacing w:val="70"/>
                        <w:w w:val="150"/>
                        <w:sz w:val="18"/>
                      </w:rPr>
                      <w:t xml:space="preserve"> </w:t>
                    </w:r>
                    <w:r>
                      <w:rPr>
                        <w:sz w:val="18"/>
                      </w:rPr>
                      <w:t>movl</w:t>
                    </w:r>
                    <w:r>
                      <w:rPr>
                        <w:spacing w:val="-10"/>
                        <w:sz w:val="18"/>
                      </w:rPr>
                      <w:t xml:space="preserve"> </w:t>
                    </w:r>
                    <w:r>
                      <w:rPr>
                        <w:sz w:val="18"/>
                      </w:rPr>
                      <w:t>$2,</w:t>
                    </w:r>
                    <w:r>
                      <w:rPr>
                        <w:spacing w:val="-1"/>
                        <w:sz w:val="18"/>
                      </w:rPr>
                      <w:t xml:space="preserve"> </w:t>
                    </w:r>
                    <w:r>
                      <w:rPr>
                        <w:spacing w:val="-4"/>
                        <w:sz w:val="18"/>
                      </w:rPr>
                      <w:t>%edi</w:t>
                    </w:r>
                  </w:p>
                  <w:p>
                    <w:pPr>
                      <w:tabs>
                        <w:tab w:val="left" w:pos="2205"/>
                      </w:tabs>
                      <w:spacing w:before="13" w:line="192" w:lineRule="auto"/>
                      <w:ind w:left="465" w:right="4887" w:firstLine="0"/>
                      <w:jc w:val="left"/>
                      <w:rPr>
                        <w:sz w:val="18"/>
                      </w:rPr>
                    </w:pPr>
                    <w:r>
                      <w:rPr>
                        <w:sz w:val="18"/>
                      </w:rPr>
                      <w:t>100000cd8:be</w:t>
                    </w:r>
                    <w:r>
                      <w:rPr>
                        <w:spacing w:val="-2"/>
                        <w:sz w:val="18"/>
                      </w:rPr>
                      <w:t xml:space="preserve"> </w:t>
                    </w:r>
                    <w:r>
                      <w:rPr>
                        <w:sz w:val="18"/>
                      </w:rPr>
                      <w:t>01</w:t>
                    </w:r>
                    <w:r>
                      <w:rPr>
                        <w:spacing w:val="-2"/>
                        <w:sz w:val="18"/>
                      </w:rPr>
                      <w:t xml:space="preserve"> </w:t>
                    </w:r>
                    <w:r>
                      <w:rPr>
                        <w:sz w:val="18"/>
                      </w:rPr>
                      <w:t>00</w:t>
                    </w:r>
                    <w:r>
                      <w:rPr>
                        <w:spacing w:val="-2"/>
                        <w:sz w:val="18"/>
                      </w:rPr>
                      <w:t xml:space="preserve"> </w:t>
                    </w:r>
                    <w:r>
                      <w:rPr>
                        <w:sz w:val="18"/>
                      </w:rPr>
                      <w:t>00</w:t>
                    </w:r>
                    <w:r>
                      <w:rPr>
                        <w:spacing w:val="-2"/>
                        <w:sz w:val="18"/>
                      </w:rPr>
                      <w:t xml:space="preserve"> </w:t>
                    </w:r>
                    <w:r>
                      <w:rPr>
                        <w:sz w:val="18"/>
                      </w:rPr>
                      <w:t>00</w:t>
                    </w:r>
                    <w:r>
                      <w:rPr>
                        <w:spacing w:val="40"/>
                        <w:sz w:val="18"/>
                      </w:rPr>
                      <w:t xml:space="preserve"> </w:t>
                    </w:r>
                    <w:r>
                      <w:rPr>
                        <w:sz w:val="18"/>
                      </w:rPr>
                      <w:t>movl</w:t>
                    </w:r>
                    <w:r>
                      <w:rPr>
                        <w:spacing w:val="-10"/>
                        <w:sz w:val="18"/>
                      </w:rPr>
                      <w:t xml:space="preserve"> </w:t>
                    </w:r>
                    <w:r>
                      <w:rPr>
                        <w:sz w:val="18"/>
                      </w:rPr>
                      <w:t>$1,</w:t>
                    </w:r>
                    <w:r>
                      <w:rPr>
                        <w:spacing w:val="-1"/>
                        <w:sz w:val="18"/>
                      </w:rPr>
                      <w:t xml:space="preserve"> </w:t>
                    </w:r>
                    <w:r>
                      <w:rPr>
                        <w:sz w:val="18"/>
                      </w:rPr>
                      <w:t>%esi 100000cdd:31 d2</w:t>
                    </w:r>
                    <w:r>
                      <w:rPr>
                        <w:sz w:val="18"/>
                      </w:rPr>
                      <w:tab/>
                    </w:r>
                    <w:r>
                      <w:rPr>
                        <w:sz w:val="18"/>
                      </w:rPr>
                      <w:t>xorl</w:t>
                    </w:r>
                    <w:r>
                      <w:rPr>
                        <w:spacing w:val="40"/>
                        <w:sz w:val="18"/>
                      </w:rPr>
                      <w:t xml:space="preserve"> </w:t>
                    </w:r>
                    <w:r>
                      <w:rPr>
                        <w:sz w:val="18"/>
                      </w:rPr>
                      <w:t>%edx, %edx</w:t>
                    </w:r>
                  </w:p>
                  <w:p>
                    <w:pPr>
                      <w:tabs>
                        <w:tab w:val="left" w:pos="3045"/>
                      </w:tabs>
                      <w:spacing w:before="0" w:line="194" w:lineRule="auto"/>
                      <w:ind w:left="465" w:right="2247" w:firstLine="0"/>
                      <w:jc w:val="left"/>
                      <w:rPr>
                        <w:sz w:val="18"/>
                      </w:rPr>
                    </w:pPr>
                    <w:r>
                      <w:rPr>
                        <w:sz w:val="18"/>
                      </w:rPr>
                      <w:t>;</w:t>
                    </w:r>
                    <w:r>
                      <w:rPr>
                        <w:spacing w:val="-4"/>
                        <w:sz w:val="18"/>
                      </w:rPr>
                      <w:t xml:space="preserve"> </w:t>
                    </w:r>
                    <w:r>
                      <w:rPr>
                        <w:sz w:val="18"/>
                      </w:rPr>
                      <w:t>if((sockfd</w:t>
                    </w:r>
                    <w:r>
                      <w:rPr>
                        <w:spacing w:val="-5"/>
                        <w:sz w:val="18"/>
                      </w:rPr>
                      <w:t xml:space="preserve"> </w:t>
                    </w:r>
                    <w:r>
                      <w:rPr>
                        <w:sz w:val="18"/>
                      </w:rPr>
                      <w:t>=</w:t>
                    </w:r>
                    <w:r>
                      <w:rPr>
                        <w:spacing w:val="-5"/>
                        <w:sz w:val="18"/>
                      </w:rPr>
                      <w:t xml:space="preserve"> </w:t>
                    </w:r>
                    <w:r>
                      <w:rPr>
                        <w:sz w:val="18"/>
                      </w:rPr>
                      <w:t>socket(AF_INET,</w:t>
                    </w:r>
                    <w:r>
                      <w:rPr>
                        <w:spacing w:val="-4"/>
                        <w:sz w:val="18"/>
                      </w:rPr>
                      <w:t xml:space="preserve"> </w:t>
                    </w:r>
                    <w:r>
                      <w:rPr>
                        <w:sz w:val="18"/>
                      </w:rPr>
                      <w:t>SOCK_STREAM,0))</w:t>
                    </w:r>
                    <w:r>
                      <w:rPr>
                        <w:spacing w:val="-4"/>
                        <w:sz w:val="18"/>
                      </w:rPr>
                      <w:t xml:space="preserve"> </w:t>
                    </w:r>
                    <w:r>
                      <w:rPr>
                        <w:sz w:val="18"/>
                      </w:rPr>
                      <w:t>&lt;0)</w:t>
                    </w:r>
                    <w:r>
                      <w:rPr>
                        <w:spacing w:val="-4"/>
                        <w:sz w:val="18"/>
                      </w:rPr>
                      <w:t xml:space="preserve"> </w:t>
                    </w:r>
                    <w:r>
                      <w:rPr>
                        <w:sz w:val="18"/>
                      </w:rPr>
                      <w:t>//create</w:t>
                    </w:r>
                    <w:r>
                      <w:rPr>
                        <w:spacing w:val="-5"/>
                        <w:sz w:val="18"/>
                      </w:rPr>
                      <w:t xml:space="preserve"> </w:t>
                    </w:r>
                    <w:r>
                      <w:rPr>
                        <w:sz w:val="18"/>
                      </w:rPr>
                      <w:t>a</w:t>
                    </w:r>
                    <w:r>
                      <w:rPr>
                        <w:spacing w:val="-5"/>
                        <w:sz w:val="18"/>
                      </w:rPr>
                      <w:t xml:space="preserve"> </w:t>
                    </w:r>
                    <w:r>
                      <w:rPr>
                        <w:sz w:val="18"/>
                      </w:rPr>
                      <w:t>client</w:t>
                    </w:r>
                    <w:r>
                      <w:rPr>
                        <w:spacing w:val="-4"/>
                        <w:sz w:val="18"/>
                      </w:rPr>
                      <w:t xml:space="preserve"> </w:t>
                    </w:r>
                    <w:r>
                      <w:rPr>
                        <w:sz w:val="18"/>
                      </w:rPr>
                      <w:t>socket 100000cdf: 89 85 e4 df ff ff</w:t>
                    </w:r>
                    <w:r>
                      <w:rPr>
                        <w:sz w:val="18"/>
                      </w:rPr>
                      <w:tab/>
                    </w:r>
                    <w:r>
                      <w:rPr>
                        <w:sz w:val="18"/>
                      </w:rPr>
                      <w:t>movl %eax, -8220(%rbp)</w:t>
                    </w:r>
                  </w:p>
                </w:txbxContent>
              </v:textbox>
            </v:shape>
            <w10:wrap type="none"/>
            <w10:anchorlock/>
          </v:group>
        </w:pict>
      </w:r>
    </w:p>
    <w:p>
      <w:pPr>
        <w:spacing w:after="0"/>
        <w:rPr>
          <w:sz w:val="20"/>
        </w:rPr>
        <w:sectPr>
          <w:pgSz w:w="11900" w:h="16840"/>
          <w:pgMar w:top="1400" w:right="1480" w:bottom="280" w:left="1580" w:header="720" w:footer="720" w:gutter="0"/>
          <w:cols w:space="720" w:num="1"/>
        </w:sectPr>
      </w:pPr>
    </w:p>
    <w:p>
      <w:pPr>
        <w:pStyle w:val="3"/>
        <w:ind w:left="104"/>
        <w:rPr>
          <w:sz w:val="20"/>
        </w:rPr>
      </w:pPr>
      <w:r>
        <w:rPr>
          <w:sz w:val="20"/>
        </w:rPr>
        <w:pict>
          <v:group id="docshapegroup859" o:spid="_x0000_s1895" o:spt="203" style="height:177.6pt;width:426.5pt;" coordsize="8530,3552">
            <o:lock v:ext="edit"/>
            <v:rect id="docshape860" o:spid="_x0000_s1896" o:spt="1" style="position:absolute;left:9;top:0;height:221;width:8511;" fillcolor="#D9D9D9" filled="t" stroked="f" coordsize="21600,21600">
              <v:path/>
              <v:fill on="t" focussize="0,0"/>
              <v:stroke on="f"/>
              <v:imagedata o:title=""/>
              <o:lock v:ext="edit"/>
            </v:rect>
            <v:shape id="docshape861" o:spid="_x0000_s1897" style="position:absolute;left:0;top:0;height:221;width:8530;" fillcolor="#000000" filled="t" stroked="f" coordsize="8530,221" path="m10,0l0,0,0,221,10,221,10,0xm8530,0l8520,0,8520,221,8530,221,8530,0xe">
              <v:path arrowok="t"/>
              <v:fill on="t" focussize="0,0"/>
              <v:stroke on="f"/>
              <v:imagedata o:title=""/>
              <o:lock v:ext="edit"/>
            </v:shape>
            <v:rect id="docshape862" o:spid="_x0000_s1898" o:spt="1" style="position:absolute;left:9;top:220;height:221;width:8511;" fillcolor="#D9D9D9" filled="t" stroked="f" coordsize="21600,21600">
              <v:path/>
              <v:fill on="t" focussize="0,0"/>
              <v:stroke on="f"/>
              <v:imagedata o:title=""/>
              <o:lock v:ext="edit"/>
            </v:rect>
            <v:shape id="docshape863" o:spid="_x0000_s1899" style="position:absolute;left:0;top:220;height:221;width:8530;" fillcolor="#000000" filled="t" stroked="f" coordorigin="0,221" coordsize="8530,221" path="m10,221l0,221,0,442,10,442,10,221xm8530,221l8520,221,8520,442,8530,442,8530,221xe">
              <v:path arrowok="t"/>
              <v:fill on="t" focussize="0,0"/>
              <v:stroke on="f"/>
              <v:imagedata o:title=""/>
              <o:lock v:ext="edit"/>
            </v:shape>
            <v:rect id="docshape864" o:spid="_x0000_s1900" o:spt="1" style="position:absolute;left:9;top:441;height:221;width:8511;" fillcolor="#D9D9D9" filled="t" stroked="f" coordsize="21600,21600">
              <v:path/>
              <v:fill on="t" focussize="0,0"/>
              <v:stroke on="f"/>
              <v:imagedata o:title=""/>
              <o:lock v:ext="edit"/>
            </v:rect>
            <v:shape id="docshape865" o:spid="_x0000_s1901" style="position:absolute;left:0;top:441;height:221;width:8530;" fillcolor="#000000" filled="t" stroked="f" coordorigin="0,442" coordsize="8530,221" path="m10,442l0,442,0,662,10,662,10,442xm8530,442l8520,442,8520,662,8530,662,8530,442xe">
              <v:path arrowok="t"/>
              <v:fill on="t" focussize="0,0"/>
              <v:stroke on="f"/>
              <v:imagedata o:title=""/>
              <o:lock v:ext="edit"/>
            </v:shape>
            <v:rect id="docshape866" o:spid="_x0000_s1902" o:spt="1" style="position:absolute;left:9;top:662;height:216;width:8511;" fillcolor="#D9D9D9" filled="t" stroked="f" coordsize="21600,21600">
              <v:path/>
              <v:fill on="t" focussize="0,0"/>
              <v:stroke on="f"/>
              <v:imagedata o:title=""/>
              <o:lock v:ext="edit"/>
            </v:rect>
            <v:shape id="docshape867" o:spid="_x0000_s1903" style="position:absolute;left:0;top:662;height:216;width:8530;" fillcolor="#000000" filled="t" stroked="f" coordorigin="0,662" coordsize="8530,216" path="m10,662l0,662,0,878,10,878,10,662xm8530,662l8520,662,8520,878,8530,878,8530,662xe">
              <v:path arrowok="t"/>
              <v:fill on="t" focussize="0,0"/>
              <v:stroke on="f"/>
              <v:imagedata o:title=""/>
              <o:lock v:ext="edit"/>
            </v:shape>
            <v:rect id="docshape868" o:spid="_x0000_s1904" o:spt="1" style="position:absolute;left:9;top:878;height:221;width:8511;" fillcolor="#D9D9D9" filled="t" stroked="f" coordsize="21600,21600">
              <v:path/>
              <v:fill on="t" focussize="0,0"/>
              <v:stroke on="f"/>
              <v:imagedata o:title=""/>
              <o:lock v:ext="edit"/>
            </v:rect>
            <v:shape id="docshape869" o:spid="_x0000_s1905" style="position:absolute;left:0;top:878;height:221;width:8530;" fillcolor="#000000" filled="t" stroked="f" coordorigin="0,878" coordsize="8530,221" path="m10,878l0,878,0,1099,10,1099,10,878xm8530,878l8520,878,8520,1099,8530,1099,8530,878xe">
              <v:path arrowok="t"/>
              <v:fill on="t" focussize="0,0"/>
              <v:stroke on="f"/>
              <v:imagedata o:title=""/>
              <o:lock v:ext="edit"/>
            </v:shape>
            <v:rect id="docshape870" o:spid="_x0000_s1906" o:spt="1" style="position:absolute;left:9;top:1099;height:221;width:8511;" fillcolor="#D9D9D9" filled="t" stroked="f" coordsize="21600,21600">
              <v:path/>
              <v:fill on="t" focussize="0,0"/>
              <v:stroke on="f"/>
              <v:imagedata o:title=""/>
              <o:lock v:ext="edit"/>
            </v:rect>
            <v:shape id="docshape871" o:spid="_x0000_s1907" style="position:absolute;left:0;top:1099;height:221;width:8530;" fillcolor="#000000" filled="t" stroked="f" coordorigin="0,1099" coordsize="8530,221" path="m10,1099l0,1099,0,1320,10,1320,10,1099xm8530,1099l8520,1099,8520,1320,8530,1320,8530,1099xe">
              <v:path arrowok="t"/>
              <v:fill on="t" focussize="0,0"/>
              <v:stroke on="f"/>
              <v:imagedata o:title=""/>
              <o:lock v:ext="edit"/>
            </v:shape>
            <v:rect id="docshape872" o:spid="_x0000_s1908" o:spt="1" style="position:absolute;left:9;top:1320;height:221;width:8511;" fillcolor="#D9D9D9" filled="t" stroked="f" coordsize="21600,21600">
              <v:path/>
              <v:fill on="t" focussize="0,0"/>
              <v:stroke on="f"/>
              <v:imagedata o:title=""/>
              <o:lock v:ext="edit"/>
            </v:rect>
            <v:shape id="docshape873" o:spid="_x0000_s1909" style="position:absolute;left:0;top:1320;height:221;width:8530;" fillcolor="#000000" filled="t" stroked="f" coordorigin="0,1320" coordsize="8530,221" path="m10,1320l0,1320,0,1541,10,1541,10,1320xm8530,1320l8520,1320,8520,1541,8530,1541,8530,1320xe">
              <v:path arrowok="t"/>
              <v:fill on="t" focussize="0,0"/>
              <v:stroke on="f"/>
              <v:imagedata o:title=""/>
              <o:lock v:ext="edit"/>
            </v:shape>
            <v:rect id="docshape874" o:spid="_x0000_s1910" o:spt="1" style="position:absolute;left:9;top:1540;height:221;width:8511;" fillcolor="#D9D9D9" filled="t" stroked="f" coordsize="21600,21600">
              <v:path/>
              <v:fill on="t" focussize="0,0"/>
              <v:stroke on="f"/>
              <v:imagedata o:title=""/>
              <o:lock v:ext="edit"/>
            </v:rect>
            <v:shape id="docshape875" o:spid="_x0000_s1911" style="position:absolute;left:0;top:1540;height:221;width:8530;" fillcolor="#000000" filled="t" stroked="f" coordorigin="0,1541" coordsize="8530,221" path="m10,1541l0,1541,0,1762,10,1762,10,1541xm8530,1541l8520,1541,8520,1762,8530,1762,8530,1541xe">
              <v:path arrowok="t"/>
              <v:fill on="t" focussize="0,0"/>
              <v:stroke on="f"/>
              <v:imagedata o:title=""/>
              <o:lock v:ext="edit"/>
            </v:shape>
            <v:rect id="docshape876" o:spid="_x0000_s1912" o:spt="1" style="position:absolute;left:9;top:1761;height:221;width:8511;" fillcolor="#D9D9D9" filled="t" stroked="f" coordsize="21600,21600">
              <v:path/>
              <v:fill on="t" focussize="0,0"/>
              <v:stroke on="f"/>
              <v:imagedata o:title=""/>
              <o:lock v:ext="edit"/>
            </v:rect>
            <v:shape id="docshape877" o:spid="_x0000_s1913" style="position:absolute;left:0;top:1761;height:221;width:8530;" fillcolor="#000000" filled="t" stroked="f" coordorigin="0,1762" coordsize="8530,221" path="m10,1762l0,1762,0,1982,10,1982,10,1762xm8530,1762l8520,1762,8520,1982,8530,1982,8530,1762xe">
              <v:path arrowok="t"/>
              <v:fill on="t" focussize="0,0"/>
              <v:stroke on="f"/>
              <v:imagedata o:title=""/>
              <o:lock v:ext="edit"/>
            </v:shape>
            <v:rect id="docshape878" o:spid="_x0000_s1914" o:spt="1" style="position:absolute;left:9;top:1982;height:216;width:8511;" fillcolor="#D9D9D9" filled="t" stroked="f" coordsize="21600,21600">
              <v:path/>
              <v:fill on="t" focussize="0,0"/>
              <v:stroke on="f"/>
              <v:imagedata o:title=""/>
              <o:lock v:ext="edit"/>
            </v:rect>
            <v:shape id="docshape879" o:spid="_x0000_s1915" style="position:absolute;left:0;top:1982;height:216;width:8530;" fillcolor="#000000" filled="t" stroked="f" coordorigin="0,1982" coordsize="8530,216" path="m10,1982l0,1982,0,2198,10,2198,10,1982xm8530,1982l8520,1982,8520,2198,8530,2198,8530,1982xe">
              <v:path arrowok="t"/>
              <v:fill on="t" focussize="0,0"/>
              <v:stroke on="f"/>
              <v:imagedata o:title=""/>
              <o:lock v:ext="edit"/>
            </v:shape>
            <v:rect id="docshape880" o:spid="_x0000_s1916" o:spt="1" style="position:absolute;left:9;top:2198;height:221;width:8511;" fillcolor="#D9D9D9" filled="t" stroked="f" coordsize="21600,21600">
              <v:path/>
              <v:fill on="t" focussize="0,0"/>
              <v:stroke on="f"/>
              <v:imagedata o:title=""/>
              <o:lock v:ext="edit"/>
            </v:rect>
            <v:shape id="docshape881" o:spid="_x0000_s1917" style="position:absolute;left:0;top:2198;height:221;width:8530;" fillcolor="#000000" filled="t" stroked="f" coordorigin="0,2198" coordsize="8530,221" path="m10,2198l0,2198,0,2419,10,2419,10,2198xm8530,2198l8520,2198,8520,2419,8530,2419,8530,2198xe">
              <v:path arrowok="t"/>
              <v:fill on="t" focussize="0,0"/>
              <v:stroke on="f"/>
              <v:imagedata o:title=""/>
              <o:lock v:ext="edit"/>
            </v:shape>
            <v:rect id="docshape882" o:spid="_x0000_s1918" o:spt="1" style="position:absolute;left:9;top:2419;height:221;width:8511;" fillcolor="#D9D9D9" filled="t" stroked="f" coordsize="21600,21600">
              <v:path/>
              <v:fill on="t" focussize="0,0"/>
              <v:stroke on="f"/>
              <v:imagedata o:title=""/>
              <o:lock v:ext="edit"/>
            </v:rect>
            <v:shape id="docshape883" o:spid="_x0000_s1919" style="position:absolute;left:0;top:2419;height:221;width:8530;" fillcolor="#000000" filled="t" stroked="f" coordorigin="0,2419" coordsize="8530,221" path="m10,2419l0,2419,0,2640,10,2640,10,2419xm8530,2419l8520,2419,8520,2640,8530,2640,8530,2419xe">
              <v:path arrowok="t"/>
              <v:fill on="t" focussize="0,0"/>
              <v:stroke on="f"/>
              <v:imagedata o:title=""/>
              <o:lock v:ext="edit"/>
            </v:shape>
            <v:rect id="docshape884" o:spid="_x0000_s1920" o:spt="1" style="position:absolute;left:9;top:2640;height:221;width:8511;" fillcolor="#D9D9D9" filled="t" stroked="f" coordsize="21600,21600">
              <v:path/>
              <v:fill on="t" focussize="0,0"/>
              <v:stroke on="f"/>
              <v:imagedata o:title=""/>
              <o:lock v:ext="edit"/>
            </v:rect>
            <v:shape id="docshape885" o:spid="_x0000_s1921" style="position:absolute;left:0;top:2640;height:221;width:8530;" fillcolor="#000000" filled="t" stroked="f" coordorigin="0,2640" coordsize="8530,221" path="m10,2640l0,2640,0,2861,10,2861,10,2640xm8530,2640l8520,2640,8520,2861,8530,2861,8530,2640xe">
              <v:path arrowok="t"/>
              <v:fill on="t" focussize="0,0"/>
              <v:stroke on="f"/>
              <v:imagedata o:title=""/>
              <o:lock v:ext="edit"/>
            </v:shape>
            <v:rect id="docshape886" o:spid="_x0000_s1922" o:spt="1" style="position:absolute;left:9;top:2860;height:221;width:8511;" fillcolor="#D9D9D9" filled="t" stroked="f" coordsize="21600,21600">
              <v:path/>
              <v:fill on="t" focussize="0,0"/>
              <v:stroke on="f"/>
              <v:imagedata o:title=""/>
              <o:lock v:ext="edit"/>
            </v:rect>
            <v:shape id="docshape887" o:spid="_x0000_s1923" style="position:absolute;left:0;top:2860;height:221;width:8530;" fillcolor="#000000" filled="t" stroked="f" coordorigin="0,2861" coordsize="8530,221" path="m10,2861l0,2861,0,3082,10,3082,10,2861xm8530,2861l8520,2861,8520,3082,8530,3082,8530,2861xe">
              <v:path arrowok="t"/>
              <v:fill on="t" focussize="0,0"/>
              <v:stroke on="f"/>
              <v:imagedata o:title=""/>
              <o:lock v:ext="edit"/>
            </v:shape>
            <v:rect id="docshape888" o:spid="_x0000_s1924" o:spt="1" style="position:absolute;left:9;top:3081;height:221;width:8511;" fillcolor="#D9D9D9" filled="t" stroked="f" coordsize="21600,21600">
              <v:path/>
              <v:fill on="t" focussize="0,0"/>
              <v:stroke on="f"/>
              <v:imagedata o:title=""/>
              <o:lock v:ext="edit"/>
            </v:rect>
            <v:shape id="docshape889" o:spid="_x0000_s1925" style="position:absolute;left:0;top:3081;height:221;width:8530;" fillcolor="#000000" filled="t" stroked="f" coordorigin="0,3082" coordsize="8530,221" path="m10,3082l0,3082,0,3302,10,3302,10,3082xm8530,3082l8520,3082,8520,3302,8530,3302,8530,3082xe">
              <v:path arrowok="t"/>
              <v:fill on="t" focussize="0,0"/>
              <v:stroke on="f"/>
              <v:imagedata o:title=""/>
              <o:lock v:ext="edit"/>
            </v:shape>
            <v:rect id="docshape890" o:spid="_x0000_s1926" o:spt="1" style="position:absolute;left:9;top:3302;height:240;width:8511;" fillcolor="#D9D9D9" filled="t" stroked="f" coordsize="21600,21600">
              <v:path/>
              <v:fill on="t" focussize="0,0"/>
              <v:stroke on="f"/>
              <v:imagedata o:title=""/>
              <o:lock v:ext="edit"/>
            </v:rect>
            <v:shape id="docshape891" o:spid="_x0000_s1927" style="position:absolute;left:0;top:3302;height:250;width:8530;" fillcolor="#000000" filled="t" stroked="f" coordorigin="0,3302" coordsize="8530,250" path="m8530,3302l8520,3302,8520,3542,10,3542,10,3302,0,3302,0,3542,0,3552,10,3552,8520,3552,8530,3552,8530,3542,8530,3302xe">
              <v:path arrowok="t"/>
              <v:fill on="t" focussize="0,0"/>
              <v:stroke on="f"/>
              <v:imagedata o:title=""/>
              <o:lock v:ext="edit"/>
            </v:shape>
            <v:shape id="docshape892" o:spid="_x0000_s1928" o:spt="202" type="#_x0000_t202" style="position:absolute;left:475;top:29;height:1290;width:4508;" filled="f" stroked="f" coordsize="21600,21600">
              <v:path/>
              <v:fill on="f" focussize="0,0"/>
              <v:stroke on="f" joinstyle="miter"/>
              <v:imagedata o:title=""/>
              <o:lock v:ext="edit"/>
              <v:textbox inset="0mm,0mm,0mm,0mm">
                <w:txbxContent>
                  <w:p>
                    <w:pPr>
                      <w:spacing w:before="0" w:line="206" w:lineRule="exact"/>
                      <w:ind w:left="0" w:right="0" w:firstLine="0"/>
                      <w:jc w:val="left"/>
                      <w:rPr>
                        <w:sz w:val="18"/>
                      </w:rPr>
                    </w:pPr>
                    <w:r>
                      <w:rPr>
                        <w:sz w:val="18"/>
                      </w:rPr>
                      <w:t>100000ce5:</w:t>
                    </w:r>
                    <w:r>
                      <w:rPr>
                        <w:spacing w:val="-28"/>
                        <w:sz w:val="18"/>
                      </w:rPr>
                      <w:t xml:space="preserve"> </w:t>
                    </w:r>
                    <w:r>
                      <w:rPr>
                        <w:sz w:val="18"/>
                      </w:rPr>
                      <w:t>e8</w:t>
                    </w:r>
                    <w:r>
                      <w:rPr>
                        <w:spacing w:val="-5"/>
                        <w:sz w:val="18"/>
                      </w:rPr>
                      <w:t xml:space="preserve"> </w:t>
                    </w:r>
                    <w:r>
                      <w:rPr>
                        <w:sz w:val="18"/>
                      </w:rPr>
                      <w:t>ae</w:t>
                    </w:r>
                    <w:r>
                      <w:rPr>
                        <w:spacing w:val="-3"/>
                        <w:sz w:val="18"/>
                      </w:rPr>
                      <w:t xml:space="preserve"> </w:t>
                    </w:r>
                    <w:r>
                      <w:rPr>
                        <w:sz w:val="18"/>
                      </w:rPr>
                      <w:t>01</w:t>
                    </w:r>
                    <w:r>
                      <w:rPr>
                        <w:spacing w:val="-4"/>
                        <w:sz w:val="18"/>
                      </w:rPr>
                      <w:t xml:space="preserve"> </w:t>
                    </w:r>
                    <w:r>
                      <w:rPr>
                        <w:sz w:val="18"/>
                      </w:rPr>
                      <w:t>00</w:t>
                    </w:r>
                    <w:r>
                      <w:rPr>
                        <w:spacing w:val="-3"/>
                        <w:sz w:val="18"/>
                      </w:rPr>
                      <w:t xml:space="preserve"> </w:t>
                    </w:r>
                    <w:r>
                      <w:rPr>
                        <w:sz w:val="18"/>
                      </w:rPr>
                      <w:t>00</w:t>
                    </w:r>
                    <w:r>
                      <w:rPr>
                        <w:spacing w:val="68"/>
                        <w:sz w:val="18"/>
                      </w:rPr>
                      <w:t xml:space="preserve"> </w:t>
                    </w:r>
                    <w:r>
                      <w:rPr>
                        <w:sz w:val="18"/>
                      </w:rPr>
                      <w:t>callq</w:t>
                    </w:r>
                    <w:r>
                      <w:rPr>
                        <w:spacing w:val="11"/>
                        <w:sz w:val="18"/>
                      </w:rPr>
                      <w:t xml:space="preserve"> </w:t>
                    </w:r>
                    <w:r>
                      <w:rPr>
                        <w:spacing w:val="-5"/>
                        <w:sz w:val="18"/>
                      </w:rPr>
                      <w:t>430</w:t>
                    </w:r>
                  </w:p>
                  <w:p>
                    <w:pPr>
                      <w:tabs>
                        <w:tab w:val="left" w:pos="1739"/>
                        <w:tab w:val="left" w:pos="2579"/>
                      </w:tabs>
                      <w:spacing w:before="10" w:line="194" w:lineRule="auto"/>
                      <w:ind w:left="0" w:right="131" w:firstLine="0"/>
                      <w:jc w:val="left"/>
                      <w:rPr>
                        <w:sz w:val="18"/>
                      </w:rPr>
                    </w:pPr>
                    <w:r>
                      <w:rPr>
                        <w:sz w:val="18"/>
                      </w:rPr>
                      <w:t>100000cea: 89 85 e8 df ff ff</w:t>
                    </w:r>
                    <w:r>
                      <w:rPr>
                        <w:sz w:val="18"/>
                      </w:rPr>
                      <w:tab/>
                    </w:r>
                    <w:r>
                      <w:rPr>
                        <w:sz w:val="18"/>
                      </w:rPr>
                      <w:t>movl</w:t>
                    </w:r>
                    <w:r>
                      <w:rPr>
                        <w:spacing w:val="-13"/>
                        <w:sz w:val="18"/>
                      </w:rPr>
                      <w:t xml:space="preserve"> </w:t>
                    </w:r>
                    <w:r>
                      <w:rPr>
                        <w:sz w:val="18"/>
                      </w:rPr>
                      <w:t>%eax,</w:t>
                    </w:r>
                    <w:r>
                      <w:rPr>
                        <w:spacing w:val="-13"/>
                        <w:sz w:val="18"/>
                      </w:rPr>
                      <w:t xml:space="preserve"> </w:t>
                    </w:r>
                    <w:r>
                      <w:rPr>
                        <w:sz w:val="18"/>
                      </w:rPr>
                      <w:t>-8216(%rbp) 100000cf0: 83 f8 00</w:t>
                    </w:r>
                    <w:r>
                      <w:rPr>
                        <w:sz w:val="18"/>
                      </w:rPr>
                      <w:tab/>
                    </w:r>
                    <w:r>
                      <w:rPr>
                        <w:sz w:val="18"/>
                      </w:rPr>
                      <w:t>cmpl $0, %eax</w:t>
                    </w:r>
                  </w:p>
                  <w:p>
                    <w:pPr>
                      <w:tabs>
                        <w:tab w:val="left" w:pos="2579"/>
                      </w:tabs>
                      <w:spacing w:before="0" w:line="208" w:lineRule="exact"/>
                      <w:ind w:left="0" w:right="0" w:firstLine="0"/>
                      <w:jc w:val="left"/>
                      <w:rPr>
                        <w:sz w:val="18"/>
                      </w:rPr>
                    </w:pPr>
                    <w:r>
                      <w:rPr>
                        <w:sz w:val="18"/>
                      </w:rPr>
                      <w:t>100000cf3:</w:t>
                    </w:r>
                    <w:r>
                      <w:rPr>
                        <w:spacing w:val="10"/>
                        <w:sz w:val="18"/>
                      </w:rPr>
                      <w:t xml:space="preserve"> </w:t>
                    </w:r>
                    <w:r>
                      <w:rPr>
                        <w:sz w:val="18"/>
                      </w:rPr>
                      <w:t>0f</w:t>
                    </w:r>
                    <w:r>
                      <w:rPr>
                        <w:spacing w:val="-3"/>
                        <w:sz w:val="18"/>
                      </w:rPr>
                      <w:t xml:space="preserve"> </w:t>
                    </w:r>
                    <w:r>
                      <w:rPr>
                        <w:sz w:val="18"/>
                      </w:rPr>
                      <w:t>8d</w:t>
                    </w:r>
                    <w:r>
                      <w:rPr>
                        <w:spacing w:val="-4"/>
                        <w:sz w:val="18"/>
                      </w:rPr>
                      <w:t xml:space="preserve"> </w:t>
                    </w:r>
                    <w:r>
                      <w:rPr>
                        <w:sz w:val="18"/>
                      </w:rPr>
                      <w:t>0c</w:t>
                    </w:r>
                    <w:r>
                      <w:rPr>
                        <w:spacing w:val="-3"/>
                        <w:sz w:val="18"/>
                      </w:rPr>
                      <w:t xml:space="preserve"> </w:t>
                    </w:r>
                    <w:r>
                      <w:rPr>
                        <w:sz w:val="18"/>
                      </w:rPr>
                      <w:t>00</w:t>
                    </w:r>
                    <w:r>
                      <w:rPr>
                        <w:spacing w:val="-4"/>
                        <w:sz w:val="18"/>
                      </w:rPr>
                      <w:t xml:space="preserve"> </w:t>
                    </w:r>
                    <w:r>
                      <w:rPr>
                        <w:sz w:val="18"/>
                      </w:rPr>
                      <w:t>00</w:t>
                    </w:r>
                    <w:r>
                      <w:rPr>
                        <w:spacing w:val="-3"/>
                        <w:sz w:val="18"/>
                      </w:rPr>
                      <w:t xml:space="preserve"> </w:t>
                    </w:r>
                    <w:r>
                      <w:rPr>
                        <w:spacing w:val="-5"/>
                        <w:sz w:val="18"/>
                      </w:rPr>
                      <w:t>00</w:t>
                    </w:r>
                    <w:r>
                      <w:rPr>
                        <w:sz w:val="18"/>
                      </w:rPr>
                      <w:tab/>
                    </w:r>
                    <w:r>
                      <w:rPr>
                        <w:sz w:val="18"/>
                      </w:rPr>
                      <w:t>jge</w:t>
                    </w:r>
                    <w:r>
                      <w:rPr>
                        <w:spacing w:val="39"/>
                        <w:sz w:val="18"/>
                      </w:rPr>
                      <w:t xml:space="preserve">  </w:t>
                    </w:r>
                    <w:r>
                      <w:rPr>
                        <w:sz w:val="18"/>
                      </w:rPr>
                      <w:t>12</w:t>
                    </w:r>
                    <w:r>
                      <w:rPr>
                        <w:spacing w:val="-3"/>
                        <w:sz w:val="18"/>
                      </w:rPr>
                      <w:t xml:space="preserve"> </w:t>
                    </w:r>
                    <w:r>
                      <w:rPr>
                        <w:spacing w:val="-2"/>
                        <w:sz w:val="18"/>
                      </w:rPr>
                      <w:t>&lt;_main+0x65&gt;</w:t>
                    </w:r>
                  </w:p>
                  <w:p>
                    <w:pPr>
                      <w:tabs>
                        <w:tab w:val="left" w:pos="2999"/>
                      </w:tabs>
                      <w:spacing w:before="0" w:line="221" w:lineRule="exact"/>
                      <w:ind w:left="0" w:right="0" w:firstLine="0"/>
                      <w:jc w:val="left"/>
                      <w:rPr>
                        <w:sz w:val="18"/>
                      </w:rPr>
                    </w:pPr>
                    <w:r>
                      <w:rPr>
                        <w:sz w:val="18"/>
                      </w:rPr>
                      <w:t>100000cf9:</w:t>
                    </w:r>
                    <w:r>
                      <w:rPr>
                        <w:spacing w:val="10"/>
                        <w:sz w:val="18"/>
                      </w:rPr>
                      <w:t xml:space="preserve"> </w:t>
                    </w:r>
                    <w:r>
                      <w:rPr>
                        <w:sz w:val="18"/>
                      </w:rPr>
                      <w:t>48</w:t>
                    </w:r>
                    <w:r>
                      <w:rPr>
                        <w:spacing w:val="-3"/>
                        <w:sz w:val="18"/>
                      </w:rPr>
                      <w:t xml:space="preserve"> </w:t>
                    </w:r>
                    <w:r>
                      <w:rPr>
                        <w:sz w:val="18"/>
                      </w:rPr>
                      <w:t>8d</w:t>
                    </w:r>
                    <w:r>
                      <w:rPr>
                        <w:spacing w:val="-4"/>
                        <w:sz w:val="18"/>
                      </w:rPr>
                      <w:t xml:space="preserve"> </w:t>
                    </w:r>
                    <w:r>
                      <w:rPr>
                        <w:sz w:val="18"/>
                      </w:rPr>
                      <w:t>3d</w:t>
                    </w:r>
                    <w:r>
                      <w:rPr>
                        <w:spacing w:val="-3"/>
                        <w:sz w:val="18"/>
                      </w:rPr>
                      <w:t xml:space="preserve"> </w:t>
                    </w:r>
                    <w:r>
                      <w:rPr>
                        <w:sz w:val="18"/>
                      </w:rPr>
                      <w:t>85</w:t>
                    </w:r>
                    <w:r>
                      <w:rPr>
                        <w:spacing w:val="-3"/>
                        <w:sz w:val="18"/>
                      </w:rPr>
                      <w:t xml:space="preserve"> </w:t>
                    </w:r>
                    <w:r>
                      <w:rPr>
                        <w:sz w:val="18"/>
                      </w:rPr>
                      <w:t>02</w:t>
                    </w:r>
                    <w:r>
                      <w:rPr>
                        <w:spacing w:val="-3"/>
                        <w:sz w:val="18"/>
                      </w:rPr>
                      <w:t xml:space="preserve"> </w:t>
                    </w:r>
                    <w:r>
                      <w:rPr>
                        <w:sz w:val="18"/>
                      </w:rPr>
                      <w:t>00</w:t>
                    </w:r>
                    <w:r>
                      <w:rPr>
                        <w:spacing w:val="-4"/>
                        <w:sz w:val="18"/>
                      </w:rPr>
                      <w:t xml:space="preserve"> </w:t>
                    </w:r>
                    <w:r>
                      <w:rPr>
                        <w:spacing w:val="-5"/>
                        <w:sz w:val="18"/>
                      </w:rPr>
                      <w:t>00</w:t>
                    </w:r>
                    <w:r>
                      <w:rPr>
                        <w:sz w:val="18"/>
                      </w:rPr>
                      <w:tab/>
                    </w:r>
                    <w:r>
                      <w:rPr>
                        <w:sz w:val="18"/>
                      </w:rPr>
                      <w:t>leaq</w:t>
                    </w:r>
                    <w:r>
                      <w:rPr>
                        <w:spacing w:val="36"/>
                        <w:sz w:val="18"/>
                      </w:rPr>
                      <w:t xml:space="preserve"> </w:t>
                    </w:r>
                    <w:r>
                      <w:rPr>
                        <w:sz w:val="18"/>
                      </w:rPr>
                      <w:t>645(%rip),</w:t>
                    </w:r>
                    <w:r>
                      <w:rPr>
                        <w:spacing w:val="-4"/>
                        <w:sz w:val="18"/>
                      </w:rPr>
                      <w:t xml:space="preserve"> %rdi</w:t>
                    </w:r>
                  </w:p>
                  <w:p>
                    <w:pPr>
                      <w:spacing w:before="0" w:line="205" w:lineRule="exact"/>
                      <w:ind w:left="0" w:right="0" w:firstLine="0"/>
                      <w:jc w:val="left"/>
                      <w:rPr>
                        <w:sz w:val="18"/>
                      </w:rPr>
                    </w:pPr>
                    <w:r>
                      <w:rPr>
                        <w:sz w:val="18"/>
                      </w:rPr>
                      <w:t>;</w:t>
                    </w:r>
                    <w:r>
                      <w:rPr>
                        <w:spacing w:val="-6"/>
                        <w:sz w:val="18"/>
                      </w:rPr>
                      <w:t xml:space="preserve"> </w:t>
                    </w:r>
                    <w:r>
                      <w:rPr>
                        <w:sz w:val="18"/>
                      </w:rPr>
                      <w:t>pexit("socket()</w:t>
                    </w:r>
                    <w:r>
                      <w:rPr>
                        <w:spacing w:val="-6"/>
                        <w:sz w:val="18"/>
                      </w:rPr>
                      <w:t xml:space="preserve"> </w:t>
                    </w:r>
                    <w:r>
                      <w:rPr>
                        <w:spacing w:val="-2"/>
                        <w:sz w:val="18"/>
                      </w:rPr>
                      <w:t>error");</w:t>
                    </w:r>
                  </w:p>
                </w:txbxContent>
              </v:textbox>
            </v:shape>
            <v:shape id="docshape893" o:spid="_x0000_s1929" o:spt="202" type="#_x0000_t202" style="position:absolute;left:475;top:1349;height:411;width:921;" filled="f" stroked="f" coordsize="21600,21600">
              <v:path/>
              <v:fill on="f" focussize="0,0"/>
              <v:stroke on="f" joinstyle="miter"/>
              <v:imagedata o:title=""/>
              <o:lock v:ext="edit"/>
              <v:textbox inset="0mm,0mm,0mm,0mm">
                <w:txbxContent>
                  <w:p>
                    <w:pPr>
                      <w:spacing w:before="0" w:line="206" w:lineRule="exact"/>
                      <w:ind w:left="0" w:right="0" w:firstLine="0"/>
                      <w:jc w:val="left"/>
                      <w:rPr>
                        <w:sz w:val="18"/>
                      </w:rPr>
                    </w:pPr>
                    <w:r>
                      <w:rPr>
                        <w:spacing w:val="-2"/>
                        <w:sz w:val="18"/>
                      </w:rPr>
                      <w:t>100000d00:</w:t>
                    </w:r>
                  </w:p>
                  <w:p>
                    <w:pPr>
                      <w:spacing w:before="0" w:line="205" w:lineRule="exact"/>
                      <w:ind w:left="0" w:right="0" w:firstLine="0"/>
                      <w:jc w:val="left"/>
                      <w:rPr>
                        <w:sz w:val="18"/>
                      </w:rPr>
                    </w:pPr>
                    <w:r>
                      <w:rPr>
                        <w:spacing w:val="-2"/>
                        <w:sz w:val="18"/>
                      </w:rPr>
                      <w:t>100000d05:</w:t>
                    </w:r>
                  </w:p>
                </w:txbxContent>
              </v:textbox>
            </v:shape>
            <v:shape id="docshape894" o:spid="_x0000_s1930" o:spt="202" type="#_x0000_t202" style="position:absolute;left:1795;top:1349;height:191;width:922;"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e8</w:t>
                    </w:r>
                    <w:r>
                      <w:rPr>
                        <w:spacing w:val="-2"/>
                        <w:sz w:val="18"/>
                      </w:rPr>
                      <w:t xml:space="preserve"> </w:t>
                    </w:r>
                    <w:r>
                      <w:rPr>
                        <w:sz w:val="18"/>
                      </w:rPr>
                      <w:t>7b</w:t>
                    </w:r>
                    <w:r>
                      <w:rPr>
                        <w:spacing w:val="-3"/>
                        <w:sz w:val="18"/>
                      </w:rPr>
                      <w:t xml:space="preserve"> </w:t>
                    </w:r>
                    <w:r>
                      <w:rPr>
                        <w:sz w:val="18"/>
                      </w:rPr>
                      <w:t>ff</w:t>
                    </w:r>
                    <w:r>
                      <w:rPr>
                        <w:spacing w:val="-1"/>
                        <w:sz w:val="18"/>
                      </w:rPr>
                      <w:t xml:space="preserve"> </w:t>
                    </w:r>
                    <w:r>
                      <w:rPr>
                        <w:sz w:val="18"/>
                      </w:rPr>
                      <w:t>ff</w:t>
                    </w:r>
                    <w:r>
                      <w:rPr>
                        <w:spacing w:val="-1"/>
                        <w:sz w:val="18"/>
                      </w:rPr>
                      <w:t xml:space="preserve"> </w:t>
                    </w:r>
                    <w:r>
                      <w:rPr>
                        <w:spacing w:val="-5"/>
                        <w:sz w:val="18"/>
                      </w:rPr>
                      <w:t>ff</w:t>
                    </w:r>
                  </w:p>
                </w:txbxContent>
              </v:textbox>
            </v:shape>
            <v:shape id="docshape895" o:spid="_x0000_s1931" o:spt="202" type="#_x0000_t202" style="position:absolute;left:3055;top:1349;height:191;width:1553;"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callq</w:t>
                    </w:r>
                    <w:r>
                      <w:rPr>
                        <w:spacing w:val="10"/>
                        <w:sz w:val="18"/>
                      </w:rPr>
                      <w:t xml:space="preserve"> </w:t>
                    </w:r>
                    <w:r>
                      <w:rPr>
                        <w:sz w:val="18"/>
                      </w:rPr>
                      <w:t>-133</w:t>
                    </w:r>
                    <w:r>
                      <w:rPr>
                        <w:spacing w:val="-4"/>
                        <w:sz w:val="18"/>
                      </w:rPr>
                      <w:t xml:space="preserve"> </w:t>
                    </w:r>
                    <w:r>
                      <w:rPr>
                        <w:spacing w:val="-2"/>
                        <w:sz w:val="18"/>
                      </w:rPr>
                      <w:t>&lt;_pexit&gt;</w:t>
                    </w:r>
                  </w:p>
                </w:txbxContent>
              </v:textbox>
            </v:shape>
            <v:shape id="docshape896" o:spid="_x0000_s1932" o:spt="202" type="#_x0000_t202" style="position:absolute;left:1795;top:1570;height:191;width:1670;"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48</w:t>
                    </w:r>
                    <w:r>
                      <w:rPr>
                        <w:spacing w:val="-3"/>
                        <w:sz w:val="18"/>
                      </w:rPr>
                      <w:t xml:space="preserve"> </w:t>
                    </w:r>
                    <w:r>
                      <w:rPr>
                        <w:sz w:val="18"/>
                      </w:rPr>
                      <w:t>8d</w:t>
                    </w:r>
                    <w:r>
                      <w:rPr>
                        <w:spacing w:val="-2"/>
                        <w:sz w:val="18"/>
                      </w:rPr>
                      <w:t xml:space="preserve"> </w:t>
                    </w:r>
                    <w:r>
                      <w:rPr>
                        <w:sz w:val="18"/>
                      </w:rPr>
                      <w:t>3d</w:t>
                    </w:r>
                    <w:r>
                      <w:rPr>
                        <w:spacing w:val="-2"/>
                        <w:sz w:val="18"/>
                      </w:rPr>
                      <w:t xml:space="preserve"> </w:t>
                    </w:r>
                    <w:r>
                      <w:rPr>
                        <w:sz w:val="18"/>
                      </w:rPr>
                      <w:t>6d</w:t>
                    </w:r>
                    <w:r>
                      <w:rPr>
                        <w:spacing w:val="-2"/>
                        <w:sz w:val="18"/>
                      </w:rPr>
                      <w:t xml:space="preserve"> </w:t>
                    </w:r>
                    <w:r>
                      <w:rPr>
                        <w:sz w:val="18"/>
                      </w:rPr>
                      <w:t>02</w:t>
                    </w:r>
                    <w:r>
                      <w:rPr>
                        <w:spacing w:val="-2"/>
                        <w:sz w:val="18"/>
                      </w:rPr>
                      <w:t xml:space="preserve"> </w:t>
                    </w:r>
                    <w:r>
                      <w:rPr>
                        <w:sz w:val="18"/>
                      </w:rPr>
                      <w:t>00</w:t>
                    </w:r>
                    <w:r>
                      <w:rPr>
                        <w:spacing w:val="-2"/>
                        <w:sz w:val="18"/>
                      </w:rPr>
                      <w:t xml:space="preserve"> </w:t>
                    </w:r>
                    <w:r>
                      <w:rPr>
                        <w:spacing w:val="-5"/>
                        <w:sz w:val="18"/>
                      </w:rPr>
                      <w:t>00</w:t>
                    </w:r>
                  </w:p>
                </w:txbxContent>
              </v:textbox>
            </v:shape>
            <v:shape id="docshape897" o:spid="_x0000_s1933" o:spt="202" type="#_x0000_t202" style="position:absolute;left:3895;top:1570;height:191;width:1508;"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leaq</w:t>
                    </w:r>
                    <w:r>
                      <w:rPr>
                        <w:spacing w:val="36"/>
                        <w:sz w:val="18"/>
                      </w:rPr>
                      <w:t xml:space="preserve"> </w:t>
                    </w:r>
                    <w:r>
                      <w:rPr>
                        <w:sz w:val="18"/>
                      </w:rPr>
                      <w:t>621(%rip),</w:t>
                    </w:r>
                    <w:r>
                      <w:rPr>
                        <w:spacing w:val="-4"/>
                        <w:sz w:val="18"/>
                      </w:rPr>
                      <w:t xml:space="preserve"> %rdi</w:t>
                    </w:r>
                  </w:p>
                </w:txbxContent>
              </v:textbox>
            </v:shape>
            <v:shape id="docshape898" o:spid="_x0000_s1934" o:spt="202" type="#_x0000_t202" style="position:absolute;left:475;top:1791;height:1290;width:5374;" filled="f" stroked="f" coordsize="21600,21600">
              <v:path/>
              <v:fill on="f" focussize="0,0"/>
              <v:stroke on="f" joinstyle="miter"/>
              <v:imagedata o:title=""/>
              <o:lock v:ext="edit"/>
              <v:textbox inset="0mm,0mm,0mm,0mm">
                <w:txbxContent>
                  <w:p>
                    <w:pPr>
                      <w:tabs>
                        <w:tab w:val="left" w:pos="2739"/>
                        <w:tab w:val="left" w:pos="2999"/>
                        <w:tab w:val="left" w:pos="3839"/>
                      </w:tabs>
                      <w:spacing w:before="0" w:line="192" w:lineRule="auto"/>
                      <w:ind w:left="0" w:right="568" w:firstLine="0"/>
                      <w:jc w:val="left"/>
                      <w:rPr>
                        <w:sz w:val="18"/>
                      </w:rPr>
                    </w:pPr>
                    <w:r>
                      <w:rPr>
                        <w:sz w:val="18"/>
                      </w:rPr>
                      <w:t>; serv_addr.sin_family = AF_INET;</w:t>
                    </w:r>
                    <w:r>
                      <w:rPr>
                        <w:sz w:val="18"/>
                      </w:rPr>
                      <w:tab/>
                    </w:r>
                    <w:r>
                      <w:rPr>
                        <w:sz w:val="18"/>
                      </w:rPr>
                      <w:t>//Set the socket with IPv4 100000d0c:c6 05 66 03 00 00 02</w:t>
                    </w:r>
                    <w:r>
                      <w:rPr>
                        <w:sz w:val="18"/>
                      </w:rPr>
                      <w:tab/>
                    </w:r>
                    <w:r>
                      <w:rPr>
                        <w:sz w:val="18"/>
                      </w:rPr>
                      <w:tab/>
                    </w:r>
                    <w:r>
                      <w:rPr>
                        <w:spacing w:val="-4"/>
                        <w:sz w:val="18"/>
                      </w:rPr>
                      <w:t>movb</w:t>
                    </w:r>
                    <w:r>
                      <w:rPr>
                        <w:sz w:val="18"/>
                      </w:rPr>
                      <w:tab/>
                    </w:r>
                    <w:r>
                      <w:rPr>
                        <w:sz w:val="18"/>
                      </w:rPr>
                      <w:t>$2,</w:t>
                    </w:r>
                    <w:r>
                      <w:rPr>
                        <w:spacing w:val="-15"/>
                        <w:sz w:val="18"/>
                      </w:rPr>
                      <w:t xml:space="preserve"> </w:t>
                    </w:r>
                    <w:r>
                      <w:rPr>
                        <w:sz w:val="18"/>
                      </w:rPr>
                      <w:t>870(%rip)</w:t>
                    </w:r>
                  </w:p>
                  <w:p>
                    <w:pPr>
                      <w:tabs>
                        <w:tab w:val="left" w:pos="1319"/>
                      </w:tabs>
                      <w:spacing w:before="0" w:line="194" w:lineRule="auto"/>
                      <w:ind w:left="0" w:right="18" w:firstLine="0"/>
                      <w:jc w:val="left"/>
                      <w:rPr>
                        <w:sz w:val="18"/>
                      </w:rPr>
                    </w:pPr>
                    <w:r>
                      <w:rPr>
                        <w:sz w:val="18"/>
                      </w:rPr>
                      <w:t>;</w:t>
                    </w:r>
                    <w:r>
                      <w:rPr>
                        <w:spacing w:val="-6"/>
                        <w:sz w:val="18"/>
                      </w:rPr>
                      <w:t xml:space="preserve"> </w:t>
                    </w:r>
                    <w:r>
                      <w:rPr>
                        <w:sz w:val="18"/>
                      </w:rPr>
                      <w:t>serv_addr.sin_addr.s_addr</w:t>
                    </w:r>
                    <w:r>
                      <w:rPr>
                        <w:spacing w:val="-6"/>
                        <w:sz w:val="18"/>
                      </w:rPr>
                      <w:t xml:space="preserve"> </w:t>
                    </w:r>
                    <w:r>
                      <w:rPr>
                        <w:sz w:val="18"/>
                      </w:rPr>
                      <w:t>=</w:t>
                    </w:r>
                    <w:r>
                      <w:rPr>
                        <w:spacing w:val="-7"/>
                        <w:sz w:val="18"/>
                      </w:rPr>
                      <w:t xml:space="preserve"> </w:t>
                    </w:r>
                    <w:r>
                      <w:rPr>
                        <w:sz w:val="18"/>
                      </w:rPr>
                      <w:t>inet_addr(IP_ADDRESS);//</w:t>
                    </w:r>
                    <w:r>
                      <w:rPr>
                        <w:spacing w:val="-6"/>
                        <w:sz w:val="18"/>
                      </w:rPr>
                      <w:t xml:space="preserve"> </w:t>
                    </w:r>
                    <w:r>
                      <w:rPr>
                        <w:sz w:val="18"/>
                      </w:rPr>
                      <w:t>set</w:t>
                    </w:r>
                    <w:r>
                      <w:rPr>
                        <w:spacing w:val="-6"/>
                        <w:sz w:val="18"/>
                      </w:rPr>
                      <w:t xml:space="preserve"> </w:t>
                    </w:r>
                    <w:r>
                      <w:rPr>
                        <w:sz w:val="18"/>
                      </w:rPr>
                      <w:t>ip</w:t>
                    </w:r>
                    <w:r>
                      <w:rPr>
                        <w:spacing w:val="-7"/>
                        <w:sz w:val="18"/>
                      </w:rPr>
                      <w:t xml:space="preserve"> </w:t>
                    </w:r>
                    <w:r>
                      <w:rPr>
                        <w:sz w:val="18"/>
                      </w:rPr>
                      <w:t xml:space="preserve">address </w:t>
                    </w:r>
                    <w:r>
                      <w:rPr>
                        <w:spacing w:val="-2"/>
                        <w:sz w:val="18"/>
                      </w:rPr>
                      <w:t>100000d13:</w:t>
                    </w:r>
                    <w:r>
                      <w:rPr>
                        <w:sz w:val="18"/>
                      </w:rPr>
                      <w:tab/>
                    </w:r>
                    <w:r>
                      <w:rPr>
                        <w:sz w:val="18"/>
                      </w:rPr>
                      <w:t>e8 68 01 00 00</w:t>
                    </w:r>
                    <w:r>
                      <w:rPr>
                        <w:spacing w:val="40"/>
                        <w:sz w:val="18"/>
                      </w:rPr>
                      <w:t xml:space="preserve"> </w:t>
                    </w:r>
                    <w:r>
                      <w:rPr>
                        <w:sz w:val="18"/>
                      </w:rPr>
                      <w:t>callq 360</w:t>
                    </w:r>
                  </w:p>
                  <w:p>
                    <w:pPr>
                      <w:tabs>
                        <w:tab w:val="left" w:pos="1319"/>
                        <w:tab w:val="left" w:pos="3419"/>
                      </w:tabs>
                      <w:spacing w:before="0" w:line="213" w:lineRule="exact"/>
                      <w:ind w:left="0" w:right="0" w:firstLine="0"/>
                      <w:jc w:val="left"/>
                      <w:rPr>
                        <w:sz w:val="18"/>
                      </w:rPr>
                    </w:pPr>
                    <w:r>
                      <w:rPr>
                        <w:spacing w:val="-2"/>
                        <w:sz w:val="18"/>
                      </w:rPr>
                      <w:t>100000d18:</w:t>
                    </w:r>
                    <w:r>
                      <w:rPr>
                        <w:sz w:val="18"/>
                      </w:rPr>
                      <w:tab/>
                    </w:r>
                    <w:r>
                      <w:rPr>
                        <w:sz w:val="18"/>
                      </w:rPr>
                      <w:t>48</w:t>
                    </w:r>
                    <w:r>
                      <w:rPr>
                        <w:spacing w:val="-3"/>
                        <w:sz w:val="18"/>
                      </w:rPr>
                      <w:t xml:space="preserve"> </w:t>
                    </w:r>
                    <w:r>
                      <w:rPr>
                        <w:sz w:val="18"/>
                      </w:rPr>
                      <w:t>8d</w:t>
                    </w:r>
                    <w:r>
                      <w:rPr>
                        <w:spacing w:val="-2"/>
                        <w:sz w:val="18"/>
                      </w:rPr>
                      <w:t xml:space="preserve"> </w:t>
                    </w:r>
                    <w:r>
                      <w:rPr>
                        <w:sz w:val="18"/>
                      </w:rPr>
                      <w:t>3d</w:t>
                    </w:r>
                    <w:r>
                      <w:rPr>
                        <w:spacing w:val="-2"/>
                        <w:sz w:val="18"/>
                      </w:rPr>
                      <w:t xml:space="preserve"> </w:t>
                    </w:r>
                    <w:r>
                      <w:rPr>
                        <w:sz w:val="18"/>
                      </w:rPr>
                      <w:t>59</w:t>
                    </w:r>
                    <w:r>
                      <w:rPr>
                        <w:spacing w:val="-2"/>
                        <w:sz w:val="18"/>
                      </w:rPr>
                      <w:t xml:space="preserve"> </w:t>
                    </w:r>
                    <w:r>
                      <w:rPr>
                        <w:sz w:val="18"/>
                      </w:rPr>
                      <w:t>03</w:t>
                    </w:r>
                    <w:r>
                      <w:rPr>
                        <w:spacing w:val="-2"/>
                        <w:sz w:val="18"/>
                      </w:rPr>
                      <w:t xml:space="preserve"> </w:t>
                    </w:r>
                    <w:r>
                      <w:rPr>
                        <w:sz w:val="18"/>
                      </w:rPr>
                      <w:t>00</w:t>
                    </w:r>
                    <w:r>
                      <w:rPr>
                        <w:spacing w:val="-2"/>
                        <w:sz w:val="18"/>
                      </w:rPr>
                      <w:t xml:space="preserve"> </w:t>
                    </w:r>
                    <w:r>
                      <w:rPr>
                        <w:spacing w:val="-5"/>
                        <w:sz w:val="18"/>
                      </w:rPr>
                      <w:t>00</w:t>
                    </w:r>
                    <w:r>
                      <w:rPr>
                        <w:sz w:val="18"/>
                      </w:rPr>
                      <w:tab/>
                    </w:r>
                    <w:r>
                      <w:rPr>
                        <w:sz w:val="18"/>
                      </w:rPr>
                      <w:t>leaq</w:t>
                    </w:r>
                    <w:r>
                      <w:rPr>
                        <w:spacing w:val="36"/>
                        <w:sz w:val="18"/>
                      </w:rPr>
                      <w:t xml:space="preserve"> </w:t>
                    </w:r>
                    <w:r>
                      <w:rPr>
                        <w:sz w:val="18"/>
                      </w:rPr>
                      <w:t>857(%rip),</w:t>
                    </w:r>
                    <w:r>
                      <w:rPr>
                        <w:spacing w:val="-4"/>
                        <w:sz w:val="18"/>
                      </w:rPr>
                      <w:t xml:space="preserve"> %rdi</w:t>
                    </w:r>
                  </w:p>
                  <w:p>
                    <w:pPr>
                      <w:spacing w:before="0" w:line="205" w:lineRule="exact"/>
                      <w:ind w:left="0" w:right="0" w:firstLine="0"/>
                      <w:jc w:val="left"/>
                      <w:rPr>
                        <w:sz w:val="18"/>
                      </w:rPr>
                    </w:pPr>
                    <w:r>
                      <w:rPr>
                        <w:sz w:val="18"/>
                      </w:rPr>
                      <w:t>100000d1f:</w:t>
                    </w:r>
                    <w:r>
                      <w:rPr>
                        <w:spacing w:val="-12"/>
                        <w:sz w:val="18"/>
                      </w:rPr>
                      <w:t xml:space="preserve"> </w:t>
                    </w:r>
                    <w:r>
                      <w:rPr>
                        <w:sz w:val="18"/>
                      </w:rPr>
                      <w:t>ba</w:t>
                    </w:r>
                    <w:r>
                      <w:rPr>
                        <w:spacing w:val="-4"/>
                        <w:sz w:val="18"/>
                      </w:rPr>
                      <w:t xml:space="preserve"> </w:t>
                    </w:r>
                    <w:r>
                      <w:rPr>
                        <w:sz w:val="18"/>
                      </w:rPr>
                      <w:t>10</w:t>
                    </w:r>
                    <w:r>
                      <w:rPr>
                        <w:spacing w:val="-3"/>
                        <w:sz w:val="18"/>
                      </w:rPr>
                      <w:t xml:space="preserve"> </w:t>
                    </w:r>
                    <w:r>
                      <w:rPr>
                        <w:sz w:val="18"/>
                      </w:rPr>
                      <w:t>00</w:t>
                    </w:r>
                    <w:r>
                      <w:rPr>
                        <w:spacing w:val="-4"/>
                        <w:sz w:val="18"/>
                      </w:rPr>
                      <w:t xml:space="preserve"> </w:t>
                    </w:r>
                    <w:r>
                      <w:rPr>
                        <w:sz w:val="18"/>
                      </w:rPr>
                      <w:t>00</w:t>
                    </w:r>
                    <w:r>
                      <w:rPr>
                        <w:spacing w:val="-3"/>
                        <w:sz w:val="18"/>
                      </w:rPr>
                      <w:t xml:space="preserve"> </w:t>
                    </w:r>
                    <w:r>
                      <w:rPr>
                        <w:sz w:val="18"/>
                      </w:rPr>
                      <w:t>00</w:t>
                    </w:r>
                    <w:r>
                      <w:rPr>
                        <w:spacing w:val="55"/>
                        <w:sz w:val="18"/>
                      </w:rPr>
                      <w:t xml:space="preserve"> </w:t>
                    </w:r>
                    <w:r>
                      <w:rPr>
                        <w:sz w:val="18"/>
                      </w:rPr>
                      <w:t>movl</w:t>
                    </w:r>
                    <w:r>
                      <w:rPr>
                        <w:spacing w:val="-11"/>
                        <w:sz w:val="18"/>
                      </w:rPr>
                      <w:t xml:space="preserve"> </w:t>
                    </w:r>
                    <w:r>
                      <w:rPr>
                        <w:sz w:val="18"/>
                      </w:rPr>
                      <w:t>$16,</w:t>
                    </w:r>
                    <w:r>
                      <w:rPr>
                        <w:spacing w:val="-2"/>
                        <w:sz w:val="18"/>
                      </w:rPr>
                      <w:t xml:space="preserve"> </w:t>
                    </w:r>
                    <w:r>
                      <w:rPr>
                        <w:spacing w:val="-4"/>
                        <w:sz w:val="18"/>
                      </w:rPr>
                      <w:t>%edx</w:t>
                    </w:r>
                  </w:p>
                </w:txbxContent>
              </v:textbox>
            </v:shape>
            <v:shape id="docshape899" o:spid="_x0000_s1935" o:spt="202" type="#_x0000_t202" style="position:absolute;left:475;top:3111;height:411;width:921;" filled="f" stroked="f" coordsize="21600,21600">
              <v:path/>
              <v:fill on="f" focussize="0,0"/>
              <v:stroke on="f" joinstyle="miter"/>
              <v:imagedata o:title=""/>
              <o:lock v:ext="edit"/>
              <v:textbox inset="0mm,0mm,0mm,0mm">
                <w:txbxContent>
                  <w:p>
                    <w:pPr>
                      <w:spacing w:before="0" w:line="206" w:lineRule="exact"/>
                      <w:ind w:left="0" w:right="0" w:firstLine="0"/>
                      <w:jc w:val="left"/>
                      <w:rPr>
                        <w:sz w:val="18"/>
                      </w:rPr>
                    </w:pPr>
                    <w:r>
                      <w:rPr>
                        <w:spacing w:val="-2"/>
                        <w:sz w:val="18"/>
                      </w:rPr>
                      <w:t>100000d24:</w:t>
                    </w:r>
                  </w:p>
                  <w:p>
                    <w:pPr>
                      <w:spacing w:before="0" w:line="205" w:lineRule="exact"/>
                      <w:ind w:left="0" w:right="0" w:firstLine="0"/>
                      <w:jc w:val="left"/>
                      <w:rPr>
                        <w:sz w:val="18"/>
                      </w:rPr>
                    </w:pPr>
                    <w:r>
                      <w:rPr>
                        <w:w w:val="101"/>
                        <w:sz w:val="18"/>
                      </w:rPr>
                      <w:t>…</w:t>
                    </w:r>
                  </w:p>
                </w:txbxContent>
              </v:textbox>
            </v:shape>
            <v:shape id="docshape900" o:spid="_x0000_s1936" o:spt="202" type="#_x0000_t202" style="position:absolute;left:1795;top:3111;height:191;width:1405;"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89</w:t>
                    </w:r>
                    <w:r>
                      <w:rPr>
                        <w:spacing w:val="-3"/>
                        <w:sz w:val="18"/>
                      </w:rPr>
                      <w:t xml:space="preserve"> </w:t>
                    </w:r>
                    <w:r>
                      <w:rPr>
                        <w:sz w:val="18"/>
                      </w:rPr>
                      <w:t>05</w:t>
                    </w:r>
                    <w:r>
                      <w:rPr>
                        <w:spacing w:val="-2"/>
                        <w:sz w:val="18"/>
                      </w:rPr>
                      <w:t xml:space="preserve"> </w:t>
                    </w:r>
                    <w:r>
                      <w:rPr>
                        <w:sz w:val="18"/>
                      </w:rPr>
                      <w:t>52</w:t>
                    </w:r>
                    <w:r>
                      <w:rPr>
                        <w:spacing w:val="-2"/>
                        <w:sz w:val="18"/>
                      </w:rPr>
                      <w:t xml:space="preserve"> </w:t>
                    </w:r>
                    <w:r>
                      <w:rPr>
                        <w:sz w:val="18"/>
                      </w:rPr>
                      <w:t>03</w:t>
                    </w:r>
                    <w:r>
                      <w:rPr>
                        <w:spacing w:val="-2"/>
                        <w:sz w:val="18"/>
                      </w:rPr>
                      <w:t xml:space="preserve"> </w:t>
                    </w:r>
                    <w:r>
                      <w:rPr>
                        <w:sz w:val="18"/>
                      </w:rPr>
                      <w:t>00</w:t>
                    </w:r>
                    <w:r>
                      <w:rPr>
                        <w:spacing w:val="-2"/>
                        <w:sz w:val="18"/>
                      </w:rPr>
                      <w:t xml:space="preserve"> </w:t>
                    </w:r>
                    <w:r>
                      <w:rPr>
                        <w:spacing w:val="-5"/>
                        <w:sz w:val="18"/>
                      </w:rPr>
                      <w:t>00</w:t>
                    </w:r>
                  </w:p>
                </w:txbxContent>
              </v:textbox>
            </v:shape>
            <v:shape id="docshape901" o:spid="_x0000_s1937" o:spt="202" type="#_x0000_t202" style="position:absolute;left:3475;top:3111;height:191;width:1566;"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movl</w:t>
                    </w:r>
                    <w:r>
                      <w:rPr>
                        <w:spacing w:val="-13"/>
                        <w:sz w:val="18"/>
                      </w:rPr>
                      <w:t xml:space="preserve"> </w:t>
                    </w:r>
                    <w:r>
                      <w:rPr>
                        <w:sz w:val="18"/>
                      </w:rPr>
                      <w:t>%eax,</w:t>
                    </w:r>
                    <w:r>
                      <w:rPr>
                        <w:spacing w:val="-5"/>
                        <w:sz w:val="18"/>
                      </w:rPr>
                      <w:t xml:space="preserve"> </w:t>
                    </w:r>
                    <w:r>
                      <w:rPr>
                        <w:spacing w:val="-2"/>
                        <w:sz w:val="18"/>
                      </w:rPr>
                      <w:t>850(%rip)</w:t>
                    </w:r>
                  </w:p>
                </w:txbxContent>
              </v:textbox>
            </v:shape>
            <w10:wrap type="none"/>
            <w10:anchorlock/>
          </v:group>
        </w:pict>
      </w:r>
    </w:p>
    <w:p>
      <w:pPr>
        <w:pStyle w:val="3"/>
        <w:spacing w:before="6"/>
        <w:rPr>
          <w:sz w:val="16"/>
        </w:rPr>
      </w:pPr>
    </w:p>
    <w:p>
      <w:pPr>
        <w:pStyle w:val="7"/>
        <w:numPr>
          <w:ilvl w:val="0"/>
          <w:numId w:val="3"/>
        </w:numPr>
        <w:tabs>
          <w:tab w:val="left" w:pos="1059"/>
          <w:tab w:val="left" w:pos="1060"/>
        </w:tabs>
        <w:spacing w:before="102" w:after="0" w:line="240" w:lineRule="auto"/>
        <w:ind w:left="1060" w:right="0" w:hanging="418"/>
        <w:jc w:val="left"/>
        <w:rPr>
          <w:rFonts w:ascii="Symbol" w:hAnsi="Symbol" w:eastAsia="Symbol"/>
          <w:sz w:val="21"/>
        </w:rPr>
      </w:pPr>
      <w:r>
        <w:rPr>
          <w:b/>
          <w:spacing w:val="-4"/>
          <w:w w:val="105"/>
          <w:sz w:val="20"/>
        </w:rPr>
        <w:t>链接阶段</w:t>
      </w:r>
    </w:p>
    <w:p>
      <w:pPr>
        <w:pStyle w:val="3"/>
        <w:spacing w:before="27" w:line="249" w:lineRule="auto"/>
        <w:ind w:left="220" w:right="316" w:firstLine="420"/>
      </w:pPr>
      <w:r>
        <w:rPr>
          <w:spacing w:val="-2"/>
        </w:rPr>
        <w:t>在此阶段，</w:t>
      </w:r>
      <w:r>
        <w:rPr>
          <w:rFonts w:ascii="等线" w:eastAsia="等线"/>
          <w:spacing w:val="-2"/>
        </w:rPr>
        <w:t>gcc</w:t>
      </w:r>
      <w:r>
        <w:rPr>
          <w:rFonts w:ascii="等线" w:eastAsia="等线"/>
          <w:spacing w:val="-13"/>
        </w:rPr>
        <w:t xml:space="preserve"> </w:t>
      </w:r>
      <w:r>
        <w:rPr>
          <w:spacing w:val="-11"/>
        </w:rPr>
        <w:t xml:space="preserve">使用链接器 </w:t>
      </w:r>
      <w:r>
        <w:rPr>
          <w:rFonts w:ascii="等线" w:eastAsia="等线"/>
          <w:spacing w:val="-2"/>
        </w:rPr>
        <w:t>ld</w:t>
      </w:r>
      <w:r>
        <w:rPr>
          <w:spacing w:val="-2"/>
        </w:rPr>
        <w:t>，将多个二进制目标文件和库文件链接在一起，以生成可执行格式的文件。例如，</w:t>
      </w:r>
    </w:p>
    <w:p>
      <w:pPr>
        <w:pStyle w:val="3"/>
        <w:spacing w:before="15" w:line="314" w:lineRule="exact"/>
        <w:ind w:left="640"/>
      </w:pPr>
      <w:r>
        <w:rPr>
          <w:rFonts w:ascii="等线" w:eastAsia="等线"/>
        </w:rPr>
        <w:t>gcc</w:t>
      </w:r>
      <w:r>
        <w:rPr>
          <w:rFonts w:ascii="等线" w:eastAsia="等线"/>
          <w:spacing w:val="-7"/>
        </w:rPr>
        <w:t xml:space="preserve"> </w:t>
      </w:r>
      <w:r>
        <w:rPr>
          <w:rFonts w:ascii="等线" w:eastAsia="等线"/>
        </w:rPr>
        <w:t>client.o</w:t>
      </w:r>
      <w:r>
        <w:rPr>
          <w:rFonts w:ascii="等线" w:eastAsia="等线"/>
          <w:spacing w:val="-3"/>
        </w:rPr>
        <w:t xml:space="preserve"> -</w:t>
      </w:r>
      <w:r>
        <w:rPr>
          <w:rFonts w:ascii="等线" w:eastAsia="等线"/>
        </w:rPr>
        <w:t>o</w:t>
      </w:r>
      <w:r>
        <w:rPr>
          <w:rFonts w:ascii="等线" w:eastAsia="等线"/>
          <w:spacing w:val="-6"/>
        </w:rPr>
        <w:t xml:space="preserve"> </w:t>
      </w:r>
      <w:r>
        <w:rPr>
          <w:rFonts w:ascii="等线" w:eastAsia="等线"/>
        </w:rPr>
        <w:t>client</w:t>
      </w:r>
      <w:r>
        <w:rPr>
          <w:spacing w:val="-10"/>
        </w:rPr>
        <w:t>。</w:t>
      </w:r>
    </w:p>
    <w:p>
      <w:pPr>
        <w:pStyle w:val="3"/>
        <w:spacing w:line="249" w:lineRule="auto"/>
        <w:ind w:left="640" w:right="316"/>
      </w:pPr>
      <w:r>
        <w:rPr>
          <w:spacing w:val="-10"/>
        </w:rPr>
        <w:t>同样也可以使用“</w:t>
      </w:r>
      <w:r>
        <w:rPr>
          <w:rFonts w:ascii="等线" w:hAnsi="等线" w:eastAsia="等线"/>
          <w:color w:val="333333"/>
          <w:spacing w:val="-2"/>
        </w:rPr>
        <w:t>gcc</w:t>
      </w:r>
      <w:r>
        <w:rPr>
          <w:rFonts w:ascii="等线" w:hAnsi="等线" w:eastAsia="等线"/>
          <w:color w:val="333333"/>
          <w:spacing w:val="-16"/>
        </w:rPr>
        <w:t xml:space="preserve"> </w:t>
      </w:r>
      <w:r>
        <w:rPr>
          <w:rFonts w:ascii="等线" w:hAnsi="等线" w:eastAsia="等线"/>
          <w:color w:val="333333"/>
          <w:spacing w:val="-2"/>
        </w:rPr>
        <w:t>client.c</w:t>
      </w:r>
      <w:r>
        <w:rPr>
          <w:rFonts w:ascii="等线" w:hAnsi="等线" w:eastAsia="等线"/>
          <w:color w:val="333333"/>
          <w:spacing w:val="-9"/>
        </w:rPr>
        <w:t xml:space="preserve"> -</w:t>
      </w:r>
      <w:r>
        <w:rPr>
          <w:rFonts w:ascii="等线" w:hAnsi="等线" w:eastAsia="等线"/>
          <w:color w:val="333333"/>
          <w:spacing w:val="-2"/>
        </w:rPr>
        <w:t>o</w:t>
      </w:r>
      <w:r>
        <w:rPr>
          <w:rFonts w:ascii="等线" w:hAnsi="等线" w:eastAsia="等线"/>
          <w:color w:val="333333"/>
          <w:spacing w:val="-16"/>
        </w:rPr>
        <w:t xml:space="preserve"> </w:t>
      </w:r>
      <w:r>
        <w:rPr>
          <w:rFonts w:ascii="等线" w:hAnsi="等线" w:eastAsia="等线"/>
          <w:color w:val="333333"/>
          <w:spacing w:val="-2"/>
        </w:rPr>
        <w:t>client</w:t>
      </w:r>
      <w:r>
        <w:rPr>
          <w:spacing w:val="-7"/>
        </w:rPr>
        <w:t>”将上述四个阶段一起执行，并生成可执行程序。</w:t>
      </w:r>
      <w:r>
        <w:rPr>
          <w:spacing w:val="-2"/>
        </w:rPr>
        <w:t>除了涉及以上编译阶段的参数指令外，还有一些参数选项比较常用。</w:t>
      </w:r>
    </w:p>
    <w:p>
      <w:pPr>
        <w:pStyle w:val="3"/>
        <w:spacing w:before="9"/>
        <w:ind w:left="640"/>
        <w:rPr>
          <w:rFonts w:ascii="等线"/>
        </w:rPr>
      </w:pPr>
      <w:r>
        <w:rPr>
          <w:rFonts w:ascii="等线"/>
        </w:rPr>
        <w:t>-include</w:t>
      </w:r>
      <w:r>
        <w:rPr>
          <w:rFonts w:ascii="等线"/>
          <w:spacing w:val="-8"/>
        </w:rPr>
        <w:t xml:space="preserve"> </w:t>
      </w:r>
      <w:r>
        <w:rPr>
          <w:rFonts w:ascii="等线"/>
          <w:spacing w:val="-4"/>
        </w:rPr>
        <w:t>file</w:t>
      </w:r>
    </w:p>
    <w:p>
      <w:pPr>
        <w:pStyle w:val="3"/>
        <w:spacing w:before="2" w:line="237" w:lineRule="auto"/>
        <w:ind w:left="220" w:right="316" w:firstLine="420"/>
      </w:pPr>
      <w:r>
        <w:rPr>
          <w:spacing w:val="-3"/>
        </w:rPr>
        <w:t>引入某个头函数文件，例如命令 “</w:t>
      </w:r>
      <w:r>
        <w:rPr>
          <w:rFonts w:ascii="等线" w:hAnsi="等线" w:eastAsia="等线"/>
          <w:spacing w:val="-2"/>
        </w:rPr>
        <w:t>gcc</w:t>
      </w:r>
      <w:r>
        <w:rPr>
          <w:rFonts w:ascii="等线" w:hAnsi="等线" w:eastAsia="等线"/>
          <w:spacing w:val="-16"/>
        </w:rPr>
        <w:t xml:space="preserve"> </w:t>
      </w:r>
      <w:r>
        <w:rPr>
          <w:rFonts w:ascii="等线" w:hAnsi="等线" w:eastAsia="等线"/>
          <w:spacing w:val="-2"/>
        </w:rPr>
        <w:t>client.c</w:t>
      </w:r>
      <w:r>
        <w:rPr>
          <w:rFonts w:ascii="等线" w:hAnsi="等线" w:eastAsia="等线"/>
          <w:spacing w:val="-9"/>
        </w:rPr>
        <w:t xml:space="preserve"> -</w:t>
      </w:r>
      <w:r>
        <w:rPr>
          <w:rFonts w:ascii="等线" w:hAnsi="等线" w:eastAsia="等线"/>
          <w:spacing w:val="-2"/>
        </w:rPr>
        <w:t>include</w:t>
      </w:r>
      <w:r>
        <w:rPr>
          <w:rFonts w:ascii="等线" w:hAnsi="等线" w:eastAsia="等线"/>
          <w:spacing w:val="-16"/>
        </w:rPr>
        <w:t xml:space="preserve"> </w:t>
      </w:r>
      <w:r>
        <w:rPr>
          <w:rFonts w:ascii="等线" w:hAnsi="等线" w:eastAsia="等线"/>
          <w:spacing w:val="2"/>
        </w:rPr>
        <w:t>/usr/include/exa</w:t>
      </w:r>
      <w:r>
        <w:rPr>
          <w:rFonts w:ascii="等线" w:hAnsi="等线" w:eastAsia="等线"/>
          <w:spacing w:val="1"/>
        </w:rPr>
        <w:t>m</w:t>
      </w:r>
      <w:r>
        <w:rPr>
          <w:rFonts w:ascii="等线" w:hAnsi="等线" w:eastAsia="等线"/>
          <w:spacing w:val="2"/>
        </w:rPr>
        <w:t>ple.h</w:t>
      </w:r>
      <w:r>
        <w:rPr>
          <w:spacing w:val="-28"/>
        </w:rPr>
        <w:t>”，在编</w:t>
      </w:r>
      <w:r>
        <w:rPr>
          <w:spacing w:val="-9"/>
        </w:rPr>
        <w:t xml:space="preserve">译 </w:t>
      </w:r>
      <w:r>
        <w:rPr>
          <w:rFonts w:ascii="等线" w:hAnsi="等线" w:eastAsia="等线"/>
        </w:rPr>
        <w:t xml:space="preserve">client </w:t>
      </w:r>
      <w:r>
        <w:rPr>
          <w:spacing w:val="-3"/>
        </w:rPr>
        <w:t xml:space="preserve">文件时需要使用 </w:t>
      </w:r>
      <w:r>
        <w:rPr>
          <w:rFonts w:ascii="等线" w:hAnsi="等线" w:eastAsia="等线"/>
        </w:rPr>
        <w:t xml:space="preserve">example.h </w:t>
      </w:r>
      <w:r>
        <w:t>的头文件。</w:t>
      </w:r>
    </w:p>
    <w:p>
      <w:pPr>
        <w:pStyle w:val="3"/>
        <w:spacing w:line="307" w:lineRule="exact"/>
        <w:ind w:left="640"/>
        <w:rPr>
          <w:rFonts w:ascii="等线"/>
        </w:rPr>
      </w:pPr>
      <w:r>
        <w:rPr>
          <w:rFonts w:ascii="等线"/>
          <w:spacing w:val="-2"/>
        </w:rPr>
        <w:t>-</w:t>
      </w:r>
      <w:r>
        <w:rPr>
          <w:rFonts w:ascii="等线"/>
          <w:spacing w:val="-4"/>
        </w:rPr>
        <w:t>Idir</w:t>
      </w:r>
    </w:p>
    <w:p>
      <w:pPr>
        <w:pStyle w:val="3"/>
        <w:spacing w:before="1" w:line="244" w:lineRule="auto"/>
        <w:ind w:left="220" w:right="318" w:firstLine="420"/>
        <w:jc w:val="both"/>
      </w:pPr>
      <w:r>
        <w:rPr>
          <w:rFonts w:ascii="等线" w:hAnsi="等线" w:eastAsia="等线"/>
        </w:rPr>
        <w:t>gcc</w:t>
      </w:r>
      <w:r>
        <w:rPr>
          <w:rFonts w:ascii="等线" w:hAnsi="等线" w:eastAsia="等线"/>
          <w:spacing w:val="-15"/>
        </w:rPr>
        <w:t xml:space="preserve"> </w:t>
      </w:r>
      <w:r>
        <w:t>在遇到源代码中“</w:t>
      </w:r>
      <w:r>
        <w:rPr>
          <w:rFonts w:ascii="等线" w:hAnsi="等线" w:eastAsia="等线"/>
        </w:rPr>
        <w:t>#include</w:t>
      </w:r>
      <w:r>
        <w:rPr>
          <w:rFonts w:ascii="等线" w:hAnsi="等线" w:eastAsia="等线"/>
          <w:spacing w:val="3"/>
        </w:rPr>
        <w:t xml:space="preserve"> </w:t>
      </w:r>
      <w:r>
        <w:rPr>
          <w:rFonts w:ascii="等线" w:hAnsi="等线" w:eastAsia="等线"/>
        </w:rPr>
        <w:t>file.h</w:t>
      </w:r>
      <w:r>
        <w:rPr>
          <w:spacing w:val="-2"/>
        </w:rPr>
        <w:t xml:space="preserve">”时，将在当前文件目录查找 </w:t>
      </w:r>
      <w:r>
        <w:rPr>
          <w:rFonts w:ascii="等线" w:hAnsi="等线" w:eastAsia="等线"/>
        </w:rPr>
        <w:t>file.h</w:t>
      </w:r>
      <w:r>
        <w:rPr>
          <w:rFonts w:ascii="等线" w:hAnsi="等线" w:eastAsia="等线"/>
          <w:spacing w:val="-3"/>
        </w:rPr>
        <w:t xml:space="preserve"> </w:t>
      </w:r>
      <w:r>
        <w:t>头文件，如果</w:t>
      </w:r>
      <w:r>
        <w:rPr>
          <w:spacing w:val="-2"/>
        </w:rPr>
        <w:t>没有找到，将到缺省目录中进行查找。在此命令指定目录后，</w:t>
      </w:r>
      <w:r>
        <w:rPr>
          <w:rFonts w:ascii="等线" w:hAnsi="等线" w:eastAsia="等线"/>
          <w:spacing w:val="-2"/>
        </w:rPr>
        <w:t>gcc</w:t>
      </w:r>
      <w:r>
        <w:rPr>
          <w:rFonts w:ascii="等线" w:hAnsi="等线" w:eastAsia="等线"/>
          <w:spacing w:val="-5"/>
        </w:rPr>
        <w:t xml:space="preserve"> </w:t>
      </w:r>
      <w:r>
        <w:rPr>
          <w:spacing w:val="-2"/>
        </w:rPr>
        <w:t>将首先在指定目录进行头文件查找，如没有找到在按上述查找顺序进行查找。</w:t>
      </w:r>
    </w:p>
    <w:p>
      <w:pPr>
        <w:pStyle w:val="3"/>
        <w:spacing w:before="12"/>
        <w:ind w:left="640"/>
        <w:rPr>
          <w:rFonts w:ascii="等线"/>
        </w:rPr>
      </w:pPr>
      <w:r>
        <w:rPr>
          <w:rFonts w:ascii="等线"/>
          <w:spacing w:val="-2"/>
        </w:rPr>
        <w:t>-llibrary</w:t>
      </w:r>
    </w:p>
    <w:p>
      <w:pPr>
        <w:pStyle w:val="3"/>
        <w:spacing w:line="312" w:lineRule="exact"/>
        <w:ind w:left="640"/>
      </w:pPr>
      <w:r>
        <w:rPr>
          <w:spacing w:val="-19"/>
        </w:rPr>
        <w:t xml:space="preserve">指定 </w:t>
      </w:r>
      <w:r>
        <w:rPr>
          <w:rFonts w:ascii="等线" w:eastAsia="等线"/>
          <w:spacing w:val="-2"/>
        </w:rPr>
        <w:t xml:space="preserve">gcc </w:t>
      </w:r>
      <w:r>
        <w:rPr>
          <w:spacing w:val="-3"/>
        </w:rPr>
        <w:t>在链接阶段所使用的库文件。</w:t>
      </w:r>
    </w:p>
    <w:p>
      <w:pPr>
        <w:pStyle w:val="3"/>
        <w:spacing w:line="312" w:lineRule="exact"/>
        <w:ind w:left="640"/>
        <w:rPr>
          <w:rFonts w:ascii="等线"/>
        </w:rPr>
      </w:pPr>
      <w:r>
        <w:rPr>
          <w:rFonts w:ascii="等线"/>
          <w:spacing w:val="-2"/>
        </w:rPr>
        <w:t>-</w:t>
      </w:r>
      <w:r>
        <w:rPr>
          <w:rFonts w:ascii="等线"/>
          <w:spacing w:val="-4"/>
        </w:rPr>
        <w:t>Ldir</w:t>
      </w:r>
    </w:p>
    <w:p>
      <w:pPr>
        <w:pStyle w:val="3"/>
        <w:spacing w:before="1" w:line="314" w:lineRule="exact"/>
        <w:ind w:left="640"/>
      </w:pPr>
      <w:r>
        <w:rPr>
          <w:spacing w:val="-19"/>
        </w:rPr>
        <w:t xml:space="preserve">指定 </w:t>
      </w:r>
      <w:r>
        <w:rPr>
          <w:rFonts w:ascii="等线" w:eastAsia="等线"/>
          <w:spacing w:val="-2"/>
        </w:rPr>
        <w:t xml:space="preserve">gcc </w:t>
      </w:r>
      <w:r>
        <w:rPr>
          <w:spacing w:val="-3"/>
        </w:rPr>
        <w:t>链接阶段库文件所在路径。</w:t>
      </w:r>
    </w:p>
    <w:p>
      <w:pPr>
        <w:pStyle w:val="3"/>
        <w:spacing w:line="312" w:lineRule="exact"/>
        <w:ind w:left="640"/>
        <w:rPr>
          <w:rFonts w:ascii="等线" w:eastAsia="等线"/>
        </w:rPr>
      </w:pPr>
      <w:r>
        <w:rPr>
          <w:spacing w:val="-31"/>
        </w:rPr>
        <w:t>例如，</w:t>
      </w:r>
      <w:r>
        <w:rPr>
          <w:rFonts w:ascii="等线" w:eastAsia="等线"/>
          <w:spacing w:val="22"/>
        </w:rPr>
        <w:t>gc</w:t>
      </w:r>
      <w:r>
        <w:rPr>
          <w:rFonts w:ascii="等线" w:eastAsia="等线"/>
          <w:spacing w:val="23"/>
        </w:rPr>
        <w:t>c</w:t>
      </w:r>
      <w:r>
        <w:rPr>
          <w:rFonts w:ascii="等线" w:eastAsia="等线"/>
          <w:spacing w:val="34"/>
        </w:rPr>
        <w:t xml:space="preserve"> -</w:t>
      </w:r>
      <w:r>
        <w:rPr>
          <w:rFonts w:ascii="等线" w:eastAsia="等线"/>
          <w:spacing w:val="-4"/>
        </w:rPr>
        <w:t>o</w:t>
      </w:r>
      <w:r>
        <w:rPr>
          <w:rFonts w:ascii="等线" w:eastAsia="等线"/>
          <w:spacing w:val="-16"/>
        </w:rPr>
        <w:t xml:space="preserve"> </w:t>
      </w:r>
      <w:r>
        <w:rPr>
          <w:rFonts w:ascii="等线" w:eastAsia="等线"/>
          <w:spacing w:val="-4"/>
        </w:rPr>
        <w:t>webserver</w:t>
      </w:r>
      <w:r>
        <w:rPr>
          <w:rFonts w:ascii="等线" w:eastAsia="等线"/>
          <w:spacing w:val="-15"/>
        </w:rPr>
        <w:t xml:space="preserve"> </w:t>
      </w:r>
      <w:r>
        <w:rPr>
          <w:rFonts w:ascii="等线" w:eastAsia="等线"/>
          <w:spacing w:val="-4"/>
        </w:rPr>
        <w:t>webserver.o</w:t>
      </w:r>
      <w:r>
        <w:rPr>
          <w:rFonts w:ascii="等线" w:eastAsia="等线"/>
          <w:spacing w:val="-10"/>
        </w:rPr>
        <w:t xml:space="preserve"> -</w:t>
      </w:r>
      <w:r>
        <w:rPr>
          <w:rFonts w:ascii="等线" w:eastAsia="等线"/>
          <w:spacing w:val="-4"/>
        </w:rPr>
        <w:t>L</w:t>
      </w:r>
      <w:r>
        <w:rPr>
          <w:rFonts w:ascii="等线" w:eastAsia="等线"/>
          <w:spacing w:val="-8"/>
        </w:rPr>
        <w:t>. -</w:t>
      </w:r>
      <w:r>
        <w:rPr>
          <w:rFonts w:ascii="等线" w:eastAsia="等线"/>
          <w:spacing w:val="7"/>
        </w:rPr>
        <w:t>ldisplay</w:t>
      </w:r>
      <w:r>
        <w:rPr>
          <w:spacing w:val="-56"/>
        </w:rPr>
        <w:t xml:space="preserve">，将 </w:t>
      </w:r>
      <w:r>
        <w:rPr>
          <w:rFonts w:ascii="等线" w:eastAsia="等线"/>
          <w:spacing w:val="-4"/>
        </w:rPr>
        <w:t>webserver.o</w:t>
      </w:r>
      <w:r>
        <w:rPr>
          <w:rFonts w:ascii="等线" w:eastAsia="等线"/>
          <w:spacing w:val="-15"/>
        </w:rPr>
        <w:t xml:space="preserve"> </w:t>
      </w:r>
      <w:r>
        <w:rPr>
          <w:spacing w:val="-16"/>
        </w:rPr>
        <w:t xml:space="preserve">文件与库 </w:t>
      </w:r>
      <w:r>
        <w:rPr>
          <w:rFonts w:ascii="等线" w:eastAsia="等线"/>
          <w:spacing w:val="-4"/>
        </w:rPr>
        <w:t>libdisplay.so</w:t>
      </w:r>
    </w:p>
    <w:p>
      <w:pPr>
        <w:pStyle w:val="3"/>
        <w:spacing w:line="310" w:lineRule="exact"/>
        <w:ind w:left="220"/>
        <w:rPr>
          <w:rFonts w:ascii="等线" w:eastAsia="等线"/>
        </w:rPr>
      </w:pPr>
      <w:r>
        <w:rPr>
          <w:spacing w:val="-6"/>
        </w:rPr>
        <w:t xml:space="preserve">链接在一起，并生成可执行程序 </w:t>
      </w:r>
      <w:r>
        <w:rPr>
          <w:rFonts w:ascii="等线" w:eastAsia="等线"/>
          <w:spacing w:val="-2"/>
        </w:rPr>
        <w:t>webserver.</w:t>
      </w:r>
    </w:p>
    <w:p>
      <w:pPr>
        <w:pStyle w:val="3"/>
        <w:spacing w:line="312" w:lineRule="exact"/>
        <w:ind w:left="640"/>
        <w:rPr>
          <w:rFonts w:ascii="等线"/>
        </w:rPr>
      </w:pPr>
      <w:r>
        <w:rPr>
          <w:rFonts w:ascii="等线"/>
          <w:spacing w:val="-2"/>
        </w:rPr>
        <w:t>-</w:t>
      </w:r>
      <w:r>
        <w:rPr>
          <w:rFonts w:ascii="等线"/>
          <w:spacing w:val="-10"/>
        </w:rPr>
        <w:t>g</w:t>
      </w:r>
    </w:p>
    <w:p>
      <w:pPr>
        <w:pStyle w:val="3"/>
        <w:spacing w:line="312" w:lineRule="exact"/>
        <w:ind w:left="640"/>
      </w:pPr>
      <w:r>
        <w:rPr>
          <w:spacing w:val="-5"/>
        </w:rPr>
        <w:t xml:space="preserve">在编译过程中产生调试信息，这些信息可供 </w:t>
      </w:r>
      <w:r>
        <w:rPr>
          <w:rFonts w:ascii="等线" w:eastAsia="等线"/>
          <w:spacing w:val="-2"/>
        </w:rPr>
        <w:t xml:space="preserve">gdb </w:t>
      </w:r>
      <w:r>
        <w:rPr>
          <w:spacing w:val="-4"/>
        </w:rPr>
        <w:t>等调试器使用。</w:t>
      </w:r>
    </w:p>
    <w:p>
      <w:pPr>
        <w:pStyle w:val="3"/>
        <w:spacing w:line="312" w:lineRule="exact"/>
        <w:ind w:left="640"/>
        <w:rPr>
          <w:rFonts w:ascii="等线"/>
        </w:rPr>
      </w:pPr>
      <w:r>
        <w:rPr>
          <w:rFonts w:ascii="等线"/>
          <w:spacing w:val="-2"/>
        </w:rPr>
        <w:t>-static</w:t>
      </w:r>
    </w:p>
    <w:p>
      <w:pPr>
        <w:pStyle w:val="3"/>
        <w:spacing w:before="1" w:line="312" w:lineRule="exact"/>
        <w:ind w:left="640"/>
      </w:pPr>
      <w:r>
        <w:rPr>
          <w:spacing w:val="-19"/>
        </w:rPr>
        <w:t xml:space="preserve">用于 </w:t>
      </w:r>
      <w:r>
        <w:rPr>
          <w:rFonts w:ascii="等线" w:eastAsia="等线"/>
          <w:spacing w:val="-2"/>
        </w:rPr>
        <w:t xml:space="preserve">gcc </w:t>
      </w:r>
      <w:r>
        <w:rPr>
          <w:spacing w:val="-4"/>
        </w:rPr>
        <w:t>生成静态库文件</w:t>
      </w:r>
    </w:p>
    <w:p>
      <w:pPr>
        <w:pStyle w:val="3"/>
        <w:spacing w:line="312" w:lineRule="exact"/>
        <w:ind w:left="640"/>
        <w:rPr>
          <w:rFonts w:ascii="等线"/>
        </w:rPr>
      </w:pPr>
      <w:r>
        <w:rPr>
          <w:rFonts w:ascii="等线"/>
          <w:spacing w:val="-2"/>
        </w:rPr>
        <w:t>-shared</w:t>
      </w:r>
    </w:p>
    <w:p>
      <w:pPr>
        <w:pStyle w:val="3"/>
        <w:spacing w:line="312" w:lineRule="exact"/>
        <w:ind w:left="640"/>
      </w:pPr>
      <w:r>
        <w:rPr>
          <w:spacing w:val="-19"/>
        </w:rPr>
        <w:t xml:space="preserve">用于 </w:t>
      </w:r>
      <w:r>
        <w:rPr>
          <w:rFonts w:ascii="等线" w:eastAsia="等线"/>
          <w:spacing w:val="-2"/>
        </w:rPr>
        <w:t xml:space="preserve">gcc </w:t>
      </w:r>
      <w:r>
        <w:rPr>
          <w:spacing w:val="-4"/>
        </w:rPr>
        <w:t>生成动态库文件</w:t>
      </w:r>
    </w:p>
    <w:p>
      <w:pPr>
        <w:pStyle w:val="3"/>
        <w:spacing w:line="312" w:lineRule="exact"/>
        <w:ind w:left="640"/>
        <w:rPr>
          <w:rFonts w:ascii="等线"/>
        </w:rPr>
      </w:pPr>
      <w:r>
        <w:rPr>
          <w:rFonts w:ascii="等线"/>
          <w:spacing w:val="-2"/>
        </w:rPr>
        <w:t>-</w:t>
      </w:r>
      <w:r>
        <w:rPr>
          <w:rFonts w:ascii="等线"/>
          <w:spacing w:val="-4"/>
        </w:rPr>
        <w:t>fPIC</w:t>
      </w:r>
    </w:p>
    <w:p>
      <w:pPr>
        <w:pStyle w:val="3"/>
        <w:spacing w:before="10"/>
        <w:ind w:left="697"/>
      </w:pPr>
      <w:r>
        <w:rPr>
          <w:spacing w:val="-3"/>
        </w:rPr>
        <w:t>表示生成与位置无关的代码。</w:t>
      </w:r>
    </w:p>
    <w:p>
      <w:pPr>
        <w:pStyle w:val="3"/>
        <w:spacing w:before="34" w:line="312" w:lineRule="exact"/>
        <w:ind w:left="640"/>
      </w:pPr>
      <w:r>
        <w:rPr>
          <w:color w:val="333333"/>
        </w:rPr>
        <w:t>例如</w:t>
      </w:r>
      <w:r>
        <w:rPr>
          <w:color w:val="333333"/>
          <w:spacing w:val="-85"/>
          <w:w w:val="78"/>
        </w:rPr>
        <w:t>，</w:t>
      </w:r>
      <w:r>
        <w:rPr>
          <w:rFonts w:ascii="等线" w:hAnsi="等线" w:eastAsia="等线"/>
          <w:color w:val="333333"/>
          <w:spacing w:val="20"/>
          <w:w w:val="260"/>
        </w:rPr>
        <w:t>“</w:t>
      </w:r>
      <w:r>
        <w:rPr>
          <w:rFonts w:ascii="等线" w:hAnsi="等线" w:eastAsia="等线"/>
          <w:spacing w:val="21"/>
          <w:w w:val="78"/>
        </w:rPr>
        <w:t>gc</w:t>
      </w:r>
      <w:r>
        <w:rPr>
          <w:rFonts w:ascii="等线" w:hAnsi="等线" w:eastAsia="等线"/>
          <w:spacing w:val="22"/>
          <w:w w:val="78"/>
        </w:rPr>
        <w:t>c</w:t>
      </w:r>
      <w:r>
        <w:rPr>
          <w:rFonts w:ascii="等线" w:hAnsi="等线" w:eastAsia="等线"/>
          <w:spacing w:val="-8"/>
          <w:w w:val="114"/>
        </w:rPr>
        <w:t xml:space="preserve"> </w:t>
      </w:r>
      <w:r>
        <w:rPr>
          <w:rFonts w:ascii="等线" w:hAnsi="等线" w:eastAsia="等线"/>
        </w:rPr>
        <w:t>-shared -fPIC</w:t>
      </w:r>
      <w:r>
        <w:rPr>
          <w:rFonts w:ascii="等线" w:hAnsi="等线" w:eastAsia="等线"/>
          <w:spacing w:val="-1"/>
        </w:rPr>
        <w:t xml:space="preserve"> </w:t>
      </w:r>
      <w:r>
        <w:rPr>
          <w:rFonts w:ascii="等线" w:hAnsi="等线" w:eastAsia="等线"/>
        </w:rPr>
        <w:t>display.c</w:t>
      </w:r>
      <w:r>
        <w:rPr>
          <w:rFonts w:ascii="等线" w:hAnsi="等线" w:eastAsia="等线"/>
          <w:spacing w:val="-1"/>
        </w:rPr>
        <w:t xml:space="preserve"> -</w:t>
      </w:r>
      <w:r>
        <w:rPr>
          <w:rFonts w:ascii="等线" w:hAnsi="等线" w:eastAsia="等线"/>
        </w:rPr>
        <w:t>o</w:t>
      </w:r>
      <w:r>
        <w:rPr>
          <w:rFonts w:ascii="等线" w:hAnsi="等线" w:eastAsia="等线"/>
          <w:spacing w:val="-1"/>
        </w:rPr>
        <w:t xml:space="preserve"> </w:t>
      </w:r>
      <w:r>
        <w:rPr>
          <w:rFonts w:ascii="等线" w:hAnsi="等线" w:eastAsia="等线"/>
          <w:spacing w:val="-1"/>
          <w:w w:val="87"/>
        </w:rPr>
        <w:t>libdisplay.so</w:t>
      </w:r>
      <w:r>
        <w:rPr>
          <w:rFonts w:ascii="等线" w:hAnsi="等线" w:eastAsia="等线"/>
          <w:color w:val="333333"/>
          <w:w w:val="269"/>
        </w:rPr>
        <w:t>”</w:t>
      </w:r>
      <w:r>
        <w:rPr>
          <w:rFonts w:ascii="等线" w:hAnsi="等线" w:eastAsia="等线"/>
          <w:color w:val="333333"/>
          <w:spacing w:val="52"/>
          <w:w w:val="150"/>
        </w:rPr>
        <w:t xml:space="preserve"> </w:t>
      </w:r>
      <w:r>
        <w:rPr>
          <w:color w:val="333333"/>
          <w:spacing w:val="10"/>
        </w:rPr>
        <w:t>将生成</w:t>
      </w:r>
      <w:r>
        <w:rPr>
          <w:rFonts w:ascii="等线" w:hAnsi="等线" w:eastAsia="等线"/>
        </w:rPr>
        <w:t>libdisplay.so</w:t>
      </w:r>
      <w:r>
        <w:rPr>
          <w:rFonts w:ascii="等线" w:hAnsi="等线" w:eastAsia="等线"/>
          <w:spacing w:val="-13"/>
        </w:rPr>
        <w:t xml:space="preserve"> </w:t>
      </w:r>
      <w:r>
        <w:rPr>
          <w:color w:val="333333"/>
          <w:spacing w:val="-2"/>
        </w:rPr>
        <w:t>动态链接库。</w:t>
      </w:r>
    </w:p>
    <w:p>
      <w:pPr>
        <w:pStyle w:val="3"/>
        <w:spacing w:line="312" w:lineRule="exact"/>
        <w:ind w:left="640"/>
        <w:rPr>
          <w:rFonts w:ascii="等线"/>
        </w:rPr>
      </w:pPr>
      <w:r>
        <w:rPr>
          <w:rFonts w:ascii="等线"/>
          <w:spacing w:val="-2"/>
        </w:rPr>
        <w:t>-</w:t>
      </w:r>
      <w:r>
        <w:rPr>
          <w:rFonts w:ascii="等线"/>
          <w:spacing w:val="-5"/>
        </w:rPr>
        <w:t>std</w:t>
      </w:r>
    </w:p>
    <w:p>
      <w:pPr>
        <w:pStyle w:val="3"/>
        <w:spacing w:line="244" w:lineRule="auto"/>
        <w:ind w:left="220" w:right="316" w:firstLine="420"/>
        <w:jc w:val="both"/>
      </w:pPr>
      <w:r>
        <w:rPr>
          <w:spacing w:val="-5"/>
          <w:w w:val="95"/>
        </w:rPr>
        <w:t xml:space="preserve">表示 </w:t>
      </w:r>
      <w:r>
        <w:rPr>
          <w:rFonts w:ascii="等线" w:hAnsi="等线" w:eastAsia="等线"/>
          <w:w w:val="95"/>
        </w:rPr>
        <w:t>gcc</w:t>
      </w:r>
      <w:r>
        <w:rPr>
          <w:rFonts w:ascii="等线" w:hAnsi="等线" w:eastAsia="等线"/>
          <w:spacing w:val="30"/>
        </w:rPr>
        <w:t xml:space="preserve"> </w:t>
      </w:r>
      <w:r>
        <w:rPr>
          <w:w w:val="95"/>
        </w:rPr>
        <w:t>支持</w:t>
      </w:r>
      <w:r>
        <w:rPr>
          <w:spacing w:val="-7"/>
          <w:w w:val="95"/>
        </w:rPr>
        <w:t xml:space="preserve">的 </w:t>
      </w:r>
      <w:r>
        <w:rPr>
          <w:rFonts w:ascii="等线" w:hAnsi="等线" w:eastAsia="等线"/>
          <w:w w:val="95"/>
        </w:rPr>
        <w:t>C</w:t>
      </w:r>
      <w:r>
        <w:rPr>
          <w:rFonts w:ascii="等线" w:hAnsi="等线" w:eastAsia="等线"/>
          <w:spacing w:val="30"/>
        </w:rPr>
        <w:t xml:space="preserve"> </w:t>
      </w:r>
      <w:r>
        <w:rPr>
          <w:w w:val="95"/>
        </w:rPr>
        <w:t>语言标准，其取值</w:t>
      </w:r>
      <w:r>
        <w:rPr>
          <w:spacing w:val="-7"/>
          <w:w w:val="95"/>
        </w:rPr>
        <w:t xml:space="preserve">有 </w:t>
      </w:r>
      <w:r>
        <w:rPr>
          <w:rFonts w:ascii="等线" w:hAnsi="等线" w:eastAsia="等线"/>
          <w:w w:val="95"/>
        </w:rPr>
        <w:t>C89</w:t>
      </w:r>
      <w:r>
        <w:rPr>
          <w:w w:val="95"/>
        </w:rPr>
        <w:t>，</w:t>
      </w:r>
      <w:r>
        <w:rPr>
          <w:rFonts w:ascii="等线" w:hAnsi="等线" w:eastAsia="等线"/>
          <w:w w:val="95"/>
        </w:rPr>
        <w:t>C99</w:t>
      </w:r>
      <w:r>
        <w:rPr>
          <w:w w:val="95"/>
        </w:rPr>
        <w:t>，</w:t>
      </w:r>
      <w:r>
        <w:rPr>
          <w:rFonts w:ascii="等线" w:hAnsi="等线" w:eastAsia="等线"/>
          <w:w w:val="95"/>
        </w:rPr>
        <w:t>gnu99</w:t>
      </w:r>
      <w:r>
        <w:rPr>
          <w:rFonts w:ascii="等线" w:hAnsi="等线" w:eastAsia="等线"/>
          <w:spacing w:val="30"/>
        </w:rPr>
        <w:t xml:space="preserve"> </w:t>
      </w:r>
      <w:r>
        <w:rPr>
          <w:w w:val="95"/>
        </w:rPr>
        <w:t>等，以表示其支持</w:t>
      </w:r>
      <w:r>
        <w:rPr>
          <w:spacing w:val="-7"/>
          <w:w w:val="95"/>
        </w:rPr>
        <w:t xml:space="preserve">的 </w:t>
      </w:r>
      <w:r>
        <w:rPr>
          <w:rFonts w:ascii="等线" w:hAnsi="等线" w:eastAsia="等线"/>
          <w:w w:val="95"/>
        </w:rPr>
        <w:t>C</w:t>
      </w:r>
      <w:r>
        <w:rPr>
          <w:rFonts w:ascii="等线" w:hAnsi="等线" w:eastAsia="等线"/>
          <w:spacing w:val="30"/>
        </w:rPr>
        <w:t xml:space="preserve"> </w:t>
      </w:r>
      <w:r>
        <w:rPr>
          <w:w w:val="95"/>
        </w:rPr>
        <w:t>语言版本标准。例如</w:t>
      </w:r>
      <w:r>
        <w:rPr>
          <w:spacing w:val="-42"/>
          <w:w w:val="95"/>
        </w:rPr>
        <w:t>，“</w:t>
      </w:r>
      <w:r>
        <w:rPr>
          <w:rFonts w:ascii="等线" w:hAnsi="等线" w:eastAsia="等线"/>
          <w:spacing w:val="26"/>
          <w:w w:val="95"/>
        </w:rPr>
        <w:t>gc</w:t>
      </w:r>
      <w:r>
        <w:rPr>
          <w:rFonts w:ascii="等线" w:hAnsi="等线" w:eastAsia="等线"/>
          <w:spacing w:val="27"/>
          <w:w w:val="95"/>
        </w:rPr>
        <w:t>c</w:t>
      </w:r>
      <w:r>
        <w:rPr>
          <w:rFonts w:ascii="等线" w:hAnsi="等线" w:eastAsia="等线"/>
          <w:spacing w:val="-6"/>
          <w:w w:val="95"/>
        </w:rPr>
        <w:t xml:space="preserve"> -</w:t>
      </w:r>
      <w:r>
        <w:rPr>
          <w:rFonts w:ascii="等线" w:hAnsi="等线" w:eastAsia="等线"/>
          <w:w w:val="95"/>
        </w:rPr>
        <w:t>std=C99</w:t>
      </w:r>
      <w:r>
        <w:rPr>
          <w:rFonts w:ascii="等线" w:hAnsi="等线" w:eastAsia="等线"/>
          <w:spacing w:val="-12"/>
          <w:w w:val="95"/>
        </w:rPr>
        <w:t xml:space="preserve"> </w:t>
      </w:r>
      <w:r>
        <w:rPr>
          <w:rFonts w:ascii="等线" w:hAnsi="等线" w:eastAsia="等线"/>
          <w:w w:val="95"/>
        </w:rPr>
        <w:t>client.c</w:t>
      </w:r>
      <w:r>
        <w:rPr>
          <w:rFonts w:ascii="等线" w:hAnsi="等线" w:eastAsia="等线"/>
          <w:spacing w:val="-6"/>
          <w:w w:val="95"/>
        </w:rPr>
        <w:t xml:space="preserve"> -</w:t>
      </w:r>
      <w:r>
        <w:rPr>
          <w:rFonts w:ascii="等线" w:hAnsi="等线" w:eastAsia="等线"/>
          <w:w w:val="95"/>
        </w:rPr>
        <w:t>o</w:t>
      </w:r>
      <w:r>
        <w:rPr>
          <w:rFonts w:ascii="等线" w:hAnsi="等线" w:eastAsia="等线"/>
          <w:spacing w:val="-12"/>
          <w:w w:val="95"/>
        </w:rPr>
        <w:t xml:space="preserve"> </w:t>
      </w:r>
      <w:r>
        <w:rPr>
          <w:rFonts w:ascii="等线" w:hAnsi="等线" w:eastAsia="等线"/>
          <w:spacing w:val="16"/>
          <w:w w:val="95"/>
        </w:rPr>
        <w:t>client</w:t>
      </w:r>
      <w:r>
        <w:rPr>
          <w:spacing w:val="-32"/>
          <w:w w:val="95"/>
        </w:rPr>
        <w:t xml:space="preserve">”，将 </w:t>
      </w:r>
      <w:r>
        <w:rPr>
          <w:rFonts w:ascii="等线" w:hAnsi="等线" w:eastAsia="等线"/>
          <w:w w:val="95"/>
        </w:rPr>
        <w:t>client.c</w:t>
      </w:r>
      <w:r>
        <w:rPr>
          <w:rFonts w:ascii="等线" w:hAnsi="等线" w:eastAsia="等线"/>
          <w:spacing w:val="-11"/>
          <w:w w:val="95"/>
        </w:rPr>
        <w:t xml:space="preserve"> </w:t>
      </w:r>
      <w:r>
        <w:rPr>
          <w:w w:val="95"/>
        </w:rPr>
        <w:t>文件视为使</w:t>
      </w:r>
      <w:r>
        <w:rPr>
          <w:spacing w:val="-11"/>
          <w:w w:val="95"/>
        </w:rPr>
        <w:t xml:space="preserve">用 </w:t>
      </w:r>
      <w:r>
        <w:rPr>
          <w:rFonts w:ascii="等线" w:hAnsi="等线" w:eastAsia="等线"/>
          <w:w w:val="95"/>
        </w:rPr>
        <w:t>C</w:t>
      </w:r>
      <w:r>
        <w:rPr>
          <w:rFonts w:ascii="等线" w:hAnsi="等线" w:eastAsia="等线"/>
        </w:rPr>
        <w:t xml:space="preserve"> </w:t>
      </w:r>
      <w:r>
        <w:rPr>
          <w:spacing w:val="-7"/>
          <w:w w:val="95"/>
        </w:rPr>
        <w:t xml:space="preserve">语言 </w:t>
      </w:r>
      <w:r>
        <w:rPr>
          <w:rFonts w:ascii="等线" w:hAnsi="等线" w:eastAsia="等线"/>
          <w:w w:val="95"/>
        </w:rPr>
        <w:t>1999</w:t>
      </w:r>
      <w:r>
        <w:rPr>
          <w:rFonts w:ascii="等线" w:hAnsi="等线" w:eastAsia="等线"/>
          <w:spacing w:val="4"/>
        </w:rPr>
        <w:t xml:space="preserve"> </w:t>
      </w:r>
      <w:r>
        <w:rPr>
          <w:w w:val="95"/>
        </w:rPr>
        <w:t>年</w:t>
      </w:r>
      <w:r>
        <w:rPr>
          <w:spacing w:val="-2"/>
        </w:rPr>
        <w:t>版本标准进行编写。</w:t>
      </w:r>
    </w:p>
    <w:p>
      <w:pPr>
        <w:spacing w:after="0" w:line="244" w:lineRule="auto"/>
        <w:jc w:val="both"/>
        <w:sectPr>
          <w:pgSz w:w="11900" w:h="16840"/>
          <w:pgMar w:top="1440" w:right="1480" w:bottom="280" w:left="1580" w:header="720" w:footer="720" w:gutter="0"/>
          <w:cols w:space="720" w:num="1"/>
        </w:sectPr>
      </w:pPr>
    </w:p>
    <w:p>
      <w:pPr>
        <w:pStyle w:val="3"/>
        <w:spacing w:before="26"/>
        <w:ind w:left="640"/>
        <w:rPr>
          <w:rFonts w:ascii="等线"/>
        </w:rPr>
      </w:pPr>
      <w:r>
        <w:rPr>
          <w:rFonts w:ascii="等线"/>
          <w:spacing w:val="-2"/>
        </w:rPr>
        <w:t>-pedantic</w:t>
      </w:r>
    </w:p>
    <w:p>
      <w:pPr>
        <w:pStyle w:val="3"/>
        <w:spacing w:before="1" w:line="312" w:lineRule="exact"/>
        <w:ind w:left="640"/>
      </w:pPr>
      <w:r>
        <w:rPr>
          <w:spacing w:val="-27"/>
        </w:rPr>
        <w:t xml:space="preserve">当 </w:t>
      </w:r>
      <w:r>
        <w:rPr>
          <w:rFonts w:ascii="等线" w:eastAsia="等线"/>
          <w:spacing w:val="-2"/>
        </w:rPr>
        <w:t xml:space="preserve">gcc </w:t>
      </w:r>
      <w:r>
        <w:rPr>
          <w:spacing w:val="-3"/>
        </w:rPr>
        <w:t>在编译时，将不符合相关语言标准的源代码进行标注，并产生相应的警告。</w:t>
      </w:r>
    </w:p>
    <w:p>
      <w:pPr>
        <w:pStyle w:val="3"/>
        <w:spacing w:line="312" w:lineRule="exact"/>
        <w:ind w:left="640"/>
        <w:rPr>
          <w:rFonts w:ascii="等线"/>
        </w:rPr>
      </w:pPr>
      <w:r>
        <w:rPr>
          <w:rFonts w:ascii="等线"/>
          <w:spacing w:val="-2"/>
        </w:rPr>
        <w:t>-</w:t>
      </w:r>
      <w:r>
        <w:rPr>
          <w:rFonts w:ascii="等线"/>
          <w:spacing w:val="-4"/>
        </w:rPr>
        <w:t>Wall</w:t>
      </w:r>
    </w:p>
    <w:p>
      <w:pPr>
        <w:pStyle w:val="3"/>
        <w:spacing w:before="1" w:line="312" w:lineRule="exact"/>
        <w:ind w:left="640"/>
      </w:pPr>
      <w:r>
        <w:rPr>
          <w:spacing w:val="-27"/>
        </w:rPr>
        <w:t xml:space="preserve">让 </w:t>
      </w:r>
      <w:r>
        <w:rPr>
          <w:rFonts w:ascii="等线" w:eastAsia="等线"/>
          <w:spacing w:val="-2"/>
        </w:rPr>
        <w:t xml:space="preserve">gcc </w:t>
      </w:r>
      <w:r>
        <w:rPr>
          <w:spacing w:val="-3"/>
        </w:rPr>
        <w:t>产生尽可能多的警告信息。</w:t>
      </w:r>
    </w:p>
    <w:p>
      <w:pPr>
        <w:pStyle w:val="3"/>
        <w:spacing w:line="312" w:lineRule="exact"/>
        <w:ind w:left="640"/>
        <w:rPr>
          <w:rFonts w:ascii="等线"/>
        </w:rPr>
      </w:pPr>
      <w:r>
        <w:rPr>
          <w:rFonts w:ascii="等线"/>
          <w:spacing w:val="-2"/>
        </w:rPr>
        <w:t>-Werror</w:t>
      </w:r>
    </w:p>
    <w:p>
      <w:pPr>
        <w:pStyle w:val="3"/>
        <w:spacing w:line="249" w:lineRule="auto"/>
        <w:ind w:left="220" w:right="318" w:firstLine="420"/>
      </w:pPr>
      <w:r>
        <w:rPr>
          <w:spacing w:val="-25"/>
        </w:rPr>
        <w:t xml:space="preserve">让 </w:t>
      </w:r>
      <w:r>
        <w:rPr>
          <w:rFonts w:ascii="等线" w:eastAsia="等线"/>
          <w:spacing w:val="-4"/>
        </w:rPr>
        <w:t xml:space="preserve">gcc </w:t>
      </w:r>
      <w:r>
        <w:rPr>
          <w:spacing w:val="-6"/>
        </w:rPr>
        <w:t xml:space="preserve">将警告信息看为程序的语法错误。使用此编译选项，将使得 </w:t>
      </w:r>
      <w:r>
        <w:rPr>
          <w:rFonts w:ascii="等线" w:eastAsia="等线"/>
          <w:spacing w:val="-4"/>
        </w:rPr>
        <w:t xml:space="preserve">gcc </w:t>
      </w:r>
      <w:r>
        <w:rPr>
          <w:spacing w:val="-4"/>
        </w:rPr>
        <w:t>停止在出现警告的位置。</w:t>
      </w:r>
    </w:p>
    <w:p>
      <w:pPr>
        <w:pStyle w:val="3"/>
        <w:spacing w:before="15"/>
        <w:ind w:left="220" w:right="316" w:firstLine="420"/>
        <w:jc w:val="both"/>
      </w:pPr>
      <w:r>
        <w:rPr>
          <w:rFonts w:ascii="等线" w:eastAsia="等线"/>
        </w:rPr>
        <w:t>-O0</w:t>
      </w:r>
      <w:r>
        <w:rPr>
          <w:rFonts w:ascii="等线" w:eastAsia="等线"/>
          <w:spacing w:val="-8"/>
        </w:rPr>
        <w:t xml:space="preserve"> -</w:t>
      </w:r>
      <w:r>
        <w:rPr>
          <w:rFonts w:ascii="等线" w:eastAsia="等线"/>
        </w:rPr>
        <w:t>O1</w:t>
      </w:r>
      <w:r>
        <w:rPr>
          <w:rFonts w:ascii="等线" w:eastAsia="等线"/>
          <w:spacing w:val="-7"/>
        </w:rPr>
        <w:t xml:space="preserve"> -</w:t>
      </w:r>
      <w:r>
        <w:rPr>
          <w:rFonts w:ascii="等线" w:eastAsia="等线"/>
        </w:rPr>
        <w:t>O2</w:t>
      </w:r>
      <w:r>
        <w:rPr>
          <w:rFonts w:ascii="等线" w:eastAsia="等线"/>
          <w:spacing w:val="-8"/>
        </w:rPr>
        <w:t xml:space="preserve"> -</w:t>
      </w:r>
      <w:r>
        <w:rPr>
          <w:rFonts w:ascii="等线" w:eastAsia="等线"/>
        </w:rPr>
        <w:t>O3</w:t>
      </w:r>
      <w:r>
        <w:rPr>
          <w:rFonts w:ascii="等线" w:eastAsia="等线"/>
          <w:spacing w:val="-7"/>
        </w:rPr>
        <w:t xml:space="preserve"> </w:t>
      </w:r>
      <w:r>
        <w:rPr>
          <w:spacing w:val="-2"/>
        </w:rPr>
        <w:t>表示编译器生成优化代码的程度。 其中</w:t>
      </w:r>
      <w:r>
        <w:rPr>
          <w:rFonts w:ascii="等线" w:eastAsia="等线"/>
        </w:rPr>
        <w:t>-O0</w:t>
      </w:r>
      <w:r>
        <w:rPr>
          <w:rFonts w:ascii="等线" w:eastAsia="等线"/>
          <w:spacing w:val="-13"/>
        </w:rPr>
        <w:t xml:space="preserve"> </w:t>
      </w:r>
      <w:r>
        <w:t>表示没有优化；</w:t>
      </w:r>
      <w:r>
        <w:rPr>
          <w:rFonts w:ascii="等线" w:eastAsia="等线"/>
        </w:rPr>
        <w:t>-O1</w:t>
      </w:r>
      <w:r>
        <w:rPr>
          <w:rFonts w:ascii="等线" w:eastAsia="等线"/>
          <w:spacing w:val="-14"/>
        </w:rPr>
        <w:t xml:space="preserve"> </w:t>
      </w:r>
      <w:r>
        <w:t>为</w:t>
      </w:r>
      <w:r>
        <w:rPr>
          <w:spacing w:val="-10"/>
        </w:rPr>
        <w:t>缺省值，尽量采用一些优化算法降低代码大小和提高代码执行速度；</w:t>
      </w:r>
      <w:r>
        <w:rPr>
          <w:rFonts w:ascii="等线" w:eastAsia="等线"/>
          <w:spacing w:val="-2"/>
        </w:rPr>
        <w:t>-O2</w:t>
      </w:r>
      <w:r>
        <w:rPr>
          <w:rFonts w:ascii="等线" w:eastAsia="等线"/>
          <w:spacing w:val="-13"/>
        </w:rPr>
        <w:t xml:space="preserve"> </w:t>
      </w:r>
      <w:r>
        <w:rPr>
          <w:spacing w:val="-2"/>
        </w:rPr>
        <w:t>会牺牲部分编译速</w:t>
      </w:r>
      <w:r>
        <w:t>度，除具有</w:t>
      </w:r>
      <w:r>
        <w:rPr>
          <w:rFonts w:ascii="等线" w:eastAsia="等线"/>
        </w:rPr>
        <w:t>-O1</w:t>
      </w:r>
      <w:r>
        <w:rPr>
          <w:rFonts w:ascii="等线" w:eastAsia="等线"/>
          <w:spacing w:val="-15"/>
        </w:rPr>
        <w:t xml:space="preserve"> </w:t>
      </w:r>
      <w:r>
        <w:t>所有的优化外，还会采用支持目标配置的优化算法来提高代码执行速度；</w:t>
      </w:r>
      <w:r>
        <w:rPr>
          <w:rFonts w:ascii="等线" w:eastAsia="等线"/>
        </w:rPr>
        <w:t xml:space="preserve">- </w:t>
      </w:r>
      <w:r>
        <w:rPr>
          <w:rFonts w:ascii="等线" w:eastAsia="等线"/>
          <w:spacing w:val="-4"/>
        </w:rPr>
        <w:t>O3</w:t>
      </w:r>
      <w:r>
        <w:rPr>
          <w:rFonts w:ascii="等线" w:eastAsia="等线"/>
          <w:spacing w:val="-11"/>
        </w:rPr>
        <w:t xml:space="preserve"> </w:t>
      </w:r>
      <w:r>
        <w:rPr>
          <w:spacing w:val="-4"/>
        </w:rPr>
        <w:t>除具有</w:t>
      </w:r>
      <w:r>
        <w:rPr>
          <w:rFonts w:ascii="等线" w:eastAsia="等线"/>
          <w:spacing w:val="-4"/>
        </w:rPr>
        <w:t>-O2</w:t>
      </w:r>
      <w:r>
        <w:rPr>
          <w:rFonts w:ascii="等线" w:eastAsia="等线"/>
        </w:rPr>
        <w:t xml:space="preserve"> </w:t>
      </w:r>
      <w:r>
        <w:rPr>
          <w:spacing w:val="-6"/>
        </w:rPr>
        <w:t xml:space="preserve">所有优化的选项外，还利用 </w:t>
      </w:r>
      <w:r>
        <w:rPr>
          <w:rFonts w:ascii="等线" w:eastAsia="等线"/>
          <w:spacing w:val="-4"/>
        </w:rPr>
        <w:t>CPU</w:t>
      </w:r>
      <w:r>
        <w:rPr>
          <w:rFonts w:ascii="等线" w:eastAsia="等线"/>
        </w:rPr>
        <w:t xml:space="preserve"> </w:t>
      </w:r>
      <w:r>
        <w:rPr>
          <w:spacing w:val="-4"/>
        </w:rPr>
        <w:t>内部结构采用很多向量化优化算法，其产生</w:t>
      </w:r>
      <w:r>
        <w:rPr>
          <w:spacing w:val="-2"/>
        </w:rPr>
        <w:t>的代码运行速度最快。</w:t>
      </w:r>
    </w:p>
    <w:p>
      <w:pPr>
        <w:pStyle w:val="7"/>
        <w:numPr>
          <w:ilvl w:val="2"/>
          <w:numId w:val="4"/>
        </w:numPr>
        <w:tabs>
          <w:tab w:val="left" w:pos="1223"/>
        </w:tabs>
        <w:spacing w:before="130" w:after="0" w:line="240" w:lineRule="auto"/>
        <w:ind w:left="1222" w:right="0" w:hanging="583"/>
        <w:jc w:val="left"/>
        <w:rPr>
          <w:rFonts w:ascii="Times New Roman" w:eastAsia="Times New Roman"/>
          <w:b/>
          <w:sz w:val="21"/>
        </w:rPr>
      </w:pPr>
      <w:r>
        <w:rPr>
          <w:b/>
          <w:spacing w:val="-19"/>
          <w:w w:val="105"/>
          <w:sz w:val="20"/>
        </w:rPr>
        <w:t xml:space="preserve">构建 </w:t>
      </w:r>
      <w:r>
        <w:rPr>
          <w:rFonts w:ascii="Times New Roman" w:eastAsia="Times New Roman"/>
          <w:b/>
          <w:spacing w:val="-2"/>
          <w:w w:val="105"/>
          <w:sz w:val="21"/>
        </w:rPr>
        <w:t>makefile</w:t>
      </w:r>
    </w:p>
    <w:p>
      <w:pPr>
        <w:pStyle w:val="3"/>
        <w:spacing w:before="73" w:line="264" w:lineRule="auto"/>
        <w:ind w:left="220" w:right="108" w:firstLine="420"/>
      </w:pPr>
      <w:r>
        <w:rPr>
          <w:rFonts w:ascii="等线" w:eastAsia="等线"/>
        </w:rPr>
        <w:t>Makefile</w:t>
      </w:r>
      <w:r>
        <w:rPr>
          <w:rFonts w:ascii="等线" w:eastAsia="等线"/>
          <w:spacing w:val="18"/>
        </w:rPr>
        <w:t xml:space="preserve"> </w:t>
      </w:r>
      <w:r>
        <w:rPr>
          <w:spacing w:val="-1"/>
        </w:rPr>
        <w:t xml:space="preserve">是一个包含命令集的文件，此文件中的命令能够被 </w:t>
      </w:r>
      <w:r>
        <w:rPr>
          <w:rFonts w:ascii="等线" w:eastAsia="等线"/>
        </w:rPr>
        <w:t>make</w:t>
      </w:r>
      <w:r>
        <w:rPr>
          <w:rFonts w:ascii="等线" w:eastAsia="等线"/>
          <w:spacing w:val="18"/>
        </w:rPr>
        <w:t xml:space="preserve"> </w:t>
      </w:r>
      <w:r>
        <w:t>程序所解析并执行，</w:t>
      </w:r>
      <w:r>
        <w:rPr>
          <w:spacing w:val="-10"/>
        </w:rPr>
        <w:t>以完成大型程序的编译、部署等工作。可以想象一下在一个大型工程项目里面有成千上万个</w:t>
      </w:r>
      <w:r>
        <w:rPr>
          <w:spacing w:val="40"/>
        </w:rPr>
        <w:t xml:space="preserve"> </w:t>
      </w:r>
      <w:r>
        <w:rPr>
          <w:spacing w:val="-11"/>
        </w:rPr>
        <w:t>代码文件，而这些代码文件被放置在不同的目录里面。如果要将这些文件按照工程项目要求</w:t>
      </w:r>
      <w:r>
        <w:rPr>
          <w:spacing w:val="40"/>
        </w:rPr>
        <w:t xml:space="preserve"> </w:t>
      </w:r>
      <w:r>
        <w:rPr>
          <w:spacing w:val="-8"/>
        </w:rPr>
        <w:t xml:space="preserve">生成不同类型的可执行程序，那么该怎么按照这些要求来编译、链接和生成这些程序代码呢？上个世纪 </w:t>
      </w:r>
      <w:r>
        <w:rPr>
          <w:rFonts w:ascii="等线" w:eastAsia="等线"/>
        </w:rPr>
        <w:t xml:space="preserve">70 </w:t>
      </w:r>
      <w:r>
        <w:rPr>
          <w:spacing w:val="-5"/>
        </w:rPr>
        <w:t xml:space="preserve">年代贝尔实验室的 </w:t>
      </w:r>
      <w:r>
        <w:rPr>
          <w:rFonts w:ascii="等线" w:eastAsia="等线"/>
        </w:rPr>
        <w:t>Stuart</w:t>
      </w:r>
      <w:r>
        <w:rPr>
          <w:rFonts w:ascii="等线" w:eastAsia="等线"/>
          <w:spacing w:val="-2"/>
        </w:rPr>
        <w:t xml:space="preserve"> </w:t>
      </w:r>
      <w:r>
        <w:rPr>
          <w:rFonts w:ascii="等线" w:eastAsia="等线"/>
        </w:rPr>
        <w:t xml:space="preserve">Feldman </w:t>
      </w:r>
      <w:r>
        <w:rPr>
          <w:spacing w:val="-20"/>
        </w:rPr>
        <w:t xml:space="preserve">在 </w:t>
      </w:r>
      <w:r>
        <w:rPr>
          <w:rFonts w:ascii="等线" w:eastAsia="等线"/>
        </w:rPr>
        <w:t xml:space="preserve">unix </w:t>
      </w:r>
      <w:r>
        <w:rPr>
          <w:spacing w:val="-6"/>
        </w:rPr>
        <w:t xml:space="preserve">系统上创建了 </w:t>
      </w:r>
      <w:r>
        <w:rPr>
          <w:rFonts w:ascii="等线" w:eastAsia="等线"/>
        </w:rPr>
        <w:t xml:space="preserve">make </w:t>
      </w:r>
      <w:r>
        <w:t xml:space="preserve">工具来完成上述 </w:t>
      </w:r>
      <w:r>
        <w:rPr>
          <w:spacing w:val="-2"/>
        </w:rPr>
        <w:t>任务要求。</w:t>
      </w:r>
    </w:p>
    <w:p>
      <w:pPr>
        <w:spacing w:before="11" w:line="278" w:lineRule="auto"/>
        <w:ind w:left="220" w:right="318" w:firstLine="420"/>
        <w:jc w:val="left"/>
        <w:rPr>
          <w:rFonts w:ascii="宋体" w:eastAsia="宋体"/>
          <w:sz w:val="21"/>
        </w:rPr>
      </w:pPr>
      <w:r>
        <w:pict>
          <v:shape id="docshape902" o:spid="_x0000_s1938" o:spt="202" type="#_x0000_t202" style="position:absolute;left:0pt;margin-left:84.45pt;margin-top:30.95pt;height:68.65pt;width:426pt;mso-position-horizontal-relative:page;z-index:251662336;mso-width-relative:page;mso-height-relative:page;" fillcolor="#D9D9D9" filled="t" stroked="t" coordsize="21600,21600">
            <v:path/>
            <v:fill on="t" focussize="0,0"/>
            <v:stroke weight="0.48pt" color="#000000"/>
            <v:imagedata o:title=""/>
            <o:lock v:ext="edit"/>
            <v:textbox inset="0mm,0mm,0mm,0mm">
              <w:txbxContent>
                <w:p>
                  <w:pPr>
                    <w:spacing w:before="9" w:line="246" w:lineRule="exact"/>
                    <w:ind w:left="514" w:right="0" w:firstLine="0"/>
                    <w:jc w:val="left"/>
                    <w:rPr>
                      <w:color w:val="000000"/>
                      <w:sz w:val="18"/>
                    </w:rPr>
                  </w:pPr>
                  <w:r>
                    <w:rPr>
                      <w:color w:val="000000"/>
                      <w:sz w:val="18"/>
                    </w:rPr>
                    <w:t>target:</w:t>
                  </w:r>
                  <w:r>
                    <w:rPr>
                      <w:color w:val="000000"/>
                      <w:spacing w:val="-5"/>
                      <w:sz w:val="18"/>
                    </w:rPr>
                    <w:t xml:space="preserve"> </w:t>
                  </w:r>
                  <w:r>
                    <w:rPr>
                      <w:color w:val="000000"/>
                      <w:spacing w:val="-2"/>
                      <w:sz w:val="18"/>
                    </w:rPr>
                    <w:t>prerequisites</w:t>
                  </w:r>
                </w:p>
                <w:p>
                  <w:pPr>
                    <w:spacing w:before="10" w:line="194" w:lineRule="auto"/>
                    <w:ind w:left="1072" w:right="6559" w:firstLine="0"/>
                    <w:jc w:val="left"/>
                    <w:rPr>
                      <w:color w:val="000000"/>
                      <w:sz w:val="18"/>
                    </w:rPr>
                  </w:pPr>
                  <w:r>
                    <w:rPr>
                      <w:color w:val="000000"/>
                      <w:spacing w:val="-2"/>
                      <w:sz w:val="18"/>
                    </w:rPr>
                    <w:t>command1 command2</w:t>
                  </w:r>
                </w:p>
                <w:p>
                  <w:pPr>
                    <w:spacing w:before="3" w:line="194" w:lineRule="auto"/>
                    <w:ind w:left="1072" w:right="6538" w:firstLine="90"/>
                    <w:jc w:val="left"/>
                    <w:rPr>
                      <w:color w:val="000000"/>
                      <w:sz w:val="18"/>
                    </w:rPr>
                  </w:pPr>
                  <w:r>
                    <w:rPr>
                      <w:color w:val="000000"/>
                      <w:spacing w:val="-10"/>
                      <w:sz w:val="18"/>
                    </w:rPr>
                    <w:t>…</w:t>
                  </w:r>
                  <w:r>
                    <w:rPr>
                      <w:color w:val="000000"/>
                      <w:spacing w:val="-2"/>
                      <w:sz w:val="18"/>
                    </w:rPr>
                    <w:t xml:space="preserve"> commandn</w:t>
                  </w:r>
                </w:p>
              </w:txbxContent>
            </v:textbox>
          </v:shape>
        </w:pict>
      </w:r>
      <w:r>
        <w:rPr>
          <w:rFonts w:ascii="宋体" w:eastAsia="宋体"/>
          <w:spacing w:val="-9"/>
          <w:sz w:val="21"/>
        </w:rPr>
        <w:t xml:space="preserve">编写能够被 </w:t>
      </w:r>
      <w:r>
        <w:rPr>
          <w:rFonts w:ascii="Calibri" w:eastAsia="Calibri"/>
          <w:color w:val="222222"/>
          <w:sz w:val="20"/>
        </w:rPr>
        <w:t>make</w:t>
      </w:r>
      <w:r>
        <w:rPr>
          <w:rFonts w:ascii="Calibri" w:eastAsia="Calibri"/>
          <w:color w:val="222222"/>
          <w:spacing w:val="-6"/>
          <w:sz w:val="20"/>
        </w:rPr>
        <w:t xml:space="preserve"> </w:t>
      </w:r>
      <w:r>
        <w:rPr>
          <w:rFonts w:ascii="宋体" w:eastAsia="宋体"/>
          <w:spacing w:val="-7"/>
          <w:sz w:val="21"/>
        </w:rPr>
        <w:t xml:space="preserve">程序解析执行的 </w:t>
      </w:r>
      <w:r>
        <w:rPr>
          <w:rFonts w:ascii="Calibri" w:eastAsia="Calibri"/>
          <w:color w:val="222222"/>
          <w:sz w:val="20"/>
        </w:rPr>
        <w:t xml:space="preserve">makefile </w:t>
      </w:r>
      <w:r>
        <w:rPr>
          <w:rFonts w:ascii="宋体" w:eastAsia="宋体"/>
          <w:sz w:val="21"/>
        </w:rPr>
        <w:t>文件，需要掌握其编写规则。其具体编写规</w:t>
      </w:r>
      <w:r>
        <w:rPr>
          <w:rFonts w:ascii="宋体" w:eastAsia="宋体"/>
          <w:spacing w:val="-4"/>
          <w:w w:val="105"/>
          <w:sz w:val="21"/>
        </w:rPr>
        <w:t>则如下。</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11"/>
        <w:rPr>
          <w:sz w:val="25"/>
        </w:rPr>
      </w:pPr>
    </w:p>
    <w:p>
      <w:pPr>
        <w:pStyle w:val="3"/>
        <w:spacing w:before="65" w:line="237" w:lineRule="auto"/>
        <w:ind w:left="220" w:right="303" w:firstLine="420"/>
        <w:jc w:val="both"/>
      </w:pPr>
      <w:r>
        <w:t>其中，</w:t>
      </w:r>
      <w:r>
        <w:rPr>
          <w:rFonts w:ascii="等线" w:hAnsi="等线" w:eastAsia="等线"/>
        </w:rPr>
        <w:t xml:space="preserve">target </w:t>
      </w:r>
      <w:r>
        <w:t xml:space="preserve">表示命令执行的目标。其可以是生成的目标文件，也可以是一个标签； </w:t>
      </w:r>
      <w:r>
        <w:rPr>
          <w:rFonts w:ascii="等线" w:hAnsi="等线" w:eastAsia="等线"/>
        </w:rPr>
        <w:t xml:space="preserve">prerequisites </w:t>
      </w:r>
      <w:r>
        <w:rPr>
          <w:spacing w:val="7"/>
        </w:rPr>
        <w:t xml:space="preserve">表示完成 </w:t>
      </w:r>
      <w:r>
        <w:rPr>
          <w:rFonts w:ascii="等线" w:hAnsi="等线" w:eastAsia="等线"/>
        </w:rPr>
        <w:t xml:space="preserve">target </w:t>
      </w:r>
      <w:r>
        <w:rPr>
          <w:spacing w:val="13"/>
        </w:rPr>
        <w:t xml:space="preserve">目标所需要的前提条件，前提条件可以是文件或标签； </w:t>
      </w:r>
      <w:r>
        <w:rPr>
          <w:rFonts w:ascii="等线" w:hAnsi="等线" w:eastAsia="等线"/>
        </w:rPr>
        <w:t>command1</w:t>
      </w:r>
      <w:r>
        <w:t>，</w:t>
      </w:r>
      <w:r>
        <w:rPr>
          <w:rFonts w:ascii="等线" w:hAnsi="等线" w:eastAsia="等线"/>
        </w:rPr>
        <w:t>comomand2</w:t>
      </w:r>
      <w:r>
        <w:t>，… ，</w:t>
      </w:r>
      <w:r>
        <w:rPr>
          <w:rFonts w:ascii="等线" w:hAnsi="等线" w:eastAsia="等线"/>
        </w:rPr>
        <w:t xml:space="preserve">commandn </w:t>
      </w:r>
      <w:r>
        <w:rPr>
          <w:spacing w:val="-2"/>
        </w:rPr>
        <w:t xml:space="preserve">表示要完成目标所需要执行的 </w:t>
      </w:r>
      <w:r>
        <w:rPr>
          <w:rFonts w:ascii="等线" w:hAnsi="等线" w:eastAsia="等线"/>
        </w:rPr>
        <w:t xml:space="preserve">shell </w:t>
      </w:r>
      <w:r>
        <w:t>命令。</w:t>
      </w:r>
    </w:p>
    <w:p>
      <w:pPr>
        <w:pStyle w:val="3"/>
        <w:spacing w:line="237" w:lineRule="auto"/>
        <w:ind w:left="220" w:right="316" w:firstLine="420"/>
        <w:jc w:val="both"/>
      </w:pPr>
      <w:r>
        <w:rPr>
          <w:spacing w:val="-4"/>
        </w:rPr>
        <w:t xml:space="preserve">此规则可以被解析为要实现目标 </w:t>
      </w:r>
      <w:r>
        <w:rPr>
          <w:rFonts w:ascii="等线" w:eastAsia="等线"/>
          <w:spacing w:val="-4"/>
        </w:rPr>
        <w:t>target</w:t>
      </w:r>
      <w:r>
        <w:rPr>
          <w:spacing w:val="-4"/>
        </w:rPr>
        <w:t>，需要先执行前提条件，如果前提条件已经被执</w:t>
      </w:r>
      <w:r>
        <w:rPr>
          <w:spacing w:val="-6"/>
        </w:rPr>
        <w:t xml:space="preserve">行，则完成 </w:t>
      </w:r>
      <w:r>
        <w:rPr>
          <w:rFonts w:ascii="等线" w:eastAsia="等线"/>
          <w:spacing w:val="-2"/>
        </w:rPr>
        <w:t>command</w:t>
      </w:r>
      <w:r>
        <w:rPr>
          <w:rFonts w:ascii="等线" w:eastAsia="等线"/>
          <w:spacing w:val="-12"/>
        </w:rPr>
        <w:t xml:space="preserve"> </w:t>
      </w:r>
      <w:r>
        <w:rPr>
          <w:spacing w:val="-2"/>
        </w:rPr>
        <w:t>中指定的命令。</w:t>
      </w:r>
      <w:r>
        <w:rPr>
          <w:rFonts w:ascii="等线" w:eastAsia="等线"/>
          <w:spacing w:val="-2"/>
        </w:rPr>
        <w:t>target</w:t>
      </w:r>
      <w:r>
        <w:rPr>
          <w:rFonts w:ascii="等线" w:eastAsia="等线"/>
          <w:spacing w:val="-13"/>
        </w:rPr>
        <w:t xml:space="preserve"> </w:t>
      </w:r>
      <w:r>
        <w:rPr>
          <w:spacing w:val="-13"/>
        </w:rPr>
        <w:t xml:space="preserve">和 </w:t>
      </w:r>
      <w:r>
        <w:rPr>
          <w:rFonts w:ascii="等线" w:eastAsia="等线"/>
          <w:spacing w:val="-2"/>
        </w:rPr>
        <w:t>prerequisites</w:t>
      </w:r>
      <w:r>
        <w:rPr>
          <w:rFonts w:ascii="等线" w:eastAsia="等线"/>
          <w:spacing w:val="-4"/>
        </w:rPr>
        <w:t xml:space="preserve"> </w:t>
      </w:r>
      <w:r>
        <w:rPr>
          <w:spacing w:val="-2"/>
        </w:rPr>
        <w:t>使得多个规则之间形成了偏序关系。</w:t>
      </w:r>
      <w:r>
        <w:rPr>
          <w:rFonts w:ascii="等线" w:eastAsia="等线"/>
          <w:spacing w:val="-2"/>
        </w:rPr>
        <w:t>make</w:t>
      </w:r>
      <w:r>
        <w:rPr>
          <w:rFonts w:ascii="等线" w:eastAsia="等线"/>
          <w:spacing w:val="2"/>
        </w:rPr>
        <w:t xml:space="preserve"> </w:t>
      </w:r>
      <w:r>
        <w:rPr>
          <w:spacing w:val="-4"/>
        </w:rPr>
        <w:t xml:space="preserve">程序总能够知道先执行哪个 </w:t>
      </w:r>
      <w:r>
        <w:rPr>
          <w:rFonts w:ascii="等线" w:eastAsia="等线"/>
          <w:spacing w:val="-2"/>
        </w:rPr>
        <w:t>target</w:t>
      </w:r>
      <w:r>
        <w:rPr>
          <w:rFonts w:ascii="等线" w:eastAsia="等线"/>
          <w:spacing w:val="18"/>
        </w:rPr>
        <w:t xml:space="preserve"> </w:t>
      </w:r>
      <w:r>
        <w:rPr>
          <w:spacing w:val="-6"/>
        </w:rPr>
        <w:t xml:space="preserve">和后执行哪个 </w:t>
      </w:r>
      <w:r>
        <w:rPr>
          <w:rFonts w:ascii="等线" w:eastAsia="等线"/>
          <w:spacing w:val="-2"/>
        </w:rPr>
        <w:t>target</w:t>
      </w:r>
      <w:r>
        <w:rPr>
          <w:spacing w:val="-6"/>
        </w:rPr>
        <w:t xml:space="preserve">。例如下面的 </w:t>
      </w:r>
      <w:r>
        <w:rPr>
          <w:rFonts w:ascii="等线" w:eastAsia="等线"/>
          <w:spacing w:val="-2"/>
        </w:rPr>
        <w:t>makefile</w:t>
      </w:r>
      <w:r>
        <w:rPr>
          <w:spacing w:val="-5"/>
        </w:rPr>
        <w:t xml:space="preserve">文件，完成对拥有 </w:t>
      </w:r>
      <w:r>
        <w:rPr>
          <w:rFonts w:ascii="等线" w:eastAsia="等线"/>
          <w:spacing w:val="-2"/>
        </w:rPr>
        <w:t>3</w:t>
      </w:r>
      <w:r>
        <w:rPr>
          <w:rFonts w:ascii="等线" w:eastAsia="等线"/>
          <w:spacing w:val="-12"/>
        </w:rPr>
        <w:t xml:space="preserve"> </w:t>
      </w:r>
      <w:r>
        <w:rPr>
          <w:spacing w:val="-6"/>
        </w:rPr>
        <w:t xml:space="preserve">个头文件和 </w:t>
      </w:r>
      <w:r>
        <w:rPr>
          <w:rFonts w:ascii="等线" w:eastAsia="等线"/>
          <w:spacing w:val="-2"/>
        </w:rPr>
        <w:t>2</w:t>
      </w:r>
      <w:r>
        <w:rPr>
          <w:rFonts w:ascii="等线" w:eastAsia="等线"/>
          <w:spacing w:val="-13"/>
        </w:rPr>
        <w:t xml:space="preserve"> </w:t>
      </w:r>
      <w:r>
        <w:rPr>
          <w:spacing w:val="-13"/>
        </w:rPr>
        <w:t xml:space="preserve">个 </w:t>
      </w:r>
      <w:r>
        <w:rPr>
          <w:rFonts w:ascii="等线" w:eastAsia="等线"/>
          <w:spacing w:val="-2"/>
        </w:rPr>
        <w:t>C</w:t>
      </w:r>
      <w:r>
        <w:rPr>
          <w:rFonts w:ascii="等线" w:eastAsia="等线"/>
          <w:spacing w:val="-11"/>
        </w:rPr>
        <w:t xml:space="preserve"> </w:t>
      </w:r>
      <w:r>
        <w:rPr>
          <w:spacing w:val="-4"/>
        </w:rPr>
        <w:t xml:space="preserve">文件的项目编译和程序生成。该 </w:t>
      </w:r>
      <w:r>
        <w:rPr>
          <w:rFonts w:ascii="等线" w:eastAsia="等线"/>
          <w:spacing w:val="-2"/>
        </w:rPr>
        <w:t>makefile</w:t>
      </w:r>
      <w:r>
        <w:rPr>
          <w:rFonts w:ascii="等线" w:eastAsia="等线"/>
          <w:spacing w:val="9"/>
        </w:rPr>
        <w:t xml:space="preserve"> </w:t>
      </w:r>
      <w:r>
        <w:rPr>
          <w:spacing w:val="-2"/>
        </w:rPr>
        <w:t>文件主要</w:t>
      </w:r>
      <w:r>
        <w:rPr>
          <w:spacing w:val="-7"/>
        </w:rPr>
        <w:t xml:space="preserve">生成了 </w:t>
      </w:r>
      <w:r>
        <w:rPr>
          <w:rFonts w:ascii="等线" w:eastAsia="等线"/>
        </w:rPr>
        <w:t>webserver.o</w:t>
      </w:r>
      <w:r>
        <w:rPr>
          <w:rFonts w:ascii="等线" w:eastAsia="等线"/>
          <w:spacing w:val="-12"/>
        </w:rPr>
        <w:t xml:space="preserve"> </w:t>
      </w:r>
      <w:r>
        <w:rPr>
          <w:rFonts w:ascii="等线" w:eastAsia="等线"/>
        </w:rPr>
        <w:t>libdisplay.so</w:t>
      </w:r>
      <w:r>
        <w:rPr>
          <w:rFonts w:ascii="等线" w:eastAsia="等线"/>
          <w:spacing w:val="40"/>
        </w:rPr>
        <w:t xml:space="preserve"> </w:t>
      </w:r>
      <w:r>
        <w:rPr>
          <w:spacing w:val="-4"/>
        </w:rPr>
        <w:t xml:space="preserve">和 </w:t>
      </w:r>
      <w:r>
        <w:rPr>
          <w:rFonts w:ascii="等线" w:eastAsia="等线"/>
        </w:rPr>
        <w:t xml:space="preserve">webserver </w:t>
      </w:r>
      <w:r>
        <w:rPr>
          <w:spacing w:val="-4"/>
        </w:rPr>
        <w:t xml:space="preserve">三个文件。其中 </w:t>
      </w:r>
      <w:r>
        <w:rPr>
          <w:rFonts w:ascii="等线" w:eastAsia="等线"/>
        </w:rPr>
        <w:t xml:space="preserve">webserver.o </w:t>
      </w:r>
      <w:r>
        <w:t>是编译后的目标二进制文件；</w:t>
      </w:r>
      <w:r>
        <w:rPr>
          <w:rFonts w:ascii="等线" w:eastAsia="等线"/>
        </w:rPr>
        <w:t xml:space="preserve">libdisplay.so </w:t>
      </w:r>
      <w:r>
        <w:t>是静态库文件；</w:t>
      </w:r>
      <w:r>
        <w:rPr>
          <w:rFonts w:ascii="等线" w:eastAsia="等线"/>
        </w:rPr>
        <w:t xml:space="preserve">webserver </w:t>
      </w:r>
      <w:r>
        <w:t>是可执行程序。</w:t>
      </w:r>
    </w:p>
    <w:p>
      <w:pPr>
        <w:pStyle w:val="3"/>
        <w:spacing w:before="5"/>
      </w:pPr>
      <w:r>
        <w:pict>
          <v:shape id="docshape903" o:spid="_x0000_s1939" o:spt="202" type="#_x0000_t202" style="position:absolute;left:0pt;margin-left:84.45pt;margin-top:15.15pt;height:112.6pt;width:426pt;mso-position-horizontal-relative:page;mso-wrap-distance-bottom:0pt;mso-wrap-distance-top:0pt;z-index:-251628544;mso-width-relative:page;mso-height-relative:page;" fillcolor="#D9D9D9" filled="t" stroked="t" coordsize="21600,21600">
            <v:path/>
            <v:fill on="t" focussize="0,0"/>
            <v:stroke weight="0.48pt" color="#000000"/>
            <v:imagedata o:title=""/>
            <o:lock v:ext="edit"/>
            <v:textbox inset="0mm,0mm,0mm,0mm">
              <w:txbxContent>
                <w:p>
                  <w:pPr>
                    <w:spacing w:before="9" w:line="246" w:lineRule="exact"/>
                    <w:ind w:left="654" w:right="0" w:firstLine="0"/>
                    <w:jc w:val="left"/>
                    <w:rPr>
                      <w:color w:val="000000"/>
                      <w:sz w:val="18"/>
                    </w:rPr>
                  </w:pPr>
                  <w:r>
                    <w:rPr>
                      <w:color w:val="000000"/>
                      <w:sz w:val="18"/>
                    </w:rPr>
                    <w:t>webserver:</w:t>
                  </w:r>
                  <w:r>
                    <w:rPr>
                      <w:color w:val="000000"/>
                      <w:spacing w:val="-9"/>
                      <w:sz w:val="18"/>
                    </w:rPr>
                    <w:t xml:space="preserve"> </w:t>
                  </w:r>
                  <w:r>
                    <w:rPr>
                      <w:color w:val="000000"/>
                      <w:sz w:val="18"/>
                    </w:rPr>
                    <w:t>webserver.o</w:t>
                  </w:r>
                  <w:r>
                    <w:rPr>
                      <w:color w:val="000000"/>
                      <w:spacing w:val="-10"/>
                      <w:sz w:val="18"/>
                    </w:rPr>
                    <w:t xml:space="preserve"> </w:t>
                  </w:r>
                  <w:r>
                    <w:rPr>
                      <w:color w:val="000000"/>
                      <w:spacing w:val="-2"/>
                      <w:sz w:val="18"/>
                    </w:rPr>
                    <w:t>libdisplay.so</w:t>
                  </w:r>
                </w:p>
                <w:p>
                  <w:pPr>
                    <w:spacing w:before="0" w:line="246" w:lineRule="exact"/>
                    <w:ind w:left="1022" w:right="0" w:firstLine="0"/>
                    <w:jc w:val="left"/>
                    <w:rPr>
                      <w:color w:val="000000"/>
                      <w:sz w:val="18"/>
                    </w:rPr>
                  </w:pPr>
                  <w:r>
                    <w:rPr>
                      <w:color w:val="000000"/>
                      <w:sz w:val="18"/>
                    </w:rPr>
                    <w:t>gcc</w:t>
                  </w:r>
                  <w:r>
                    <w:rPr>
                      <w:color w:val="000000"/>
                      <w:spacing w:val="-5"/>
                      <w:sz w:val="18"/>
                    </w:rPr>
                    <w:t xml:space="preserve"> </w:t>
                  </w:r>
                  <w:r>
                    <w:rPr>
                      <w:color w:val="000000"/>
                      <w:sz w:val="18"/>
                    </w:rPr>
                    <w:t>-g</w:t>
                  </w:r>
                  <w:r>
                    <w:rPr>
                      <w:color w:val="000000"/>
                      <w:spacing w:val="-5"/>
                      <w:sz w:val="18"/>
                    </w:rPr>
                    <w:t xml:space="preserve"> </w:t>
                  </w:r>
                  <w:r>
                    <w:rPr>
                      <w:color w:val="000000"/>
                      <w:sz w:val="18"/>
                    </w:rPr>
                    <w:t>-o</w:t>
                  </w:r>
                  <w:r>
                    <w:rPr>
                      <w:color w:val="000000"/>
                      <w:spacing w:val="-5"/>
                      <w:sz w:val="18"/>
                    </w:rPr>
                    <w:t xml:space="preserve"> </w:t>
                  </w:r>
                  <w:r>
                    <w:rPr>
                      <w:color w:val="000000"/>
                      <w:sz w:val="18"/>
                    </w:rPr>
                    <w:t>webserver</w:t>
                  </w:r>
                  <w:r>
                    <w:rPr>
                      <w:color w:val="000000"/>
                      <w:spacing w:val="-4"/>
                      <w:sz w:val="18"/>
                    </w:rPr>
                    <w:t xml:space="preserve"> </w:t>
                  </w:r>
                  <w:r>
                    <w:rPr>
                      <w:color w:val="000000"/>
                      <w:sz w:val="18"/>
                    </w:rPr>
                    <w:t>webserver.o</w:t>
                  </w:r>
                  <w:r>
                    <w:rPr>
                      <w:color w:val="000000"/>
                      <w:spacing w:val="-6"/>
                      <w:sz w:val="18"/>
                    </w:rPr>
                    <w:t xml:space="preserve"> </w:t>
                  </w:r>
                  <w:r>
                    <w:rPr>
                      <w:color w:val="000000"/>
                      <w:sz w:val="18"/>
                    </w:rPr>
                    <w:t>-L.</w:t>
                  </w:r>
                  <w:r>
                    <w:rPr>
                      <w:color w:val="000000"/>
                      <w:spacing w:val="-4"/>
                      <w:sz w:val="18"/>
                    </w:rPr>
                    <w:t xml:space="preserve"> </w:t>
                  </w:r>
                  <w:r>
                    <w:rPr>
                      <w:color w:val="000000"/>
                      <w:sz w:val="18"/>
                    </w:rPr>
                    <w:t>-</w:t>
                  </w:r>
                  <w:r>
                    <w:rPr>
                      <w:color w:val="000000"/>
                      <w:spacing w:val="-2"/>
                      <w:sz w:val="18"/>
                    </w:rPr>
                    <w:t>ldisplay</w:t>
                  </w:r>
                </w:p>
                <w:p>
                  <w:pPr>
                    <w:spacing w:before="5" w:line="240" w:lineRule="auto"/>
                    <w:rPr>
                      <w:color w:val="000000"/>
                      <w:sz w:val="13"/>
                    </w:rPr>
                  </w:pPr>
                </w:p>
                <w:p>
                  <w:pPr>
                    <w:spacing w:before="1" w:line="194" w:lineRule="auto"/>
                    <w:ind w:left="664" w:right="3249" w:hanging="11"/>
                    <w:jc w:val="left"/>
                    <w:rPr>
                      <w:color w:val="000000"/>
                      <w:sz w:val="18"/>
                    </w:rPr>
                  </w:pPr>
                  <w:r>
                    <w:rPr>
                      <w:color w:val="000000"/>
                      <w:sz w:val="18"/>
                    </w:rPr>
                    <w:t>webserver.o:</w:t>
                  </w:r>
                  <w:r>
                    <w:rPr>
                      <w:color w:val="000000"/>
                      <w:spacing w:val="-9"/>
                      <w:sz w:val="18"/>
                    </w:rPr>
                    <w:t xml:space="preserve"> </w:t>
                  </w:r>
                  <w:r>
                    <w:rPr>
                      <w:color w:val="000000"/>
                      <w:sz w:val="18"/>
                    </w:rPr>
                    <w:t>webserver.c</w:t>
                  </w:r>
                  <w:r>
                    <w:rPr>
                      <w:color w:val="000000"/>
                      <w:spacing w:val="-10"/>
                      <w:sz w:val="18"/>
                    </w:rPr>
                    <w:t xml:space="preserve"> </w:t>
                  </w:r>
                  <w:r>
                    <w:rPr>
                      <w:color w:val="000000"/>
                      <w:sz w:val="18"/>
                    </w:rPr>
                    <w:t>webserver.h</w:t>
                  </w:r>
                  <w:r>
                    <w:rPr>
                      <w:color w:val="000000"/>
                      <w:spacing w:val="-10"/>
                      <w:sz w:val="18"/>
                    </w:rPr>
                    <w:t xml:space="preserve"> </w:t>
                  </w:r>
                  <w:r>
                    <w:rPr>
                      <w:color w:val="000000"/>
                      <w:sz w:val="18"/>
                    </w:rPr>
                    <w:t>display.h</w:t>
                  </w:r>
                  <w:r>
                    <w:rPr>
                      <w:color w:val="000000"/>
                      <w:spacing w:val="-10"/>
                      <w:sz w:val="18"/>
                    </w:rPr>
                    <w:t xml:space="preserve"> </w:t>
                  </w:r>
                  <w:r>
                    <w:rPr>
                      <w:color w:val="000000"/>
                      <w:sz w:val="18"/>
                    </w:rPr>
                    <w:t>counter.h gcc -g -c webserver webserver.c</w:t>
                  </w:r>
                </w:p>
                <w:p>
                  <w:pPr>
                    <w:spacing w:before="0" w:line="213" w:lineRule="exact"/>
                    <w:ind w:left="654" w:right="0" w:firstLine="0"/>
                    <w:jc w:val="left"/>
                    <w:rPr>
                      <w:color w:val="000000"/>
                      <w:sz w:val="18"/>
                    </w:rPr>
                  </w:pPr>
                  <w:r>
                    <w:rPr>
                      <w:color w:val="000000"/>
                      <w:sz w:val="18"/>
                    </w:rPr>
                    <w:t>libdisplay.so:</w:t>
                  </w:r>
                  <w:r>
                    <w:rPr>
                      <w:color w:val="000000"/>
                      <w:spacing w:val="-9"/>
                      <w:sz w:val="18"/>
                    </w:rPr>
                    <w:t xml:space="preserve"> </w:t>
                  </w:r>
                  <w:r>
                    <w:rPr>
                      <w:color w:val="000000"/>
                      <w:sz w:val="18"/>
                    </w:rPr>
                    <w:t>display.c</w:t>
                  </w:r>
                  <w:r>
                    <w:rPr>
                      <w:color w:val="000000"/>
                      <w:spacing w:val="-10"/>
                      <w:sz w:val="18"/>
                    </w:rPr>
                    <w:t xml:space="preserve"> </w:t>
                  </w:r>
                  <w:r>
                    <w:rPr>
                      <w:color w:val="000000"/>
                      <w:spacing w:val="-2"/>
                      <w:sz w:val="18"/>
                    </w:rPr>
                    <w:t>display.h</w:t>
                  </w:r>
                </w:p>
                <w:p>
                  <w:pPr>
                    <w:spacing w:before="0" w:line="246" w:lineRule="exact"/>
                    <w:ind w:left="664" w:right="0" w:firstLine="0"/>
                    <w:jc w:val="left"/>
                    <w:rPr>
                      <w:color w:val="000000"/>
                      <w:sz w:val="18"/>
                    </w:rPr>
                  </w:pPr>
                  <w:r>
                    <w:rPr>
                      <w:color w:val="000000"/>
                      <w:sz w:val="18"/>
                    </w:rPr>
                    <w:t>gcc</w:t>
                  </w:r>
                  <w:r>
                    <w:rPr>
                      <w:color w:val="000000"/>
                      <w:spacing w:val="-4"/>
                      <w:sz w:val="18"/>
                    </w:rPr>
                    <w:t xml:space="preserve"> </w:t>
                  </w:r>
                  <w:r>
                    <w:rPr>
                      <w:color w:val="000000"/>
                      <w:sz w:val="18"/>
                    </w:rPr>
                    <w:t>-g</w:t>
                  </w:r>
                  <w:r>
                    <w:rPr>
                      <w:color w:val="000000"/>
                      <w:spacing w:val="-4"/>
                      <w:sz w:val="18"/>
                    </w:rPr>
                    <w:t xml:space="preserve"> </w:t>
                  </w:r>
                  <w:r>
                    <w:rPr>
                      <w:color w:val="000000"/>
                      <w:sz w:val="18"/>
                    </w:rPr>
                    <w:t>-shared</w:t>
                  </w:r>
                  <w:r>
                    <w:rPr>
                      <w:color w:val="000000"/>
                      <w:spacing w:val="-4"/>
                      <w:sz w:val="18"/>
                    </w:rPr>
                    <w:t xml:space="preserve"> </w:t>
                  </w:r>
                  <w:r>
                    <w:rPr>
                      <w:color w:val="000000"/>
                      <w:sz w:val="18"/>
                    </w:rPr>
                    <w:t>-fPIC</w:t>
                  </w:r>
                  <w:r>
                    <w:rPr>
                      <w:color w:val="000000"/>
                      <w:spacing w:val="-4"/>
                      <w:sz w:val="18"/>
                    </w:rPr>
                    <w:t xml:space="preserve"> </w:t>
                  </w:r>
                  <w:r>
                    <w:rPr>
                      <w:color w:val="000000"/>
                      <w:sz w:val="18"/>
                    </w:rPr>
                    <w:t>display.c</w:t>
                  </w:r>
                  <w:r>
                    <w:rPr>
                      <w:color w:val="000000"/>
                      <w:spacing w:val="-4"/>
                      <w:sz w:val="18"/>
                    </w:rPr>
                    <w:t xml:space="preserve"> </w:t>
                  </w:r>
                  <w:r>
                    <w:rPr>
                      <w:color w:val="000000"/>
                      <w:sz w:val="18"/>
                    </w:rPr>
                    <w:t>-o</w:t>
                  </w:r>
                  <w:r>
                    <w:rPr>
                      <w:color w:val="000000"/>
                      <w:spacing w:val="-4"/>
                      <w:sz w:val="18"/>
                    </w:rPr>
                    <w:t xml:space="preserve"> </w:t>
                  </w:r>
                  <w:r>
                    <w:rPr>
                      <w:color w:val="000000"/>
                      <w:spacing w:val="-2"/>
                      <w:sz w:val="18"/>
                    </w:rPr>
                    <w:t>libdisplay.so</w:t>
                  </w:r>
                </w:p>
                <w:p>
                  <w:pPr>
                    <w:spacing w:before="4" w:line="240" w:lineRule="auto"/>
                    <w:rPr>
                      <w:color w:val="000000"/>
                      <w:sz w:val="11"/>
                    </w:rPr>
                  </w:pPr>
                </w:p>
                <w:p>
                  <w:pPr>
                    <w:spacing w:before="0" w:line="246" w:lineRule="exact"/>
                    <w:ind w:left="654" w:right="0" w:firstLine="0"/>
                    <w:jc w:val="left"/>
                    <w:rPr>
                      <w:color w:val="000000"/>
                      <w:sz w:val="18"/>
                    </w:rPr>
                  </w:pPr>
                  <w:r>
                    <w:rPr>
                      <w:color w:val="000000"/>
                      <w:spacing w:val="-2"/>
                      <w:sz w:val="18"/>
                    </w:rPr>
                    <w:t>clean:</w:t>
                  </w:r>
                </w:p>
                <w:p>
                  <w:pPr>
                    <w:spacing w:before="0" w:line="225" w:lineRule="exact"/>
                    <w:ind w:left="793" w:right="0" w:firstLine="0"/>
                    <w:jc w:val="left"/>
                    <w:rPr>
                      <w:color w:val="000000"/>
                      <w:sz w:val="18"/>
                    </w:rPr>
                  </w:pPr>
                  <w:r>
                    <w:rPr>
                      <w:color w:val="000000"/>
                      <w:sz w:val="18"/>
                    </w:rPr>
                    <w:t>rm</w:t>
                  </w:r>
                  <w:r>
                    <w:rPr>
                      <w:color w:val="000000"/>
                      <w:spacing w:val="-7"/>
                      <w:sz w:val="18"/>
                    </w:rPr>
                    <w:t xml:space="preserve"> </w:t>
                  </w:r>
                  <w:r>
                    <w:rPr>
                      <w:color w:val="000000"/>
                      <w:sz w:val="18"/>
                    </w:rPr>
                    <w:t>webserver</w:t>
                  </w:r>
                  <w:r>
                    <w:rPr>
                      <w:color w:val="000000"/>
                      <w:spacing w:val="-6"/>
                      <w:sz w:val="18"/>
                    </w:rPr>
                    <w:t xml:space="preserve"> </w:t>
                  </w:r>
                  <w:r>
                    <w:rPr>
                      <w:color w:val="000000"/>
                      <w:sz w:val="18"/>
                    </w:rPr>
                    <w:t>webserver.o</w:t>
                  </w:r>
                  <w:r>
                    <w:rPr>
                      <w:color w:val="000000"/>
                      <w:spacing w:val="-6"/>
                      <w:sz w:val="18"/>
                    </w:rPr>
                    <w:t xml:space="preserve"> </w:t>
                  </w:r>
                  <w:r>
                    <w:rPr>
                      <w:color w:val="000000"/>
                      <w:spacing w:val="-2"/>
                      <w:sz w:val="18"/>
                    </w:rPr>
                    <w:t>libdisplay.so</w:t>
                  </w:r>
                </w:p>
              </w:txbxContent>
            </v:textbox>
            <w10:wrap type="topAndBottom"/>
          </v:shape>
        </w:pict>
      </w:r>
    </w:p>
    <w:p>
      <w:pPr>
        <w:spacing w:after="0"/>
        <w:sectPr>
          <w:pgSz w:w="11900" w:h="16840"/>
          <w:pgMar w:top="1420" w:right="1480" w:bottom="280" w:left="1580" w:header="720" w:footer="720" w:gutter="0"/>
          <w:cols w:space="720" w:num="1"/>
        </w:sectPr>
      </w:pPr>
    </w:p>
    <w:p>
      <w:pPr>
        <w:pStyle w:val="7"/>
        <w:numPr>
          <w:ilvl w:val="2"/>
          <w:numId w:val="4"/>
        </w:numPr>
        <w:tabs>
          <w:tab w:val="left" w:pos="1223"/>
        </w:tabs>
        <w:spacing w:before="14" w:after="0" w:line="240" w:lineRule="auto"/>
        <w:ind w:left="1222" w:right="0" w:hanging="583"/>
        <w:jc w:val="left"/>
        <w:rPr>
          <w:rFonts w:ascii="Times New Roman" w:eastAsia="Times New Roman"/>
          <w:sz w:val="21"/>
        </w:rPr>
      </w:pPr>
      <w:r>
        <w:rPr>
          <w:spacing w:val="-12"/>
          <w:sz w:val="21"/>
        </w:rPr>
        <w:t xml:space="preserve">调试代码 </w:t>
      </w:r>
      <w:r>
        <w:rPr>
          <w:rFonts w:ascii="Times New Roman" w:eastAsia="Times New Roman"/>
          <w:spacing w:val="-5"/>
          <w:sz w:val="21"/>
        </w:rPr>
        <w:t>GDB</w:t>
      </w:r>
    </w:p>
    <w:p>
      <w:pPr>
        <w:pStyle w:val="3"/>
        <w:spacing w:before="76" w:line="237" w:lineRule="auto"/>
        <w:ind w:left="220" w:right="317" w:firstLine="420"/>
        <w:jc w:val="both"/>
      </w:pPr>
      <w:r>
        <w:rPr>
          <w:rFonts w:ascii="等线" w:eastAsia="等线"/>
        </w:rPr>
        <w:t>GDB</w:t>
      </w:r>
      <w:r>
        <w:rPr>
          <w:rFonts w:ascii="等线" w:eastAsia="等线"/>
          <w:spacing w:val="-15"/>
        </w:rPr>
        <w:t xml:space="preserve"> </w:t>
      </w:r>
      <w:r>
        <w:rPr>
          <w:spacing w:val="-13"/>
        </w:rPr>
        <w:t xml:space="preserve">是 </w:t>
      </w:r>
      <w:r>
        <w:rPr>
          <w:rFonts w:ascii="等线" w:eastAsia="等线"/>
        </w:rPr>
        <w:t>GNU</w:t>
      </w:r>
      <w:r>
        <w:rPr>
          <w:rFonts w:ascii="等线" w:eastAsia="等线"/>
          <w:spacing w:val="-15"/>
        </w:rPr>
        <w:t xml:space="preserve"> </w:t>
      </w:r>
      <w:r>
        <w:rPr>
          <w:spacing w:val="-2"/>
        </w:rPr>
        <w:t xml:space="preserve">项目下的调试器，其能够调试 </w:t>
      </w:r>
      <w:r>
        <w:rPr>
          <w:rFonts w:ascii="等线" w:eastAsia="等线"/>
        </w:rPr>
        <w:t>Ada</w:t>
      </w:r>
      <w:r>
        <w:t>、</w:t>
      </w:r>
      <w:r>
        <w:rPr>
          <w:rFonts w:ascii="等线" w:eastAsia="等线"/>
        </w:rPr>
        <w:t>C</w:t>
      </w:r>
      <w:r>
        <w:t>、</w:t>
      </w:r>
      <w:r>
        <w:rPr>
          <w:rFonts w:ascii="等线" w:eastAsia="等线"/>
        </w:rPr>
        <w:t>C++</w:t>
      </w:r>
      <w:r>
        <w:t>、</w:t>
      </w:r>
      <w:r>
        <w:rPr>
          <w:rFonts w:ascii="等线" w:eastAsia="等线"/>
        </w:rPr>
        <w:t>Objective-C</w:t>
      </w:r>
      <w:r>
        <w:t>、</w:t>
      </w:r>
      <w:r>
        <w:rPr>
          <w:rFonts w:ascii="等线" w:eastAsia="等线"/>
        </w:rPr>
        <w:t>Pascal</w:t>
      </w:r>
      <w:r>
        <w:rPr>
          <w:rFonts w:ascii="等线" w:eastAsia="等线"/>
          <w:spacing w:val="-14"/>
        </w:rPr>
        <w:t xml:space="preserve"> </w:t>
      </w:r>
      <w:r>
        <w:t>等许</w:t>
      </w:r>
      <w:r>
        <w:rPr>
          <w:spacing w:val="-2"/>
        </w:rPr>
        <w:t>多程序语言编写的程序。</w:t>
      </w:r>
      <w:r>
        <w:rPr>
          <w:rFonts w:ascii="等线" w:eastAsia="等线"/>
          <w:spacing w:val="-2"/>
        </w:rPr>
        <w:t>GDB</w:t>
      </w:r>
      <w:r>
        <w:rPr>
          <w:rFonts w:ascii="等线" w:eastAsia="等线"/>
          <w:spacing w:val="-13"/>
        </w:rPr>
        <w:t xml:space="preserve"> </w:t>
      </w:r>
      <w:r>
        <w:rPr>
          <w:spacing w:val="-13"/>
        </w:rPr>
        <w:t xml:space="preserve">是 </w:t>
      </w:r>
      <w:r>
        <w:rPr>
          <w:rFonts w:ascii="等线" w:eastAsia="等线"/>
          <w:spacing w:val="-2"/>
        </w:rPr>
        <w:t>linux</w:t>
      </w:r>
      <w:r>
        <w:rPr>
          <w:rFonts w:ascii="等线" w:eastAsia="等线"/>
          <w:spacing w:val="-6"/>
        </w:rPr>
        <w:t xml:space="preserve"> </w:t>
      </w:r>
      <w:r>
        <w:rPr>
          <w:spacing w:val="-2"/>
        </w:rPr>
        <w:t>平台下被广为使用的调试器，具有跟踪程序运行、断</w:t>
      </w:r>
      <w:r>
        <w:t>点调试、动态修改程序数据等特点。</w:t>
      </w:r>
      <w:r>
        <w:rPr>
          <w:rFonts w:ascii="等线" w:eastAsia="等线"/>
        </w:rPr>
        <w:t>GDB</w:t>
      </w:r>
      <w:r>
        <w:rPr>
          <w:rFonts w:ascii="等线" w:eastAsia="等线"/>
          <w:spacing w:val="-15"/>
        </w:rPr>
        <w:t xml:space="preserve"> </w:t>
      </w:r>
      <w:r>
        <w:rPr>
          <w:spacing w:val="-2"/>
        </w:rPr>
        <w:t xml:space="preserve">要进行指定程序调试的前提是该程序在使用 </w:t>
      </w:r>
      <w:r>
        <w:rPr>
          <w:rFonts w:ascii="等线" w:eastAsia="等线"/>
        </w:rPr>
        <w:t>GCC</w:t>
      </w:r>
      <w:r>
        <w:rPr>
          <w:spacing w:val="-6"/>
        </w:rPr>
        <w:t xml:space="preserve">编译时使用参数 </w:t>
      </w:r>
      <w:r>
        <w:rPr>
          <w:rFonts w:ascii="等线" w:eastAsia="等线"/>
        </w:rPr>
        <w:t>g</w:t>
      </w:r>
      <w:r>
        <w:t>。</w:t>
      </w:r>
    </w:p>
    <w:p>
      <w:pPr>
        <w:pStyle w:val="3"/>
        <w:spacing w:before="12"/>
        <w:ind w:left="640"/>
      </w:pPr>
      <w:r>
        <w:rPr>
          <w:spacing w:val="-7"/>
        </w:rPr>
        <w:t>本节将介绍其常用的命令，更为详细的命令参数请查阅其使用手册。需要注意的是，在</w:t>
      </w:r>
    </w:p>
    <w:p>
      <w:pPr>
        <w:pStyle w:val="3"/>
        <w:spacing w:before="24"/>
        <w:ind w:left="220"/>
      </w:pPr>
      <w:r>
        <w:rPr>
          <w:rFonts w:ascii="等线" w:eastAsia="等线"/>
          <w:spacing w:val="-2"/>
        </w:rPr>
        <w:t xml:space="preserve">GDB </w:t>
      </w:r>
      <w:r>
        <w:rPr>
          <w:spacing w:val="-3"/>
        </w:rPr>
        <w:t>命令使用中为调试方便，很多命令有缩写方式。</w:t>
      </w:r>
    </w:p>
    <w:p>
      <w:pPr>
        <w:pStyle w:val="7"/>
        <w:numPr>
          <w:ilvl w:val="0"/>
          <w:numId w:val="3"/>
        </w:numPr>
        <w:tabs>
          <w:tab w:val="left" w:pos="1059"/>
          <w:tab w:val="left" w:pos="1060"/>
        </w:tabs>
        <w:spacing w:before="13" w:after="0" w:line="240" w:lineRule="auto"/>
        <w:ind w:left="1060" w:right="0" w:hanging="418"/>
        <w:jc w:val="left"/>
        <w:rPr>
          <w:rFonts w:ascii="Symbol" w:hAnsi="Symbol" w:eastAsia="Symbol"/>
          <w:sz w:val="21"/>
        </w:rPr>
      </w:pPr>
      <w:r>
        <w:rPr>
          <w:b/>
          <w:sz w:val="20"/>
        </w:rPr>
        <w:t>GDB</w:t>
      </w:r>
      <w:r>
        <w:rPr>
          <w:b/>
          <w:spacing w:val="-38"/>
          <w:sz w:val="20"/>
        </w:rPr>
        <w:t xml:space="preserve"> </w:t>
      </w:r>
      <w:r>
        <w:rPr>
          <w:spacing w:val="-5"/>
          <w:sz w:val="21"/>
        </w:rPr>
        <w:t>启动</w:t>
      </w:r>
    </w:p>
    <w:p>
      <w:pPr>
        <w:pStyle w:val="3"/>
        <w:spacing w:before="25" w:line="249" w:lineRule="auto"/>
        <w:ind w:left="220" w:right="318" w:firstLine="420"/>
      </w:pPr>
      <w:r>
        <w:rPr>
          <w:rFonts w:ascii="等线" w:eastAsia="等线"/>
          <w:spacing w:val="-4"/>
        </w:rPr>
        <w:t>GDB</w:t>
      </w:r>
      <w:r>
        <w:rPr>
          <w:rFonts w:ascii="等线" w:eastAsia="等线"/>
          <w:spacing w:val="-11"/>
        </w:rPr>
        <w:t xml:space="preserve"> </w:t>
      </w:r>
      <w:r>
        <w:rPr>
          <w:spacing w:val="-4"/>
        </w:rPr>
        <w:t>调试指定程序包含以下三种启动方式：直接命令启动、恢复程序执行现场、调试指</w:t>
      </w:r>
      <w:r>
        <w:rPr>
          <w:spacing w:val="-2"/>
        </w:rPr>
        <w:t>定运行程序。</w:t>
      </w:r>
    </w:p>
    <w:p>
      <w:pPr>
        <w:pStyle w:val="3"/>
        <w:spacing w:before="17" w:line="237" w:lineRule="auto"/>
        <w:ind w:left="640" w:right="318"/>
      </w:pPr>
      <w:r>
        <w:t>“</w:t>
      </w:r>
      <w:r>
        <w:rPr>
          <w:rFonts w:ascii="等线" w:hAnsi="等线" w:eastAsia="等线"/>
        </w:rPr>
        <w:t>gdb program</w:t>
      </w:r>
      <w:r>
        <w:rPr>
          <w:spacing w:val="-5"/>
        </w:rPr>
        <w:t xml:space="preserve">” 表示使用 </w:t>
      </w:r>
      <w:r>
        <w:rPr>
          <w:rFonts w:ascii="等线" w:hAnsi="等线" w:eastAsia="等线"/>
        </w:rPr>
        <w:t xml:space="preserve">gdb </w:t>
      </w:r>
      <w:r>
        <w:rPr>
          <w:spacing w:val="-3"/>
        </w:rPr>
        <w:t xml:space="preserve">启动一个指定程序，其中 </w:t>
      </w:r>
      <w:r>
        <w:rPr>
          <w:rFonts w:ascii="等线" w:hAnsi="等线" w:eastAsia="等线"/>
        </w:rPr>
        <w:t xml:space="preserve">program </w:t>
      </w:r>
      <w:r>
        <w:t>表示此程序名。 “</w:t>
      </w:r>
      <w:r>
        <w:rPr>
          <w:rFonts w:ascii="等线" w:hAnsi="等线" w:eastAsia="等线"/>
        </w:rPr>
        <w:t>gdb</w:t>
      </w:r>
      <w:r>
        <w:rPr>
          <w:rFonts w:ascii="等线" w:hAnsi="等线" w:eastAsia="等线"/>
          <w:spacing w:val="-6"/>
        </w:rPr>
        <w:t xml:space="preserve"> </w:t>
      </w:r>
      <w:r>
        <w:rPr>
          <w:rFonts w:ascii="等线" w:hAnsi="等线" w:eastAsia="等线"/>
        </w:rPr>
        <w:t>program</w:t>
      </w:r>
      <w:r>
        <w:rPr>
          <w:rFonts w:ascii="等线" w:hAnsi="等线" w:eastAsia="等线"/>
          <w:spacing w:val="-2"/>
        </w:rPr>
        <w:t xml:space="preserve"> </w:t>
      </w:r>
      <w:r>
        <w:rPr>
          <w:rFonts w:ascii="等线" w:hAnsi="等线" w:eastAsia="等线"/>
        </w:rPr>
        <w:t>core</w:t>
      </w:r>
      <w:r>
        <w:rPr>
          <w:spacing w:val="-3"/>
        </w:rPr>
        <w:t xml:space="preserve">”表示要恢复指定程序运行的现场，其中 </w:t>
      </w:r>
      <w:r>
        <w:rPr>
          <w:rFonts w:ascii="等线" w:hAnsi="等线" w:eastAsia="等线"/>
        </w:rPr>
        <w:t>core</w:t>
      </w:r>
      <w:r>
        <w:rPr>
          <w:rFonts w:ascii="等线" w:hAnsi="等线" w:eastAsia="等线"/>
          <w:spacing w:val="-14"/>
        </w:rPr>
        <w:t xml:space="preserve"> </w:t>
      </w:r>
      <w:r>
        <w:rPr>
          <w:spacing w:val="-2"/>
        </w:rPr>
        <w:t>表示程序非法执行</w:t>
      </w:r>
    </w:p>
    <w:p>
      <w:pPr>
        <w:pStyle w:val="3"/>
        <w:spacing w:line="244" w:lineRule="auto"/>
        <w:ind w:left="220" w:right="318"/>
        <w:jc w:val="both"/>
        <w:rPr>
          <w:sz w:val="20"/>
        </w:rPr>
      </w:pPr>
      <w:r>
        <w:rPr>
          <w:spacing w:val="-14"/>
        </w:rPr>
        <w:t xml:space="preserve">后 </w:t>
      </w:r>
      <w:r>
        <w:rPr>
          <w:rFonts w:ascii="等线" w:hAnsi="等线" w:eastAsia="等线"/>
        </w:rPr>
        <w:t>core</w:t>
      </w:r>
      <w:r>
        <w:rPr>
          <w:rFonts w:ascii="等线" w:hAnsi="等线" w:eastAsia="等线"/>
          <w:spacing w:val="-3"/>
        </w:rPr>
        <w:t xml:space="preserve"> </w:t>
      </w:r>
      <w:r>
        <w:rPr>
          <w:rFonts w:ascii="等线" w:hAnsi="等线" w:eastAsia="等线"/>
        </w:rPr>
        <w:t xml:space="preserve">dump </w:t>
      </w:r>
      <w:r>
        <w:t>产生的文件。此命令常用于分析程序运行崩溃的原因。如果让操作系统能够</w:t>
      </w:r>
      <w:r>
        <w:rPr>
          <w:spacing w:val="-9"/>
        </w:rPr>
        <w:t xml:space="preserve">产生 </w:t>
      </w:r>
      <w:r>
        <w:rPr>
          <w:rFonts w:ascii="等线" w:hAnsi="等线" w:eastAsia="等线"/>
        </w:rPr>
        <w:t>core</w:t>
      </w:r>
      <w:r>
        <w:rPr>
          <w:rFonts w:ascii="等线" w:hAnsi="等线" w:eastAsia="等线"/>
          <w:spacing w:val="-5"/>
        </w:rPr>
        <w:t xml:space="preserve"> </w:t>
      </w:r>
      <w:r>
        <w:rPr>
          <w:rFonts w:ascii="等线" w:hAnsi="等线" w:eastAsia="等线"/>
        </w:rPr>
        <w:t xml:space="preserve">dump </w:t>
      </w:r>
      <w:r>
        <w:t>需要使用“</w:t>
      </w:r>
      <w:r>
        <w:rPr>
          <w:rFonts w:ascii="Calibri" w:hAnsi="Calibri" w:eastAsia="Calibri"/>
          <w:color w:val="333333"/>
          <w:sz w:val="20"/>
        </w:rPr>
        <w:t>ulimit</w:t>
      </w:r>
      <w:r>
        <w:rPr>
          <w:rFonts w:ascii="Calibri" w:hAnsi="Calibri" w:eastAsia="Calibri"/>
          <w:color w:val="333333"/>
          <w:spacing w:val="20"/>
          <w:sz w:val="20"/>
        </w:rPr>
        <w:t xml:space="preserve"> -</w:t>
      </w:r>
      <w:r>
        <w:rPr>
          <w:rFonts w:ascii="Calibri" w:hAnsi="Calibri" w:eastAsia="Calibri"/>
          <w:color w:val="333333"/>
          <w:sz w:val="20"/>
        </w:rPr>
        <w:t>c</w:t>
      </w:r>
      <w:r>
        <w:rPr>
          <w:rFonts w:ascii="Calibri" w:hAnsi="Calibri" w:eastAsia="Calibri"/>
          <w:color w:val="333333"/>
          <w:spacing w:val="40"/>
          <w:sz w:val="20"/>
        </w:rPr>
        <w:t xml:space="preserve"> </w:t>
      </w:r>
      <w:r>
        <w:rPr>
          <w:rFonts w:ascii="Calibri" w:hAnsi="Calibri" w:eastAsia="Calibri"/>
          <w:color w:val="333333"/>
          <w:sz w:val="20"/>
        </w:rPr>
        <w:t>unlimited</w:t>
      </w:r>
      <w:r>
        <w:rPr>
          <w:spacing w:val="-2"/>
        </w:rPr>
        <w:t xml:space="preserve">”命令来解除操作系统对生成 </w:t>
      </w:r>
      <w:r>
        <w:rPr>
          <w:rFonts w:ascii="等线" w:hAnsi="等线" w:eastAsia="等线"/>
        </w:rPr>
        <w:t xml:space="preserve">core </w:t>
      </w:r>
      <w:r>
        <w:t>文件的限</w:t>
      </w:r>
      <w:r>
        <w:rPr>
          <w:spacing w:val="-6"/>
          <w:w w:val="105"/>
        </w:rPr>
        <w:t>制</w:t>
      </w:r>
      <w:r>
        <w:rPr>
          <w:color w:val="333333"/>
          <w:spacing w:val="-6"/>
          <w:w w:val="105"/>
          <w:sz w:val="20"/>
        </w:rPr>
        <w:t>。</w:t>
      </w:r>
    </w:p>
    <w:p>
      <w:pPr>
        <w:pStyle w:val="3"/>
        <w:spacing w:before="15" w:line="237" w:lineRule="auto"/>
        <w:ind w:left="220" w:right="318" w:firstLine="420"/>
        <w:jc w:val="both"/>
      </w:pPr>
      <w:r>
        <w:t>“</w:t>
      </w:r>
      <w:r>
        <w:rPr>
          <w:rFonts w:ascii="等线" w:hAnsi="等线" w:eastAsia="等线"/>
        </w:rPr>
        <w:t>gdb</w:t>
      </w:r>
      <w:r>
        <w:rPr>
          <w:rFonts w:ascii="等线" w:hAnsi="等线" w:eastAsia="等线"/>
          <w:spacing w:val="-15"/>
        </w:rPr>
        <w:t xml:space="preserve"> </w:t>
      </w:r>
      <w:r>
        <w:rPr>
          <w:rFonts w:ascii="等线" w:hAnsi="等线" w:eastAsia="等线"/>
        </w:rPr>
        <w:t>program</w:t>
      </w:r>
      <w:r>
        <w:rPr>
          <w:rFonts w:ascii="等线" w:hAnsi="等线" w:eastAsia="等线"/>
          <w:spacing w:val="-14"/>
        </w:rPr>
        <w:t xml:space="preserve"> </w:t>
      </w:r>
      <w:r>
        <w:rPr>
          <w:rFonts w:ascii="等线" w:hAnsi="等线" w:eastAsia="等线"/>
        </w:rPr>
        <w:t>PID</w:t>
      </w:r>
      <w:r>
        <w:rPr>
          <w:spacing w:val="-2"/>
        </w:rPr>
        <w:t xml:space="preserve">”表示跟踪调试目前正在运行的程序，其中 </w:t>
      </w:r>
      <w:r>
        <w:rPr>
          <w:rFonts w:ascii="等线" w:hAnsi="等线" w:eastAsia="等线"/>
        </w:rPr>
        <w:t>PID</w:t>
      </w:r>
      <w:r>
        <w:rPr>
          <w:rFonts w:ascii="等线" w:hAnsi="等线" w:eastAsia="等线"/>
          <w:spacing w:val="-14"/>
        </w:rPr>
        <w:t xml:space="preserve"> </w:t>
      </w:r>
      <w:r>
        <w:t>表示此程序运行的</w:t>
      </w:r>
      <w:r>
        <w:rPr>
          <w:spacing w:val="-2"/>
        </w:rPr>
        <w:t xml:space="preserve">进程标识符。该命令可以让 </w:t>
      </w:r>
      <w:r>
        <w:rPr>
          <w:rFonts w:ascii="等线" w:hAnsi="等线" w:eastAsia="等线"/>
        </w:rPr>
        <w:t xml:space="preserve">gdb </w:t>
      </w:r>
      <w:r>
        <w:t>关联到正在运行的程序，并调试它。</w:t>
      </w:r>
    </w:p>
    <w:p>
      <w:pPr>
        <w:pStyle w:val="7"/>
        <w:numPr>
          <w:ilvl w:val="0"/>
          <w:numId w:val="3"/>
        </w:numPr>
        <w:tabs>
          <w:tab w:val="left" w:pos="1060"/>
        </w:tabs>
        <w:spacing w:before="12" w:after="0" w:line="240" w:lineRule="auto"/>
        <w:ind w:left="1060" w:right="0" w:hanging="418"/>
        <w:jc w:val="both"/>
        <w:rPr>
          <w:rFonts w:ascii="Symbol" w:hAnsi="Symbol" w:eastAsia="Symbol"/>
          <w:sz w:val="21"/>
        </w:rPr>
      </w:pPr>
      <w:r>
        <w:rPr>
          <w:b/>
          <w:w w:val="105"/>
          <w:sz w:val="20"/>
        </w:rPr>
        <w:t>list</w:t>
      </w:r>
      <w:r>
        <w:rPr>
          <w:b/>
          <w:spacing w:val="-7"/>
          <w:w w:val="105"/>
          <w:sz w:val="20"/>
        </w:rPr>
        <w:t xml:space="preserve"> </w:t>
      </w:r>
      <w:r>
        <w:rPr>
          <w:b/>
          <w:spacing w:val="-5"/>
          <w:w w:val="105"/>
          <w:sz w:val="20"/>
        </w:rPr>
        <w:t>命令</w:t>
      </w:r>
    </w:p>
    <w:p>
      <w:pPr>
        <w:pStyle w:val="3"/>
        <w:spacing w:before="28" w:line="242" w:lineRule="auto"/>
        <w:ind w:left="220" w:right="316" w:firstLine="420"/>
        <w:jc w:val="both"/>
      </w:pPr>
      <w:r>
        <w:rPr>
          <w:spacing w:val="-14"/>
        </w:rPr>
        <w:t xml:space="preserve">当 </w:t>
      </w:r>
      <w:r>
        <w:rPr>
          <w:rFonts w:ascii="等线" w:hAnsi="等线" w:eastAsia="等线"/>
        </w:rPr>
        <w:t>GDB</w:t>
      </w:r>
      <w:r>
        <w:rPr>
          <w:rFonts w:ascii="等线" w:hAnsi="等线" w:eastAsia="等线"/>
          <w:spacing w:val="-14"/>
        </w:rPr>
        <w:t xml:space="preserve"> </w:t>
      </w:r>
      <w:r>
        <w:rPr>
          <w:spacing w:val="-2"/>
        </w:rPr>
        <w:t xml:space="preserve">启动后，在调试环境中可以使用 </w:t>
      </w:r>
      <w:r>
        <w:rPr>
          <w:rFonts w:ascii="等线" w:hAnsi="等线" w:eastAsia="等线"/>
        </w:rPr>
        <w:t>list</w:t>
      </w:r>
      <w:r>
        <w:rPr>
          <w:rFonts w:ascii="等线" w:hAnsi="等线" w:eastAsia="等线"/>
          <w:spacing w:val="5"/>
        </w:rPr>
        <w:t xml:space="preserve"> </w:t>
      </w:r>
      <w:r>
        <w:t>命令来查看程序文件的源代码，其缩写命</w:t>
      </w:r>
      <w:r>
        <w:rPr>
          <w:spacing w:val="5"/>
        </w:rPr>
        <w:t>令为“</w:t>
      </w:r>
      <w:r>
        <w:rPr>
          <w:rFonts w:ascii="等线" w:hAnsi="等线" w:eastAsia="等线"/>
          <w:spacing w:val="29"/>
        </w:rPr>
        <w:t>l</w:t>
      </w:r>
      <w:r>
        <w:rPr>
          <w:spacing w:val="-42"/>
        </w:rPr>
        <w:t>”。</w:t>
      </w:r>
      <w:r>
        <w:rPr>
          <w:rFonts w:ascii="等线" w:hAnsi="等线" w:eastAsia="等线"/>
          <w:spacing w:val="-6"/>
        </w:rPr>
        <w:t>list</w:t>
      </w:r>
      <w:r>
        <w:rPr>
          <w:rFonts w:ascii="等线" w:hAnsi="等线" w:eastAsia="等线"/>
          <w:spacing w:val="-9"/>
        </w:rPr>
        <w:t xml:space="preserve"> </w:t>
      </w:r>
      <w:r>
        <w:rPr>
          <w:spacing w:val="-6"/>
        </w:rPr>
        <w:t>命令后可以跟指定的代码行和指定的函数名。例如</w:t>
      </w:r>
      <w:r>
        <w:rPr>
          <w:spacing w:val="-53"/>
        </w:rPr>
        <w:t>，“</w:t>
      </w:r>
      <w:r>
        <w:rPr>
          <w:rFonts w:ascii="等线" w:hAnsi="等线" w:eastAsia="等线"/>
          <w:spacing w:val="17"/>
        </w:rPr>
        <w:t>lis</w:t>
      </w:r>
      <w:r>
        <w:rPr>
          <w:rFonts w:ascii="等线" w:hAnsi="等线" w:eastAsia="等线"/>
          <w:spacing w:val="18"/>
        </w:rPr>
        <w:t>t</w:t>
      </w:r>
      <w:r>
        <w:rPr>
          <w:rFonts w:ascii="等线" w:hAnsi="等线" w:eastAsia="等线"/>
          <w:spacing w:val="-7"/>
        </w:rPr>
        <w:t xml:space="preserve"> </w:t>
      </w:r>
      <w:r>
        <w:rPr>
          <w:rFonts w:ascii="等线" w:hAnsi="等线" w:eastAsia="等线"/>
          <w:spacing w:val="-6"/>
        </w:rPr>
        <w:t>80</w:t>
      </w:r>
      <w:r>
        <w:rPr>
          <w:spacing w:val="-14"/>
        </w:rPr>
        <w:t>” 或 “</w:t>
      </w:r>
      <w:r>
        <w:rPr>
          <w:rFonts w:ascii="等线" w:hAnsi="等线" w:eastAsia="等线"/>
          <w:spacing w:val="-6"/>
        </w:rPr>
        <w:t>l</w:t>
      </w:r>
      <w:r>
        <w:rPr>
          <w:rFonts w:ascii="等线" w:hAnsi="等线" w:eastAsia="等线"/>
          <w:spacing w:val="-8"/>
        </w:rPr>
        <w:t xml:space="preserve"> </w:t>
      </w:r>
      <w:r>
        <w:rPr>
          <w:rFonts w:ascii="等线" w:hAnsi="等线" w:eastAsia="等线"/>
          <w:spacing w:val="-6"/>
        </w:rPr>
        <w:t>80</w:t>
      </w:r>
      <w:r>
        <w:rPr>
          <w:spacing w:val="-11"/>
        </w:rPr>
        <w:t>” 表</w:t>
      </w:r>
      <w:r>
        <w:rPr>
          <w:spacing w:val="-4"/>
        </w:rPr>
        <w:t xml:space="preserve">示列出代码行 </w:t>
      </w:r>
      <w:r>
        <w:rPr>
          <w:rFonts w:ascii="等线" w:hAnsi="等线" w:eastAsia="等线"/>
        </w:rPr>
        <w:t>80</w:t>
      </w:r>
      <w:r>
        <w:rPr>
          <w:rFonts w:ascii="等线" w:hAnsi="等线" w:eastAsia="等线"/>
          <w:spacing w:val="-14"/>
        </w:rPr>
        <w:t xml:space="preserve"> </w:t>
      </w:r>
      <w:r>
        <w:t>位置处的源代码；而“</w:t>
      </w:r>
      <w:r>
        <w:rPr>
          <w:rFonts w:ascii="等线" w:hAnsi="等线" w:eastAsia="等线"/>
        </w:rPr>
        <w:t>list</w:t>
      </w:r>
      <w:r>
        <w:rPr>
          <w:rFonts w:ascii="等线" w:hAnsi="等线" w:eastAsia="等线"/>
          <w:spacing w:val="-15"/>
        </w:rPr>
        <w:t xml:space="preserve"> </w:t>
      </w:r>
      <w:r>
        <w:rPr>
          <w:rFonts w:ascii="等线" w:hAnsi="等线" w:eastAsia="等线"/>
        </w:rPr>
        <w:t>main</w:t>
      </w:r>
      <w:r>
        <w:t>”或“</w:t>
      </w:r>
      <w:r>
        <w:rPr>
          <w:rFonts w:ascii="等线" w:hAnsi="等线" w:eastAsia="等线"/>
        </w:rPr>
        <w:t>l</w:t>
      </w:r>
      <w:r>
        <w:rPr>
          <w:rFonts w:ascii="等线" w:hAnsi="等线" w:eastAsia="等线"/>
          <w:spacing w:val="-14"/>
        </w:rPr>
        <w:t xml:space="preserve"> </w:t>
      </w:r>
      <w:r>
        <w:rPr>
          <w:rFonts w:ascii="等线" w:hAnsi="等线" w:eastAsia="等线"/>
        </w:rPr>
        <w:t>main</w:t>
      </w:r>
      <w:r>
        <w:rPr>
          <w:spacing w:val="-5"/>
        </w:rPr>
        <w:t xml:space="preserve">”表示列出 </w:t>
      </w:r>
      <w:r>
        <w:rPr>
          <w:rFonts w:ascii="等线" w:hAnsi="等线" w:eastAsia="等线"/>
        </w:rPr>
        <w:t>main</w:t>
      </w:r>
      <w:r>
        <w:rPr>
          <w:rFonts w:ascii="等线" w:hAnsi="等线" w:eastAsia="等线"/>
          <w:spacing w:val="-15"/>
        </w:rPr>
        <w:t xml:space="preserve"> </w:t>
      </w:r>
      <w:r>
        <w:t>函数附近的</w:t>
      </w:r>
      <w:r>
        <w:rPr>
          <w:spacing w:val="-4"/>
        </w:rPr>
        <w:t>源代码。</w:t>
      </w:r>
    </w:p>
    <w:p>
      <w:pPr>
        <w:pStyle w:val="7"/>
        <w:numPr>
          <w:ilvl w:val="0"/>
          <w:numId w:val="3"/>
        </w:numPr>
        <w:tabs>
          <w:tab w:val="left" w:pos="1060"/>
        </w:tabs>
        <w:spacing w:before="35" w:after="0" w:line="240" w:lineRule="auto"/>
        <w:ind w:left="1060" w:right="0" w:hanging="418"/>
        <w:jc w:val="both"/>
        <w:rPr>
          <w:rFonts w:ascii="Symbol" w:hAnsi="Symbol" w:eastAsia="Symbol"/>
          <w:sz w:val="21"/>
        </w:rPr>
      </w:pPr>
      <w:r>
        <w:rPr>
          <w:b/>
          <w:sz w:val="20"/>
        </w:rPr>
        <w:t>break</w:t>
      </w:r>
      <w:r>
        <w:rPr>
          <w:b/>
          <w:spacing w:val="-10"/>
          <w:sz w:val="20"/>
        </w:rPr>
        <w:t xml:space="preserve"> 命令</w:t>
      </w:r>
    </w:p>
    <w:p>
      <w:pPr>
        <w:pStyle w:val="3"/>
        <w:spacing w:before="28" w:line="249" w:lineRule="auto"/>
        <w:ind w:left="220" w:right="318" w:firstLine="420"/>
        <w:jc w:val="both"/>
      </w:pPr>
      <w:r>
        <w:rPr>
          <w:rFonts w:ascii="等线" w:hAnsi="等线" w:eastAsia="等线"/>
          <w:spacing w:val="-2"/>
        </w:rPr>
        <w:t>break</w:t>
      </w:r>
      <w:r>
        <w:rPr>
          <w:rFonts w:ascii="等线" w:hAnsi="等线" w:eastAsia="等线"/>
          <w:spacing w:val="-13"/>
        </w:rPr>
        <w:t xml:space="preserve"> </w:t>
      </w:r>
      <w:r>
        <w:rPr>
          <w:spacing w:val="-1"/>
        </w:rPr>
        <w:t>命令用来设置程序运行断点，其缩写命令为“</w:t>
      </w:r>
      <w:r>
        <w:rPr>
          <w:rFonts w:ascii="等线" w:hAnsi="等线" w:eastAsia="等线"/>
          <w:spacing w:val="33"/>
        </w:rPr>
        <w:t>b</w:t>
      </w:r>
      <w:r>
        <w:rPr>
          <w:spacing w:val="-38"/>
        </w:rPr>
        <w:t>”。</w:t>
      </w:r>
      <w:r>
        <w:rPr>
          <w:rFonts w:ascii="等线" w:hAnsi="等线" w:eastAsia="等线"/>
          <w:spacing w:val="-2"/>
        </w:rPr>
        <w:t>break</w:t>
      </w:r>
      <w:r>
        <w:rPr>
          <w:rFonts w:ascii="等线" w:hAnsi="等线" w:eastAsia="等线"/>
          <w:spacing w:val="-12"/>
        </w:rPr>
        <w:t xml:space="preserve"> </w:t>
      </w:r>
      <w:r>
        <w:rPr>
          <w:spacing w:val="-2"/>
        </w:rPr>
        <w:t>命令可以对指定函数、指定文件代码行、指定内存地址来设置断点。</w:t>
      </w:r>
    </w:p>
    <w:p>
      <w:pPr>
        <w:pStyle w:val="3"/>
        <w:spacing w:before="17" w:line="237" w:lineRule="auto"/>
        <w:ind w:left="640" w:right="3712"/>
      </w:pPr>
      <w:r>
        <w:t>“</w:t>
      </w:r>
      <w:r>
        <w:rPr>
          <w:rFonts w:ascii="等线" w:hAnsi="等线" w:eastAsia="等线"/>
        </w:rPr>
        <w:t>b</w:t>
      </w:r>
      <w:r>
        <w:rPr>
          <w:rFonts w:ascii="等线" w:hAnsi="等线" w:eastAsia="等线"/>
          <w:spacing w:val="80"/>
        </w:rPr>
        <w:t xml:space="preserve"> </w:t>
      </w:r>
      <w:r>
        <w:rPr>
          <w:rFonts w:ascii="等线" w:hAnsi="等线" w:eastAsia="等线"/>
        </w:rPr>
        <w:t>function</w:t>
      </w:r>
      <w:r>
        <w:rPr>
          <w:spacing w:val="-4"/>
        </w:rPr>
        <w:t>” 表示在指定函数入口设置断点。</w:t>
      </w:r>
      <w:r>
        <w:t xml:space="preserve"> “</w:t>
      </w:r>
      <w:r>
        <w:rPr>
          <w:rFonts w:ascii="等线" w:hAnsi="等线" w:eastAsia="等线"/>
        </w:rPr>
        <w:t>b</w:t>
      </w:r>
      <w:r>
        <w:rPr>
          <w:rFonts w:ascii="等线" w:hAnsi="等线" w:eastAsia="等线"/>
          <w:spacing w:val="80"/>
        </w:rPr>
        <w:t xml:space="preserve"> </w:t>
      </w:r>
      <w:r>
        <w:rPr>
          <w:rFonts w:ascii="等线" w:hAnsi="等线" w:eastAsia="等线"/>
        </w:rPr>
        <w:t>linenum</w:t>
      </w:r>
      <w:r>
        <w:t>” 表示在指定代码行设置断点。</w:t>
      </w:r>
    </w:p>
    <w:p>
      <w:pPr>
        <w:pStyle w:val="3"/>
        <w:spacing w:line="237" w:lineRule="auto"/>
        <w:ind w:left="640" w:right="357"/>
      </w:pPr>
      <w:r>
        <w:t>“</w:t>
      </w:r>
      <w:r>
        <w:rPr>
          <w:rFonts w:ascii="等线" w:hAnsi="等线" w:eastAsia="等线"/>
        </w:rPr>
        <w:t>b</w:t>
      </w:r>
      <w:r>
        <w:rPr>
          <w:rFonts w:ascii="等线" w:hAnsi="等线" w:eastAsia="等线"/>
          <w:spacing w:val="80"/>
        </w:rPr>
        <w:t xml:space="preserve"> </w:t>
      </w:r>
      <w:r>
        <w:rPr>
          <w:rFonts w:ascii="等线" w:hAnsi="等线" w:eastAsia="等线"/>
        </w:rPr>
        <w:t>+offset</w:t>
      </w:r>
      <w:r>
        <w:rPr>
          <w:spacing w:val="-4"/>
        </w:rPr>
        <w:t>” 或 “</w:t>
      </w:r>
      <w:r>
        <w:rPr>
          <w:rFonts w:ascii="等线" w:hAnsi="等线" w:eastAsia="等线"/>
        </w:rPr>
        <w:t>b</w:t>
      </w:r>
      <w:r>
        <w:rPr>
          <w:rFonts w:ascii="等线" w:hAnsi="等线" w:eastAsia="等线"/>
          <w:spacing w:val="-3"/>
        </w:rPr>
        <w:t xml:space="preserve"> - </w:t>
      </w:r>
      <w:r>
        <w:rPr>
          <w:rFonts w:ascii="等线" w:hAnsi="等线" w:eastAsia="等线"/>
        </w:rPr>
        <w:t>offset</w:t>
      </w:r>
      <w:r>
        <w:rPr>
          <w:spacing w:val="-4"/>
        </w:rPr>
        <w:t xml:space="preserve">”表示在当前代码行后面或前面 </w:t>
      </w:r>
      <w:r>
        <w:rPr>
          <w:rFonts w:ascii="等线" w:hAnsi="等线" w:eastAsia="等线"/>
        </w:rPr>
        <w:t>offset</w:t>
      </w:r>
      <w:r>
        <w:rPr>
          <w:rFonts w:ascii="等线" w:hAnsi="等线" w:eastAsia="等线"/>
          <w:spacing w:val="-9"/>
        </w:rPr>
        <w:t xml:space="preserve"> </w:t>
      </w:r>
      <w:r>
        <w:t>行来设置断点。 “</w:t>
      </w:r>
      <w:r>
        <w:rPr>
          <w:rFonts w:ascii="等线" w:hAnsi="等线" w:eastAsia="等线"/>
        </w:rPr>
        <w:t>b filename:function</w:t>
      </w:r>
      <w:r>
        <w:t>”表示在指定文件中的函数设置断点。</w:t>
      </w:r>
    </w:p>
    <w:p>
      <w:pPr>
        <w:pStyle w:val="3"/>
        <w:spacing w:line="237" w:lineRule="auto"/>
        <w:ind w:left="640" w:right="2279"/>
      </w:pPr>
      <w:r>
        <w:t>“</w:t>
      </w:r>
      <w:r>
        <w:rPr>
          <w:rFonts w:ascii="等线" w:hAnsi="等线" w:eastAsia="等线"/>
        </w:rPr>
        <w:t>b</w:t>
      </w:r>
      <w:r>
        <w:rPr>
          <w:rFonts w:ascii="等线" w:hAnsi="等线" w:eastAsia="等线"/>
          <w:spacing w:val="80"/>
        </w:rPr>
        <w:t xml:space="preserve"> </w:t>
      </w:r>
      <w:r>
        <w:rPr>
          <w:rFonts w:ascii="等线" w:hAnsi="等线" w:eastAsia="等线"/>
        </w:rPr>
        <w:t>filename:linenum</w:t>
      </w:r>
      <w:r>
        <w:rPr>
          <w:spacing w:val="-4"/>
        </w:rPr>
        <w:t>” 表示在指定文件中的代码行设置断点。</w:t>
      </w:r>
      <w:r>
        <w:t xml:space="preserve"> “</w:t>
      </w:r>
      <w:r>
        <w:rPr>
          <w:rFonts w:ascii="等线" w:hAnsi="等线" w:eastAsia="等线"/>
        </w:rPr>
        <w:t>b *address</w:t>
      </w:r>
      <w:r>
        <w:t>” 表示在程序运行的指定内存地址设置断点。</w:t>
      </w:r>
    </w:p>
    <w:p>
      <w:pPr>
        <w:pStyle w:val="3"/>
        <w:spacing w:line="237" w:lineRule="auto"/>
        <w:ind w:left="220" w:right="318" w:firstLine="420"/>
        <w:jc w:val="both"/>
      </w:pPr>
      <w:r>
        <w:rPr>
          <w:rFonts w:ascii="等线" w:hAnsi="等线" w:eastAsia="等线"/>
        </w:rPr>
        <w:t>Break</w:t>
      </w:r>
      <w:r>
        <w:rPr>
          <w:rFonts w:ascii="等线" w:hAnsi="等线" w:eastAsia="等线"/>
          <w:spacing w:val="-15"/>
        </w:rPr>
        <w:t xml:space="preserve"> </w:t>
      </w:r>
      <w:r>
        <w:t>命令还支持设置条件断点，其命令格式为“</w:t>
      </w:r>
      <w:r>
        <w:rPr>
          <w:rFonts w:ascii="等线" w:hAnsi="等线" w:eastAsia="等线"/>
        </w:rPr>
        <w:t>b</w:t>
      </w:r>
      <w:r>
        <w:rPr>
          <w:rFonts w:ascii="等线" w:hAnsi="等线" w:eastAsia="等线"/>
          <w:spacing w:val="72"/>
        </w:rPr>
        <w:t xml:space="preserve"> </w:t>
      </w:r>
      <w:r>
        <w:rPr>
          <w:spacing w:val="-9"/>
        </w:rPr>
        <w:t xml:space="preserve">… </w:t>
      </w:r>
      <w:r>
        <w:rPr>
          <w:rFonts w:ascii="等线" w:hAnsi="等线" w:eastAsia="等线"/>
        </w:rPr>
        <w:t>if</w:t>
      </w:r>
      <w:r>
        <w:rPr>
          <w:rFonts w:ascii="等线" w:hAnsi="等线" w:eastAsia="等线"/>
          <w:spacing w:val="-15"/>
        </w:rPr>
        <w:t xml:space="preserve"> </w:t>
      </w:r>
      <w:r>
        <w:rPr>
          <w:rFonts w:ascii="等线" w:hAnsi="等线" w:eastAsia="等线"/>
        </w:rPr>
        <w:t>condition</w:t>
      </w:r>
      <w:r>
        <w:rPr>
          <w:spacing w:val="-4"/>
        </w:rPr>
        <w:t>” ，其中“…”表</w:t>
      </w:r>
      <w:r>
        <w:rPr>
          <w:spacing w:val="-6"/>
        </w:rPr>
        <w:t xml:space="preserve">示为上述 </w:t>
      </w:r>
      <w:r>
        <w:rPr>
          <w:rFonts w:ascii="等线" w:hAnsi="等线" w:eastAsia="等线"/>
        </w:rPr>
        <w:t>break</w:t>
      </w:r>
      <w:r>
        <w:rPr>
          <w:rFonts w:ascii="等线" w:hAnsi="等线" w:eastAsia="等线"/>
          <w:spacing w:val="-14"/>
        </w:rPr>
        <w:t xml:space="preserve"> </w:t>
      </w:r>
      <w:r>
        <w:t>命令参数，</w:t>
      </w:r>
      <w:r>
        <w:rPr>
          <w:rFonts w:ascii="等线" w:hAnsi="等线" w:eastAsia="等线"/>
        </w:rPr>
        <w:t>condition</w:t>
      </w:r>
      <w:r>
        <w:rPr>
          <w:rFonts w:ascii="等线" w:hAnsi="等线" w:eastAsia="等线"/>
          <w:spacing w:val="-15"/>
        </w:rPr>
        <w:t xml:space="preserve"> </w:t>
      </w:r>
      <w:r>
        <w:t>为断点条件。</w:t>
      </w:r>
      <w:r>
        <w:rPr>
          <w:color w:val="333333"/>
          <w:spacing w:val="-10"/>
        </w:rPr>
        <w:t>例如，“</w:t>
      </w:r>
      <w:r>
        <w:rPr>
          <w:rFonts w:ascii="等线" w:hAnsi="等线" w:eastAsia="等线"/>
          <w:color w:val="333333"/>
          <w:spacing w:val="36"/>
        </w:rPr>
        <w:t>b</w:t>
      </w:r>
      <w:r>
        <w:rPr>
          <w:rFonts w:ascii="等线" w:hAnsi="等线" w:eastAsia="等线"/>
          <w:color w:val="333333"/>
          <w:spacing w:val="-13"/>
        </w:rPr>
        <w:t xml:space="preserve"> </w:t>
      </w:r>
      <w:r>
        <w:rPr>
          <w:rFonts w:ascii="等线" w:hAnsi="等线" w:eastAsia="等线"/>
          <w:color w:val="333333"/>
        </w:rPr>
        <w:t>client.c:web</w:t>
      </w:r>
      <w:r>
        <w:rPr>
          <w:rFonts w:ascii="等线" w:hAnsi="等线" w:eastAsia="等线"/>
          <w:color w:val="333333"/>
          <w:spacing w:val="-15"/>
        </w:rPr>
        <w:t xml:space="preserve"> </w:t>
      </w:r>
      <w:r>
        <w:rPr>
          <w:rFonts w:ascii="等线" w:hAnsi="等线" w:eastAsia="等线"/>
          <w:color w:val="333333"/>
        </w:rPr>
        <w:t>if</w:t>
      </w:r>
      <w:r>
        <w:rPr>
          <w:rFonts w:ascii="等线" w:hAnsi="等线" w:eastAsia="等线"/>
          <w:color w:val="333333"/>
          <w:spacing w:val="12"/>
        </w:rPr>
        <w:t xml:space="preserve"> </w:t>
      </w:r>
      <w:r>
        <w:rPr>
          <w:rFonts w:ascii="等线" w:hAnsi="等线" w:eastAsia="等线"/>
          <w:color w:val="333333"/>
        </w:rPr>
        <w:t>hit==1</w:t>
      </w:r>
      <w:r>
        <w:rPr>
          <w:color w:val="333333"/>
          <w:spacing w:val="-7"/>
        </w:rPr>
        <w:t xml:space="preserve">” 表示在参数变量 </w:t>
      </w:r>
      <w:r>
        <w:rPr>
          <w:rFonts w:ascii="等线" w:hAnsi="等线" w:eastAsia="等线"/>
          <w:color w:val="333333"/>
        </w:rPr>
        <w:t xml:space="preserve">hit </w:t>
      </w:r>
      <w:r>
        <w:rPr>
          <w:color w:val="333333"/>
          <w:spacing w:val="-12"/>
        </w:rPr>
        <w:t xml:space="preserve">等于 </w:t>
      </w:r>
      <w:r>
        <w:rPr>
          <w:rFonts w:ascii="等线" w:hAnsi="等线" w:eastAsia="等线"/>
          <w:color w:val="333333"/>
        </w:rPr>
        <w:t xml:space="preserve">1 </w:t>
      </w:r>
      <w:r>
        <w:rPr>
          <w:color w:val="333333"/>
          <w:spacing w:val="-8"/>
        </w:rPr>
        <w:t xml:space="preserve">时位置为 </w:t>
      </w:r>
      <w:r>
        <w:rPr>
          <w:rFonts w:ascii="等线" w:hAnsi="等线" w:eastAsia="等线"/>
          <w:color w:val="333333"/>
        </w:rPr>
        <w:t xml:space="preserve">client.c </w:t>
      </w:r>
      <w:r>
        <w:rPr>
          <w:color w:val="333333"/>
          <w:spacing w:val="-9"/>
        </w:rPr>
        <w:t xml:space="preserve">文件中 </w:t>
      </w:r>
      <w:r>
        <w:rPr>
          <w:rFonts w:ascii="等线" w:hAnsi="等线" w:eastAsia="等线"/>
          <w:color w:val="333333"/>
        </w:rPr>
        <w:t xml:space="preserve">web </w:t>
      </w:r>
      <w:r>
        <w:rPr>
          <w:color w:val="333333"/>
        </w:rPr>
        <w:t>函数的断点有效。</w:t>
      </w:r>
    </w:p>
    <w:p>
      <w:pPr>
        <w:pStyle w:val="3"/>
        <w:spacing w:before="7" w:line="278" w:lineRule="auto"/>
        <w:ind w:left="220" w:right="318" w:firstLine="420"/>
      </w:pPr>
      <w:r>
        <w:rPr>
          <w:spacing w:val="-7"/>
        </w:rPr>
        <w:t>断点设置成功后会为此断点返回一个断点号，断点号与断点一一对应，可以作为其它断</w:t>
      </w:r>
      <w:r>
        <w:rPr>
          <w:spacing w:val="-2"/>
        </w:rPr>
        <w:t>点相关命令的参数来使用。</w:t>
      </w:r>
    </w:p>
    <w:p>
      <w:pPr>
        <w:pStyle w:val="7"/>
        <w:numPr>
          <w:ilvl w:val="0"/>
          <w:numId w:val="3"/>
        </w:numPr>
        <w:tabs>
          <w:tab w:val="left" w:pos="1059"/>
          <w:tab w:val="left" w:pos="1060"/>
        </w:tabs>
        <w:spacing w:before="0" w:after="0" w:line="266" w:lineRule="exact"/>
        <w:ind w:left="1060" w:right="0" w:hanging="418"/>
        <w:jc w:val="left"/>
        <w:rPr>
          <w:rFonts w:ascii="Symbol" w:hAnsi="Symbol" w:eastAsia="Symbol"/>
          <w:sz w:val="21"/>
        </w:rPr>
      </w:pPr>
      <w:r>
        <w:rPr>
          <w:b/>
          <w:spacing w:val="-4"/>
          <w:w w:val="105"/>
          <w:sz w:val="20"/>
        </w:rPr>
        <w:t>断点操作命令</w:t>
      </w:r>
    </w:p>
    <w:p>
      <w:pPr>
        <w:pStyle w:val="3"/>
        <w:spacing w:before="27" w:line="249" w:lineRule="auto"/>
        <w:ind w:left="220" w:right="318" w:firstLine="420"/>
      </w:pPr>
      <w:r>
        <w:rPr>
          <w:spacing w:val="-15"/>
        </w:rPr>
        <w:t xml:space="preserve">在通过 </w:t>
      </w:r>
      <w:r>
        <w:rPr>
          <w:rFonts w:ascii="等线" w:eastAsia="等线"/>
          <w:spacing w:val="-2"/>
        </w:rPr>
        <w:t>break</w:t>
      </w:r>
      <w:r>
        <w:rPr>
          <w:rFonts w:ascii="等线" w:eastAsia="等线"/>
          <w:spacing w:val="-13"/>
        </w:rPr>
        <w:t xml:space="preserve"> </w:t>
      </w:r>
      <w:r>
        <w:rPr>
          <w:spacing w:val="-7"/>
        </w:rPr>
        <w:t xml:space="preserve">命令设置断点后，可以使用 </w:t>
      </w:r>
      <w:r>
        <w:rPr>
          <w:rFonts w:ascii="等线" w:eastAsia="等线"/>
          <w:spacing w:val="-2"/>
        </w:rPr>
        <w:t>info</w:t>
      </w:r>
      <w:r>
        <w:rPr>
          <w:spacing w:val="-2"/>
        </w:rPr>
        <w:t>、</w:t>
      </w:r>
      <w:r>
        <w:rPr>
          <w:rFonts w:ascii="等线" w:eastAsia="等线"/>
          <w:spacing w:val="-2"/>
        </w:rPr>
        <w:t>clear</w:t>
      </w:r>
      <w:r>
        <w:rPr>
          <w:spacing w:val="-2"/>
        </w:rPr>
        <w:t>、</w:t>
      </w:r>
      <w:r>
        <w:rPr>
          <w:rFonts w:ascii="等线" w:eastAsia="等线"/>
          <w:spacing w:val="-2"/>
        </w:rPr>
        <w:t>delete</w:t>
      </w:r>
      <w:r>
        <w:rPr>
          <w:spacing w:val="-2"/>
        </w:rPr>
        <w:t>、</w:t>
      </w:r>
      <w:r>
        <w:rPr>
          <w:rFonts w:ascii="等线" w:eastAsia="等线"/>
          <w:spacing w:val="-2"/>
        </w:rPr>
        <w:t>disable</w:t>
      </w:r>
      <w:r>
        <w:rPr>
          <w:rFonts w:ascii="等线" w:eastAsia="等线"/>
          <w:spacing w:val="-12"/>
        </w:rPr>
        <w:t xml:space="preserve"> </w:t>
      </w:r>
      <w:r>
        <w:rPr>
          <w:spacing w:val="-28"/>
        </w:rPr>
        <w:t xml:space="preserve">和 </w:t>
      </w:r>
      <w:r>
        <w:rPr>
          <w:rFonts w:ascii="等线" w:eastAsia="等线"/>
          <w:spacing w:val="-2"/>
        </w:rPr>
        <w:t>enable</w:t>
      </w:r>
      <w:r>
        <w:rPr>
          <w:rFonts w:ascii="等线" w:eastAsia="等线"/>
          <w:spacing w:val="-13"/>
        </w:rPr>
        <w:t xml:space="preserve"> </w:t>
      </w:r>
      <w:r>
        <w:rPr>
          <w:spacing w:val="-2"/>
        </w:rPr>
        <w:t>等命令来操作断点。</w:t>
      </w:r>
    </w:p>
    <w:p>
      <w:pPr>
        <w:pStyle w:val="3"/>
        <w:spacing w:before="15" w:line="314" w:lineRule="exact"/>
        <w:ind w:left="640"/>
      </w:pPr>
      <w:r>
        <w:rPr>
          <w:spacing w:val="-2"/>
        </w:rPr>
        <w:t>“</w:t>
      </w:r>
      <w:r>
        <w:rPr>
          <w:rFonts w:ascii="等线" w:hAnsi="等线" w:eastAsia="等线"/>
          <w:spacing w:val="-2"/>
        </w:rPr>
        <w:t>Info</w:t>
      </w:r>
      <w:r>
        <w:rPr>
          <w:rFonts w:ascii="等线" w:hAnsi="等线" w:eastAsia="等线"/>
          <w:spacing w:val="3"/>
        </w:rPr>
        <w:t xml:space="preserve"> </w:t>
      </w:r>
      <w:r>
        <w:rPr>
          <w:rFonts w:ascii="等线" w:hAnsi="等线" w:eastAsia="等线"/>
          <w:spacing w:val="-2"/>
        </w:rPr>
        <w:t>break</w:t>
      </w:r>
      <w:r>
        <w:rPr>
          <w:spacing w:val="-3"/>
        </w:rPr>
        <w:t>” 命令可以查看目前设置的所有断点信息。</w:t>
      </w:r>
    </w:p>
    <w:p>
      <w:pPr>
        <w:pStyle w:val="3"/>
        <w:spacing w:line="237" w:lineRule="auto"/>
        <w:ind w:left="220" w:right="318" w:firstLine="420"/>
        <w:jc w:val="both"/>
      </w:pPr>
      <w:r>
        <w:rPr>
          <w:spacing w:val="-4"/>
        </w:rPr>
        <w:t>“</w:t>
      </w:r>
      <w:r>
        <w:rPr>
          <w:rFonts w:ascii="等线" w:hAnsi="等线" w:eastAsia="等线"/>
          <w:spacing w:val="-4"/>
        </w:rPr>
        <w:t>clear</w:t>
      </w:r>
      <w:r>
        <w:rPr>
          <w:spacing w:val="-7"/>
        </w:rPr>
        <w:t xml:space="preserve">”命令可以清除 </w:t>
      </w:r>
      <w:r>
        <w:rPr>
          <w:rFonts w:ascii="等线" w:hAnsi="等线" w:eastAsia="等线"/>
          <w:spacing w:val="-4"/>
        </w:rPr>
        <w:t>break</w:t>
      </w:r>
      <w:r>
        <w:rPr>
          <w:rFonts w:ascii="等线" w:hAnsi="等线" w:eastAsia="等线"/>
          <w:spacing w:val="-2"/>
        </w:rPr>
        <w:t xml:space="preserve"> </w:t>
      </w:r>
      <w:r>
        <w:rPr>
          <w:spacing w:val="-4"/>
        </w:rPr>
        <w:t>命令设置的断点。例如“</w:t>
      </w:r>
      <w:r>
        <w:rPr>
          <w:rFonts w:ascii="等线" w:hAnsi="等线" w:eastAsia="等线"/>
          <w:spacing w:val="-4"/>
        </w:rPr>
        <w:t>clear</w:t>
      </w:r>
      <w:r>
        <w:rPr>
          <w:spacing w:val="-8"/>
        </w:rPr>
        <w:t xml:space="preserve">”清除所有 </w:t>
      </w:r>
      <w:r>
        <w:rPr>
          <w:rFonts w:ascii="等线" w:hAnsi="等线" w:eastAsia="等线"/>
          <w:spacing w:val="-4"/>
        </w:rPr>
        <w:t>break</w:t>
      </w:r>
      <w:r>
        <w:rPr>
          <w:rFonts w:ascii="等线" w:hAnsi="等线" w:eastAsia="等线"/>
          <w:spacing w:val="17"/>
        </w:rPr>
        <w:t xml:space="preserve"> </w:t>
      </w:r>
      <w:r>
        <w:rPr>
          <w:spacing w:val="-4"/>
        </w:rPr>
        <w:t>设置的断</w:t>
      </w:r>
      <w:r>
        <w:rPr>
          <w:spacing w:val="-30"/>
        </w:rPr>
        <w:t>点；“</w:t>
      </w:r>
      <w:r>
        <w:rPr>
          <w:rFonts w:ascii="等线" w:hAnsi="等线" w:eastAsia="等线"/>
          <w:spacing w:val="11"/>
        </w:rPr>
        <w:t>clea</w:t>
      </w:r>
      <w:r>
        <w:rPr>
          <w:rFonts w:ascii="等线" w:hAnsi="等线" w:eastAsia="等线"/>
          <w:spacing w:val="12"/>
        </w:rPr>
        <w:t>r</w:t>
      </w:r>
      <w:r>
        <w:rPr>
          <w:rFonts w:ascii="等线" w:hAnsi="等线" w:eastAsia="等线"/>
          <w:spacing w:val="-5"/>
        </w:rPr>
        <w:t xml:space="preserve"> </w:t>
      </w:r>
      <w:r>
        <w:rPr>
          <w:rFonts w:ascii="等线" w:hAnsi="等线" w:eastAsia="等线"/>
          <w:spacing w:val="-4"/>
        </w:rPr>
        <w:t>linenum</w:t>
      </w:r>
      <w:r>
        <w:rPr>
          <w:spacing w:val="-12"/>
        </w:rPr>
        <w:t>”清除指定行的断点；“</w:t>
      </w:r>
      <w:r>
        <w:rPr>
          <w:rFonts w:ascii="等线" w:hAnsi="等线" w:eastAsia="等线"/>
          <w:spacing w:val="11"/>
        </w:rPr>
        <w:t>clea</w:t>
      </w:r>
      <w:r>
        <w:rPr>
          <w:rFonts w:ascii="等线" w:hAnsi="等线" w:eastAsia="等线"/>
          <w:spacing w:val="12"/>
        </w:rPr>
        <w:t>r</w:t>
      </w:r>
      <w:r>
        <w:rPr>
          <w:rFonts w:ascii="等线" w:hAnsi="等线" w:eastAsia="等线"/>
          <w:spacing w:val="-5"/>
        </w:rPr>
        <w:t xml:space="preserve"> </w:t>
      </w:r>
      <w:r>
        <w:rPr>
          <w:rFonts w:ascii="等线" w:hAnsi="等线" w:eastAsia="等线"/>
          <w:spacing w:val="-4"/>
        </w:rPr>
        <w:t>filename:linenum</w:t>
      </w:r>
      <w:r>
        <w:rPr>
          <w:spacing w:val="-4"/>
        </w:rPr>
        <w:t>”清除指定文件中代码行</w:t>
      </w:r>
      <w:r>
        <w:rPr>
          <w:spacing w:val="-14"/>
        </w:rPr>
        <w:t>上的断点；“</w:t>
      </w:r>
      <w:r>
        <w:rPr>
          <w:rFonts w:ascii="等线" w:hAnsi="等线" w:eastAsia="等线"/>
          <w:spacing w:val="15"/>
        </w:rPr>
        <w:t>clea</w:t>
      </w:r>
      <w:r>
        <w:rPr>
          <w:rFonts w:ascii="等线" w:hAnsi="等线" w:eastAsia="等线"/>
          <w:spacing w:val="16"/>
        </w:rPr>
        <w:t>r</w:t>
      </w:r>
      <w:r>
        <w:rPr>
          <w:rFonts w:ascii="等线" w:hAnsi="等线" w:eastAsia="等线"/>
          <w:spacing w:val="-1"/>
        </w:rPr>
        <w:t xml:space="preserve"> </w:t>
      </w:r>
      <w:r>
        <w:rPr>
          <w:rFonts w:ascii="等线" w:hAnsi="等线" w:eastAsia="等线"/>
        </w:rPr>
        <w:t>filename:function</w:t>
      </w:r>
      <w:r>
        <w:t>”清除指定文件中函数上的断点。</w:t>
      </w:r>
    </w:p>
    <w:p>
      <w:pPr>
        <w:spacing w:after="0" w:line="237" w:lineRule="auto"/>
        <w:jc w:val="both"/>
        <w:sectPr>
          <w:pgSz w:w="11900" w:h="16840"/>
          <w:pgMar w:top="1540" w:right="1480" w:bottom="280" w:left="1580" w:header="720" w:footer="720" w:gutter="0"/>
          <w:cols w:space="720" w:num="1"/>
        </w:sectPr>
      </w:pPr>
    </w:p>
    <w:p>
      <w:pPr>
        <w:pStyle w:val="3"/>
        <w:spacing w:before="53" w:line="237" w:lineRule="auto"/>
        <w:ind w:left="220" w:right="298" w:firstLine="420"/>
        <w:jc w:val="both"/>
      </w:pPr>
      <w:r>
        <w:rPr>
          <w:spacing w:val="-14"/>
        </w:rPr>
        <w:t xml:space="preserve">“ </w:t>
      </w:r>
      <w:r>
        <w:rPr>
          <w:rFonts w:ascii="等线" w:hAnsi="等线" w:eastAsia="等线"/>
        </w:rPr>
        <w:t>delete</w:t>
      </w:r>
      <w:r>
        <w:rPr>
          <w:rFonts w:ascii="等线" w:hAnsi="等线" w:eastAsia="等线"/>
          <w:spacing w:val="-14"/>
        </w:rPr>
        <w:t xml:space="preserve"> </w:t>
      </w:r>
      <w:r>
        <w:rPr>
          <w:rFonts w:ascii="等线" w:hAnsi="等线" w:eastAsia="等线"/>
        </w:rPr>
        <w:t>breakpoints</w:t>
      </w:r>
      <w:r>
        <w:rPr>
          <w:rFonts w:ascii="等线" w:hAnsi="等线" w:eastAsia="等线"/>
          <w:spacing w:val="-15"/>
        </w:rPr>
        <w:t xml:space="preserve"> </w:t>
      </w:r>
      <w:r>
        <w:rPr>
          <w:spacing w:val="-7"/>
        </w:rPr>
        <w:t xml:space="preserve">” 或 “ </w:t>
      </w:r>
      <w:r>
        <w:rPr>
          <w:rFonts w:ascii="等线" w:hAnsi="等线" w:eastAsia="等线"/>
        </w:rPr>
        <w:t>delete</w:t>
      </w:r>
      <w:r>
        <w:rPr>
          <w:rFonts w:ascii="等线" w:hAnsi="等线" w:eastAsia="等线"/>
          <w:spacing w:val="40"/>
        </w:rPr>
        <w:t xml:space="preserve"> </w:t>
      </w:r>
      <w:r>
        <w:rPr>
          <w:rFonts w:ascii="等线" w:hAnsi="等线" w:eastAsia="等线"/>
        </w:rPr>
        <w:t>range</w:t>
      </w:r>
      <w:r>
        <w:rPr>
          <w:spacing w:val="18"/>
        </w:rPr>
        <w:t xml:space="preserve">” 可以清除指定断点号的断点，其中 </w:t>
      </w:r>
      <w:r>
        <w:rPr>
          <w:rFonts w:ascii="等线" w:hAnsi="等线" w:eastAsia="等线"/>
          <w:spacing w:val="-2"/>
        </w:rPr>
        <w:t>breakpoints</w:t>
      </w:r>
      <w:r>
        <w:rPr>
          <w:rFonts w:ascii="等线" w:hAnsi="等线" w:eastAsia="等线"/>
          <w:spacing w:val="-13"/>
        </w:rPr>
        <w:t xml:space="preserve"> </w:t>
      </w:r>
      <w:r>
        <w:rPr>
          <w:spacing w:val="-2"/>
        </w:rPr>
        <w:t>表示指定的断点号，如果没有指定断点号，则清楚所有的断点；</w:t>
      </w:r>
      <w:r>
        <w:rPr>
          <w:rFonts w:ascii="等线" w:hAnsi="等线" w:eastAsia="等线"/>
          <w:spacing w:val="-2"/>
        </w:rPr>
        <w:t>range</w:t>
      </w:r>
      <w:r>
        <w:rPr>
          <w:rFonts w:ascii="等线" w:hAnsi="等线" w:eastAsia="等线"/>
          <w:spacing w:val="-12"/>
        </w:rPr>
        <w:t xml:space="preserve"> </w:t>
      </w:r>
      <w:r>
        <w:rPr>
          <w:spacing w:val="-2"/>
        </w:rPr>
        <w:t>表示断点</w:t>
      </w:r>
      <w:r>
        <w:t>号范围，例如 “</w:t>
      </w:r>
      <w:r>
        <w:rPr>
          <w:rFonts w:ascii="等线" w:hAnsi="等线" w:eastAsia="等线"/>
        </w:rPr>
        <w:t>clear 2-6</w:t>
      </w:r>
      <w:r>
        <w:rPr>
          <w:spacing w:val="-3"/>
        </w:rPr>
        <w:t xml:space="preserve">”命令表示清除断点号 </w:t>
      </w:r>
      <w:r>
        <w:rPr>
          <w:rFonts w:ascii="等线" w:hAnsi="等线" w:eastAsia="等线"/>
        </w:rPr>
        <w:t xml:space="preserve">2-6 </w:t>
      </w:r>
      <w:r>
        <w:t>的断点。</w:t>
      </w:r>
    </w:p>
    <w:p>
      <w:pPr>
        <w:pStyle w:val="3"/>
        <w:spacing w:line="237" w:lineRule="auto"/>
        <w:ind w:left="220" w:right="317" w:firstLine="420"/>
        <w:jc w:val="both"/>
      </w:pPr>
      <w:r>
        <w:rPr>
          <w:spacing w:val="-2"/>
        </w:rPr>
        <w:t>“</w:t>
      </w:r>
      <w:r>
        <w:rPr>
          <w:rFonts w:ascii="等线" w:hAnsi="等线" w:eastAsia="等线"/>
          <w:spacing w:val="-2"/>
        </w:rPr>
        <w:t>disable</w:t>
      </w:r>
      <w:r>
        <w:rPr>
          <w:rFonts w:ascii="等线" w:hAnsi="等线" w:eastAsia="等线"/>
          <w:spacing w:val="-13"/>
        </w:rPr>
        <w:t xml:space="preserve"> </w:t>
      </w:r>
      <w:r>
        <w:rPr>
          <w:rFonts w:ascii="等线" w:hAnsi="等线" w:eastAsia="等线"/>
          <w:spacing w:val="6"/>
        </w:rPr>
        <w:t>breakpoint</w:t>
      </w:r>
      <w:r>
        <w:rPr>
          <w:rFonts w:ascii="等线" w:hAnsi="等线" w:eastAsia="等线"/>
          <w:spacing w:val="7"/>
        </w:rPr>
        <w:t>s</w:t>
      </w:r>
      <w:r>
        <w:rPr>
          <w:spacing w:val="-69"/>
        </w:rPr>
        <w:t>”或“</w:t>
      </w:r>
      <w:r>
        <w:rPr>
          <w:rFonts w:ascii="等线" w:hAnsi="等线" w:eastAsia="等线"/>
          <w:spacing w:val="-2"/>
        </w:rPr>
        <w:t>disable</w:t>
      </w:r>
      <w:r>
        <w:rPr>
          <w:rFonts w:ascii="等线" w:hAnsi="等线" w:eastAsia="等线"/>
          <w:spacing w:val="-12"/>
        </w:rPr>
        <w:t xml:space="preserve"> </w:t>
      </w:r>
      <w:r>
        <w:rPr>
          <w:rFonts w:ascii="等线" w:hAnsi="等线" w:eastAsia="等线"/>
          <w:spacing w:val="-2"/>
        </w:rPr>
        <w:t>range</w:t>
      </w:r>
      <w:r>
        <w:rPr>
          <w:spacing w:val="-9"/>
        </w:rPr>
        <w:t>”将使得指定断点号的断点失效，例如“</w:t>
      </w:r>
      <w:r>
        <w:rPr>
          <w:rFonts w:ascii="等线" w:hAnsi="等线" w:eastAsia="等线"/>
          <w:spacing w:val="-2"/>
        </w:rPr>
        <w:t>disable 2-6</w:t>
      </w:r>
      <w:r>
        <w:rPr>
          <w:spacing w:val="-5"/>
        </w:rPr>
        <w:t xml:space="preserve">”将使得断点号 </w:t>
      </w:r>
      <w:r>
        <w:rPr>
          <w:rFonts w:ascii="等线" w:hAnsi="等线" w:eastAsia="等线"/>
          <w:spacing w:val="-2"/>
        </w:rPr>
        <w:t>2-6</w:t>
      </w:r>
      <w:r>
        <w:rPr>
          <w:rFonts w:ascii="等线" w:hAnsi="等线" w:eastAsia="等线"/>
          <w:spacing w:val="-12"/>
        </w:rPr>
        <w:t xml:space="preserve"> </w:t>
      </w:r>
      <w:r>
        <w:rPr>
          <w:spacing w:val="-5"/>
        </w:rPr>
        <w:t xml:space="preserve">的断点失效。与 </w:t>
      </w:r>
      <w:r>
        <w:rPr>
          <w:rFonts w:ascii="等线" w:hAnsi="等线" w:eastAsia="等线"/>
          <w:spacing w:val="-2"/>
        </w:rPr>
        <w:t>clear</w:t>
      </w:r>
      <w:r>
        <w:rPr>
          <w:rFonts w:ascii="等线" w:hAnsi="等线" w:eastAsia="等线"/>
          <w:spacing w:val="-13"/>
        </w:rPr>
        <w:t xml:space="preserve"> </w:t>
      </w:r>
      <w:r>
        <w:rPr>
          <w:spacing w:val="-13"/>
        </w:rPr>
        <w:t xml:space="preserve">和 </w:t>
      </w:r>
      <w:r>
        <w:rPr>
          <w:rFonts w:ascii="等线" w:hAnsi="等线" w:eastAsia="等线"/>
          <w:spacing w:val="-2"/>
        </w:rPr>
        <w:t>delete</w:t>
      </w:r>
      <w:r>
        <w:rPr>
          <w:rFonts w:ascii="等线" w:hAnsi="等线" w:eastAsia="等线"/>
          <w:spacing w:val="-12"/>
        </w:rPr>
        <w:t xml:space="preserve"> </w:t>
      </w:r>
      <w:r>
        <w:rPr>
          <w:spacing w:val="-2"/>
        </w:rPr>
        <w:t>命令相比，</w:t>
      </w:r>
      <w:r>
        <w:rPr>
          <w:rFonts w:ascii="等线" w:hAnsi="等线" w:eastAsia="等线"/>
          <w:spacing w:val="-2"/>
        </w:rPr>
        <w:t>disable</w:t>
      </w:r>
      <w:r>
        <w:rPr>
          <w:rFonts w:ascii="等线" w:hAnsi="等线" w:eastAsia="等线"/>
          <w:spacing w:val="-11"/>
        </w:rPr>
        <w:t xml:space="preserve"> </w:t>
      </w:r>
      <w:r>
        <w:rPr>
          <w:spacing w:val="-2"/>
        </w:rPr>
        <w:t>命令并不删除断</w:t>
      </w:r>
      <w:r>
        <w:rPr>
          <w:spacing w:val="-3"/>
        </w:rPr>
        <w:t xml:space="preserve">点，其可以通过 </w:t>
      </w:r>
      <w:r>
        <w:rPr>
          <w:rFonts w:ascii="等线" w:hAnsi="等线" w:eastAsia="等线"/>
        </w:rPr>
        <w:t xml:space="preserve">enable </w:t>
      </w:r>
      <w:r>
        <w:t>命令来恢复失效的断点。</w:t>
      </w:r>
    </w:p>
    <w:p>
      <w:pPr>
        <w:pStyle w:val="3"/>
        <w:spacing w:line="237" w:lineRule="auto"/>
        <w:ind w:left="220" w:right="318" w:firstLine="420"/>
        <w:jc w:val="both"/>
      </w:pPr>
      <w:r>
        <w:t>“</w:t>
      </w:r>
      <w:r>
        <w:rPr>
          <w:rFonts w:ascii="等线" w:hAnsi="等线" w:eastAsia="等线"/>
        </w:rPr>
        <w:t>enable breakpoints</w:t>
      </w:r>
      <w:r>
        <w:t>”或“</w:t>
      </w:r>
      <w:r>
        <w:rPr>
          <w:rFonts w:ascii="等线" w:hAnsi="等线" w:eastAsia="等线"/>
        </w:rPr>
        <w:t>enable range</w:t>
      </w:r>
      <w:r>
        <w:rPr>
          <w:spacing w:val="-4"/>
        </w:rPr>
        <w:t>” 可以恢复失效的断点。如果想让断点在执</w:t>
      </w:r>
      <w:r>
        <w:t>行一次后马上失效，则可以使用“</w:t>
      </w:r>
      <w:r>
        <w:rPr>
          <w:rFonts w:ascii="等线" w:hAnsi="等线" w:eastAsia="等线"/>
        </w:rPr>
        <w:t>enable breakpoints once</w:t>
      </w:r>
      <w:r>
        <w:t>”命令。</w:t>
      </w:r>
    </w:p>
    <w:p>
      <w:pPr>
        <w:pStyle w:val="7"/>
        <w:numPr>
          <w:ilvl w:val="0"/>
          <w:numId w:val="3"/>
        </w:numPr>
        <w:tabs>
          <w:tab w:val="left" w:pos="1059"/>
          <w:tab w:val="left" w:pos="1060"/>
        </w:tabs>
        <w:spacing w:before="7" w:after="0" w:line="240" w:lineRule="auto"/>
        <w:ind w:left="1060" w:right="0" w:hanging="418"/>
        <w:jc w:val="left"/>
        <w:rPr>
          <w:rFonts w:ascii="Symbol" w:hAnsi="Symbol" w:eastAsia="Symbol"/>
          <w:sz w:val="21"/>
        </w:rPr>
      </w:pPr>
      <w:r>
        <w:rPr>
          <w:b/>
          <w:sz w:val="20"/>
        </w:rPr>
        <w:t>watch</w:t>
      </w:r>
      <w:r>
        <w:rPr>
          <w:b/>
          <w:spacing w:val="-10"/>
          <w:sz w:val="20"/>
        </w:rPr>
        <w:t xml:space="preserve"> 命令</w:t>
      </w:r>
    </w:p>
    <w:p>
      <w:pPr>
        <w:pStyle w:val="3"/>
        <w:spacing w:before="27"/>
        <w:ind w:left="640"/>
      </w:pPr>
      <w:r>
        <w:rPr>
          <w:spacing w:val="-4"/>
        </w:rPr>
        <w:t xml:space="preserve">如果想让某个变量值发生变化后中断当前程序运行，可以使用 </w:t>
      </w:r>
      <w:r>
        <w:rPr>
          <w:rFonts w:ascii="等线" w:eastAsia="等线"/>
          <w:spacing w:val="-2"/>
        </w:rPr>
        <w:t>watch</w:t>
      </w:r>
      <w:r>
        <w:rPr>
          <w:rFonts w:ascii="等线" w:eastAsia="等线"/>
          <w:spacing w:val="-1"/>
        </w:rPr>
        <w:t xml:space="preserve"> </w:t>
      </w:r>
      <w:r>
        <w:rPr>
          <w:spacing w:val="-4"/>
        </w:rPr>
        <w:t>相关命令。</w:t>
      </w:r>
    </w:p>
    <w:p>
      <w:pPr>
        <w:pStyle w:val="3"/>
        <w:spacing w:before="41" w:line="430" w:lineRule="atLeast"/>
        <w:ind w:left="220" w:right="318" w:firstLine="360"/>
      </w:pPr>
      <w:r>
        <w:rPr>
          <w:spacing w:val="-2"/>
          <w:sz w:val="18"/>
        </w:rPr>
        <w:t>“</w:t>
      </w:r>
      <w:r>
        <w:rPr>
          <w:rFonts w:ascii="等线" w:hAnsi="等线" w:eastAsia="等线"/>
          <w:spacing w:val="-2"/>
        </w:rPr>
        <w:t>watch</w:t>
      </w:r>
      <w:r>
        <w:rPr>
          <w:rFonts w:ascii="等线" w:hAnsi="等线" w:eastAsia="等线"/>
          <w:spacing w:val="-15"/>
        </w:rPr>
        <w:t xml:space="preserve"> </w:t>
      </w:r>
      <w:r>
        <w:rPr>
          <w:rFonts w:ascii="等线" w:hAnsi="等线" w:eastAsia="等线"/>
          <w:spacing w:val="-2"/>
        </w:rPr>
        <w:t>expr</w:t>
      </w:r>
      <w:r>
        <w:rPr>
          <w:spacing w:val="-13"/>
        </w:rPr>
        <w:t xml:space="preserve">” 命令为变量 </w:t>
      </w:r>
      <w:r>
        <w:rPr>
          <w:rFonts w:ascii="等线" w:hAnsi="等线" w:eastAsia="等线"/>
          <w:spacing w:val="-2"/>
        </w:rPr>
        <w:t>expr</w:t>
      </w:r>
      <w:r>
        <w:rPr>
          <w:rFonts w:ascii="等线" w:hAnsi="等线" w:eastAsia="等线"/>
          <w:spacing w:val="-12"/>
        </w:rPr>
        <w:t xml:space="preserve"> </w:t>
      </w:r>
      <w:r>
        <w:rPr>
          <w:spacing w:val="-2"/>
        </w:rPr>
        <w:t>设置一个观察点。一旦这个变量值发生变化，将中断当前程序运行。</w:t>
      </w:r>
    </w:p>
    <w:p>
      <w:pPr>
        <w:pStyle w:val="3"/>
        <w:spacing w:before="33" w:line="237" w:lineRule="auto"/>
        <w:ind w:left="640" w:right="2731"/>
      </w:pPr>
      <w:r>
        <w:t>“</w:t>
      </w:r>
      <w:r>
        <w:rPr>
          <w:rFonts w:ascii="等线" w:hAnsi="等线" w:eastAsia="等线"/>
        </w:rPr>
        <w:t>rwatch expr</w:t>
      </w:r>
      <w:r>
        <w:rPr>
          <w:spacing w:val="-7"/>
        </w:rPr>
        <w:t xml:space="preserve">” 当 </w:t>
      </w:r>
      <w:r>
        <w:rPr>
          <w:rFonts w:ascii="等线" w:hAnsi="等线" w:eastAsia="等线"/>
        </w:rPr>
        <w:t xml:space="preserve">expr </w:t>
      </w:r>
      <w:r>
        <w:t>变量被读取时中断当前程序。 “</w:t>
      </w:r>
      <w:r>
        <w:rPr>
          <w:rFonts w:ascii="等线" w:hAnsi="等线" w:eastAsia="等线"/>
        </w:rPr>
        <w:t>awatch</w:t>
      </w:r>
      <w:r>
        <w:rPr>
          <w:rFonts w:ascii="等线" w:hAnsi="等线" w:eastAsia="等线"/>
          <w:spacing w:val="-15"/>
        </w:rPr>
        <w:t xml:space="preserve"> </w:t>
      </w:r>
      <w:r>
        <w:rPr>
          <w:rFonts w:ascii="等线" w:hAnsi="等线" w:eastAsia="等线"/>
        </w:rPr>
        <w:t>expr</w:t>
      </w:r>
      <w:r>
        <w:rPr>
          <w:spacing w:val="-18"/>
        </w:rPr>
        <w:t xml:space="preserve">” 当 </w:t>
      </w:r>
      <w:r>
        <w:rPr>
          <w:rFonts w:ascii="等线" w:hAnsi="等线" w:eastAsia="等线"/>
        </w:rPr>
        <w:t>expr</w:t>
      </w:r>
      <w:r>
        <w:rPr>
          <w:rFonts w:ascii="等线" w:hAnsi="等线" w:eastAsia="等线"/>
          <w:spacing w:val="-13"/>
        </w:rPr>
        <w:t xml:space="preserve"> </w:t>
      </w:r>
      <w:r>
        <w:t>变量被读或被写时中断当前程序。</w:t>
      </w:r>
    </w:p>
    <w:p>
      <w:pPr>
        <w:pStyle w:val="3"/>
        <w:spacing w:before="14"/>
        <w:ind w:left="640"/>
      </w:pPr>
      <w:r>
        <w:pict>
          <v:group id="docshapegroup904" o:spid="_x0000_s1940" o:spt="203" style="position:absolute;left:0pt;margin-left:84.2pt;margin-top:15.25pt;height:79.95pt;width:426.5pt;mso-position-horizontal-relative:page;mso-wrap-distance-bottom:0pt;mso-wrap-distance-top:0pt;z-index:-251627520;mso-width-relative:page;mso-height-relative:page;" coordorigin="1685,306" coordsize="8530,1599">
            <o:lock v:ext="edit"/>
            <v:rect id="docshape905" o:spid="_x0000_s1941" o:spt="1" style="position:absolute;left:1694;top:315;height:240;width:8511;" fillcolor="#D9D9D9" filled="t" stroked="f" coordsize="21600,21600">
              <v:path/>
              <v:fill on="t" focussize="0,0"/>
              <v:stroke on="f"/>
              <v:imagedata o:title=""/>
              <o:lock v:ext="edit"/>
            </v:rect>
            <v:shape id="docshape906" o:spid="_x0000_s1942" style="position:absolute;left:1684;top:305;height:250;width:8530;" fillcolor="#000000" filled="t" stroked="f" coordorigin="1685,306" coordsize="8530,250" path="m10214,306l10205,306,1694,306,1685,306,1685,315,1685,555,1694,555,1694,315,10205,315,10205,555,10214,555,10214,315,10214,306xe">
              <v:path arrowok="t"/>
              <v:fill on="t" focussize="0,0"/>
              <v:stroke on="f"/>
              <v:imagedata o:title=""/>
              <o:lock v:ext="edit"/>
            </v:shape>
            <v:rect id="docshape907" o:spid="_x0000_s1943" o:spt="1" style="position:absolute;left:1694;top:555;height:221;width:8511;" fillcolor="#D9D9D9" filled="t" stroked="f" coordsize="21600,21600">
              <v:path/>
              <v:fill on="t" focussize="0,0"/>
              <v:stroke on="f"/>
              <v:imagedata o:title=""/>
              <o:lock v:ext="edit"/>
            </v:rect>
            <v:shape id="docshape908" o:spid="_x0000_s1944" style="position:absolute;left:1684;top:555;height:221;width:8530;" fillcolor="#000000" filled="t" stroked="f" coordorigin="1685,555" coordsize="8530,221" path="m1694,555l1685,555,1685,776,1694,776,1694,555xm10214,555l10205,555,10205,776,10214,776,10214,555xe">
              <v:path arrowok="t"/>
              <v:fill on="t" focussize="0,0"/>
              <v:stroke on="f"/>
              <v:imagedata o:title=""/>
              <o:lock v:ext="edit"/>
            </v:shape>
            <v:rect id="docshape909" o:spid="_x0000_s1945" o:spt="1" style="position:absolute;left:1694;top:776;height:221;width:8511;" fillcolor="#D9D9D9" filled="t" stroked="f" coordsize="21600,21600">
              <v:path/>
              <v:fill on="t" focussize="0,0"/>
              <v:stroke on="f"/>
              <v:imagedata o:title=""/>
              <o:lock v:ext="edit"/>
            </v:rect>
            <v:shape id="docshape910" o:spid="_x0000_s1946" style="position:absolute;left:1684;top:776;height:221;width:8530;" fillcolor="#000000" filled="t" stroked="f" coordorigin="1685,776" coordsize="8530,221" path="m1694,776l1685,776,1685,997,1694,997,1694,776xm10214,776l10205,776,10205,997,10214,997,10214,776xe">
              <v:path arrowok="t"/>
              <v:fill on="t" focussize="0,0"/>
              <v:stroke on="f"/>
              <v:imagedata o:title=""/>
              <o:lock v:ext="edit"/>
            </v:shape>
            <v:rect id="docshape911" o:spid="_x0000_s1947" o:spt="1" style="position:absolute;left:1694;top:996;height:221;width:8511;" fillcolor="#D9D9D9" filled="t" stroked="f" coordsize="21600,21600">
              <v:path/>
              <v:fill on="t" focussize="0,0"/>
              <v:stroke on="f"/>
              <v:imagedata o:title=""/>
              <o:lock v:ext="edit"/>
            </v:rect>
            <v:shape id="docshape912" o:spid="_x0000_s1948" style="position:absolute;left:1684;top:996;height:221;width:8530;" fillcolor="#000000" filled="t" stroked="f" coordorigin="1685,997" coordsize="8530,221" path="m1694,997l1685,997,1685,1218,1694,1218,1694,997xm10214,997l10205,997,10205,1218,10214,1218,10214,997xe">
              <v:path arrowok="t"/>
              <v:fill on="t" focussize="0,0"/>
              <v:stroke on="f"/>
              <v:imagedata o:title=""/>
              <o:lock v:ext="edit"/>
            </v:shape>
            <v:rect id="docshape913" o:spid="_x0000_s1949" o:spt="1" style="position:absolute;left:1694;top:1217;height:216;width:8511;" fillcolor="#D9D9D9" filled="t" stroked="f" coordsize="21600,21600">
              <v:path/>
              <v:fill on="t" focussize="0,0"/>
              <v:stroke on="f"/>
              <v:imagedata o:title=""/>
              <o:lock v:ext="edit"/>
            </v:rect>
            <v:shape id="docshape914" o:spid="_x0000_s1950" style="position:absolute;left:1684;top:1217;height:216;width:8530;" fillcolor="#000000" filled="t" stroked="f" coordorigin="1685,1218" coordsize="8530,216" path="m1694,1218l1685,1218,1685,1434,1694,1434,1694,1218xm10214,1218l10205,1218,10205,1434,10214,1434,10214,1218xe">
              <v:path arrowok="t"/>
              <v:fill on="t" focussize="0,0"/>
              <v:stroke on="f"/>
              <v:imagedata o:title=""/>
              <o:lock v:ext="edit"/>
            </v:shape>
            <v:rect id="docshape915" o:spid="_x0000_s1951" o:spt="1" style="position:absolute;left:1694;top:1433;height:221;width:8511;" fillcolor="#D9D9D9" filled="t" stroked="f" coordsize="21600,21600">
              <v:path/>
              <v:fill on="t" focussize="0,0"/>
              <v:stroke on="f"/>
              <v:imagedata o:title=""/>
              <o:lock v:ext="edit"/>
            </v:rect>
            <v:shape id="docshape916" o:spid="_x0000_s1952" style="position:absolute;left:1684;top:1433;height:221;width:8530;" fillcolor="#000000" filled="t" stroked="f" coordorigin="1685,1434" coordsize="8530,221" path="m1694,1434l1685,1434,1685,1654,1694,1654,1694,1434xm10214,1434l10205,1434,10205,1654,10214,1654,10214,1434xe">
              <v:path arrowok="t"/>
              <v:fill on="t" focussize="0,0"/>
              <v:stroke on="f"/>
              <v:imagedata o:title=""/>
              <o:lock v:ext="edit"/>
            </v:shape>
            <v:rect id="docshape917" o:spid="_x0000_s1953" o:spt="1" style="position:absolute;left:1694;top:1654;height:240;width:8511;" fillcolor="#D9D9D9" filled="t" stroked="f" coordsize="21600,21600">
              <v:path/>
              <v:fill on="t" focussize="0,0"/>
              <v:stroke on="f"/>
              <v:imagedata o:title=""/>
              <o:lock v:ext="edit"/>
            </v:rect>
            <v:shape id="docshape918" o:spid="_x0000_s1954" style="position:absolute;left:1684;top:1654;height:250;width:8530;" fillcolor="#000000" filled="t" stroked="f" coordorigin="1685,1654" coordsize="8530,250" path="m10214,1654l10205,1654,10205,1894,1694,1894,1694,1654,1685,1654,1685,1894,1685,1904,1694,1904,10205,1904,10214,1904,10214,1894,10214,1654xe">
              <v:path arrowok="t"/>
              <v:fill on="t" focussize="0,0"/>
              <v:stroke on="f"/>
              <v:imagedata o:title=""/>
              <o:lock v:ext="edit"/>
            </v:shape>
            <v:shape id="docshape919" o:spid="_x0000_s1955" o:spt="202" type="#_x0000_t202" style="position:absolute;left:2160;top:364;height:191;width:1738;"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(gdb)</w:t>
                    </w:r>
                    <w:r>
                      <w:rPr>
                        <w:spacing w:val="-3"/>
                        <w:sz w:val="18"/>
                      </w:rPr>
                      <w:t xml:space="preserve"> </w:t>
                    </w:r>
                    <w:r>
                      <w:rPr>
                        <w:sz w:val="18"/>
                      </w:rPr>
                      <w:t>info</w:t>
                    </w:r>
                    <w:r>
                      <w:rPr>
                        <w:spacing w:val="-4"/>
                        <w:sz w:val="18"/>
                      </w:rPr>
                      <w:t xml:space="preserve"> </w:t>
                    </w:r>
                    <w:r>
                      <w:rPr>
                        <w:spacing w:val="-2"/>
                        <w:sz w:val="18"/>
                      </w:rPr>
                      <w:t>breakpoints</w:t>
                    </w:r>
                  </w:p>
                </w:txbxContent>
              </v:textbox>
            </v:shape>
            <v:shape id="docshape920" o:spid="_x0000_s1956" o:spt="202" type="#_x0000_t202" style="position:absolute;left:2160;top:585;height:411;width:1180;" filled="f" stroked="f" coordsize="21600,21600">
              <v:path/>
              <v:fill on="f" focussize="0,0"/>
              <v:stroke on="f" joinstyle="miter"/>
              <v:imagedata o:title=""/>
              <o:lock v:ext="edit"/>
              <v:textbox inset="0mm,0mm,0mm,0mm">
                <w:txbxContent>
                  <w:p>
                    <w:pPr>
                      <w:spacing w:before="0" w:line="206" w:lineRule="exact"/>
                      <w:ind w:left="0" w:right="0" w:firstLine="0"/>
                      <w:jc w:val="left"/>
                      <w:rPr>
                        <w:sz w:val="18"/>
                      </w:rPr>
                    </w:pPr>
                    <w:r>
                      <w:rPr>
                        <w:sz w:val="18"/>
                      </w:rPr>
                      <w:t>Num</w:t>
                    </w:r>
                    <w:r>
                      <w:rPr>
                        <w:spacing w:val="-4"/>
                        <w:sz w:val="18"/>
                      </w:rPr>
                      <w:t xml:space="preserve"> Type</w:t>
                    </w:r>
                  </w:p>
                  <w:p>
                    <w:pPr>
                      <w:tabs>
                        <w:tab w:val="left" w:pos="324"/>
                      </w:tabs>
                      <w:spacing w:before="0" w:line="205" w:lineRule="exact"/>
                      <w:ind w:left="0" w:right="0" w:firstLine="0"/>
                      <w:jc w:val="left"/>
                      <w:rPr>
                        <w:sz w:val="18"/>
                      </w:rPr>
                    </w:pPr>
                    <w:r>
                      <w:rPr>
                        <w:spacing w:val="-10"/>
                        <w:sz w:val="18"/>
                      </w:rPr>
                      <w:t>1</w:t>
                    </w:r>
                    <w:r>
                      <w:rPr>
                        <w:sz w:val="18"/>
                      </w:rPr>
                      <w:tab/>
                    </w:r>
                    <w:r>
                      <w:rPr>
                        <w:spacing w:val="-2"/>
                        <w:sz w:val="18"/>
                      </w:rPr>
                      <w:t>breakpoint</w:t>
                    </w:r>
                  </w:p>
                </w:txbxContent>
              </v:textbox>
            </v:shape>
            <v:shape id="docshape921" o:spid="_x0000_s1957" o:spt="202" type="#_x0000_t202" style="position:absolute;left:3750;top:585;height:191;width:1374;"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Disp</w:t>
                    </w:r>
                    <w:r>
                      <w:rPr>
                        <w:spacing w:val="-4"/>
                        <w:sz w:val="18"/>
                      </w:rPr>
                      <w:t xml:space="preserve"> </w:t>
                    </w:r>
                    <w:r>
                      <w:rPr>
                        <w:sz w:val="18"/>
                      </w:rPr>
                      <w:t>Enb</w:t>
                    </w:r>
                    <w:r>
                      <w:rPr>
                        <w:spacing w:val="-3"/>
                        <w:sz w:val="18"/>
                      </w:rPr>
                      <w:t xml:space="preserve"> </w:t>
                    </w:r>
                    <w:r>
                      <w:rPr>
                        <w:spacing w:val="-2"/>
                        <w:sz w:val="18"/>
                      </w:rPr>
                      <w:t>Address</w:t>
                    </w:r>
                  </w:p>
                </w:txbxContent>
              </v:textbox>
            </v:shape>
            <v:shape id="docshape922" o:spid="_x0000_s1958" o:spt="202" type="#_x0000_t202" style="position:absolute;left:5382;top:585;height:191;width:433;"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pacing w:val="-4"/>
                        <w:sz w:val="18"/>
                      </w:rPr>
                      <w:t>What</w:t>
                    </w:r>
                  </w:p>
                </w:txbxContent>
              </v:textbox>
            </v:shape>
            <v:shape id="docshape923" o:spid="_x0000_s1959" o:spt="202" type="#_x0000_t202" style="position:absolute;left:3687;top:805;height:191;width:3077;" filled="f" stroked="f" coordsize="21600,21600">
              <v:path/>
              <v:fill on="f" focussize="0,0"/>
              <v:stroke on="f" joinstyle="miter"/>
              <v:imagedata o:title=""/>
              <o:lock v:ext="edit"/>
              <v:textbox inset="0mm,0mm,0mm,0mm">
                <w:txbxContent>
                  <w:p>
                    <w:pPr>
                      <w:tabs>
                        <w:tab w:val="left" w:pos="735"/>
                      </w:tabs>
                      <w:spacing w:before="0" w:line="190" w:lineRule="exact"/>
                      <w:ind w:left="0" w:right="0" w:firstLine="0"/>
                      <w:jc w:val="left"/>
                      <w:rPr>
                        <w:sz w:val="18"/>
                      </w:rPr>
                    </w:pPr>
                    <w:r>
                      <w:rPr>
                        <w:sz w:val="18"/>
                      </w:rPr>
                      <w:t>keep</w:t>
                    </w:r>
                    <w:r>
                      <w:rPr>
                        <w:spacing w:val="-5"/>
                        <w:sz w:val="18"/>
                      </w:rPr>
                      <w:t xml:space="preserve"> </w:t>
                    </w:r>
                    <w:r>
                      <w:rPr>
                        <w:spacing w:val="-10"/>
                        <w:sz w:val="18"/>
                      </w:rPr>
                      <w:t>y</w:t>
                    </w:r>
                    <w:r>
                      <w:rPr>
                        <w:sz w:val="18"/>
                      </w:rPr>
                      <w:tab/>
                    </w:r>
                    <w:r>
                      <w:rPr>
                        <w:sz w:val="18"/>
                      </w:rPr>
                      <w:t>0x080483c6</w:t>
                    </w:r>
                    <w:r>
                      <w:rPr>
                        <w:spacing w:val="-5"/>
                        <w:sz w:val="18"/>
                      </w:rPr>
                      <w:t xml:space="preserve"> </w:t>
                    </w:r>
                    <w:r>
                      <w:rPr>
                        <w:sz w:val="18"/>
                      </w:rPr>
                      <w:t>in</w:t>
                    </w:r>
                    <w:r>
                      <w:rPr>
                        <w:spacing w:val="-5"/>
                        <w:sz w:val="18"/>
                      </w:rPr>
                      <w:t xml:space="preserve"> </w:t>
                    </w:r>
                    <w:r>
                      <w:rPr>
                        <w:sz w:val="18"/>
                      </w:rPr>
                      <w:t>main</w:t>
                    </w:r>
                    <w:r>
                      <w:rPr>
                        <w:spacing w:val="-4"/>
                        <w:sz w:val="18"/>
                      </w:rPr>
                      <w:t xml:space="preserve"> </w:t>
                    </w:r>
                    <w:r>
                      <w:rPr>
                        <w:sz w:val="18"/>
                      </w:rPr>
                      <w:t>at</w:t>
                    </w:r>
                    <w:r>
                      <w:rPr>
                        <w:spacing w:val="-4"/>
                        <w:sz w:val="18"/>
                      </w:rPr>
                      <w:t xml:space="preserve"> </w:t>
                    </w:r>
                    <w:r>
                      <w:rPr>
                        <w:spacing w:val="-2"/>
                        <w:sz w:val="18"/>
                      </w:rPr>
                      <w:t>test.c:5</w:t>
                    </w:r>
                  </w:p>
                </w:txbxContent>
              </v:textbox>
            </v:shape>
            <v:shape id="docshape924" o:spid="_x0000_s1960" o:spt="202" type="#_x0000_t202" style="position:absolute;left:2160;top:1026;height:848;width:2806;" filled="f" stroked="f" coordsize="21600,21600">
              <v:path/>
              <v:fill on="f" focussize="0,0"/>
              <v:stroke on="f" joinstyle="miter"/>
              <v:imagedata o:title=""/>
              <o:lock v:ext="edit"/>
              <v:textbox inset="0mm,0mm,0mm,0mm">
                <w:txbxContent>
                  <w:p>
                    <w:pPr>
                      <w:spacing w:before="0" w:line="204" w:lineRule="exact"/>
                      <w:ind w:left="557" w:right="0" w:firstLine="0"/>
                      <w:jc w:val="left"/>
                      <w:rPr>
                        <w:sz w:val="18"/>
                      </w:rPr>
                    </w:pPr>
                    <w:r>
                      <w:rPr>
                        <w:sz w:val="18"/>
                      </w:rPr>
                      <w:t>breakpoint</w:t>
                    </w:r>
                    <w:r>
                      <w:rPr>
                        <w:spacing w:val="-5"/>
                        <w:sz w:val="18"/>
                      </w:rPr>
                      <w:t xml:space="preserve"> </w:t>
                    </w:r>
                    <w:r>
                      <w:rPr>
                        <w:sz w:val="18"/>
                      </w:rPr>
                      <w:t>already</w:t>
                    </w:r>
                    <w:r>
                      <w:rPr>
                        <w:spacing w:val="-5"/>
                        <w:sz w:val="18"/>
                      </w:rPr>
                      <w:t xml:space="preserve"> </w:t>
                    </w:r>
                    <w:r>
                      <w:rPr>
                        <w:sz w:val="18"/>
                      </w:rPr>
                      <w:t>hit</w:t>
                    </w:r>
                    <w:r>
                      <w:rPr>
                        <w:spacing w:val="-4"/>
                        <w:sz w:val="18"/>
                      </w:rPr>
                      <w:t xml:space="preserve"> </w:t>
                    </w:r>
                    <w:r>
                      <w:rPr>
                        <w:sz w:val="18"/>
                      </w:rPr>
                      <w:t>1</w:t>
                    </w:r>
                    <w:r>
                      <w:rPr>
                        <w:spacing w:val="-5"/>
                        <w:sz w:val="18"/>
                      </w:rPr>
                      <w:t xml:space="preserve"> </w:t>
                    </w:r>
                    <w:r>
                      <w:rPr>
                        <w:spacing w:val="-4"/>
                        <w:sz w:val="18"/>
                      </w:rPr>
                      <w:t>time</w:t>
                    </w:r>
                  </w:p>
                  <w:p>
                    <w:pPr>
                      <w:tabs>
                        <w:tab w:val="left" w:pos="324"/>
                        <w:tab w:val="left" w:pos="2330"/>
                      </w:tabs>
                      <w:spacing w:before="8" w:line="194" w:lineRule="auto"/>
                      <w:ind w:left="557" w:right="18" w:hanging="558"/>
                      <w:jc w:val="left"/>
                      <w:rPr>
                        <w:sz w:val="18"/>
                      </w:rPr>
                    </w:pPr>
                    <w:r>
                      <w:rPr>
                        <w:spacing w:val="-10"/>
                        <w:sz w:val="18"/>
                      </w:rPr>
                      <w:t>4</w:t>
                    </w:r>
                    <w:r>
                      <w:rPr>
                        <w:sz w:val="18"/>
                      </w:rPr>
                      <w:tab/>
                    </w:r>
                    <w:r>
                      <w:rPr>
                        <w:sz w:val="18"/>
                      </w:rPr>
                      <w:t>hw watchpoint</w:t>
                    </w:r>
                    <w:r>
                      <w:rPr>
                        <w:spacing w:val="80"/>
                        <w:sz w:val="18"/>
                      </w:rPr>
                      <w:t xml:space="preserve"> </w:t>
                    </w:r>
                    <w:r>
                      <w:rPr>
                        <w:sz w:val="18"/>
                      </w:rPr>
                      <w:t>keep y</w:t>
                    </w:r>
                    <w:r>
                      <w:rPr>
                        <w:sz w:val="18"/>
                      </w:rPr>
                      <w:tab/>
                    </w:r>
                    <w:r>
                      <w:rPr>
                        <w:spacing w:val="-10"/>
                        <w:sz w:val="18"/>
                      </w:rPr>
                      <w:t>x</w:t>
                    </w:r>
                    <w:r>
                      <w:rPr>
                        <w:sz w:val="18"/>
                      </w:rPr>
                      <w:t xml:space="preserve"> breakpoint</w:t>
                    </w:r>
                    <w:r>
                      <w:rPr>
                        <w:spacing w:val="-9"/>
                        <w:sz w:val="18"/>
                      </w:rPr>
                      <w:t xml:space="preserve"> </w:t>
                    </w:r>
                    <w:r>
                      <w:rPr>
                        <w:sz w:val="18"/>
                      </w:rPr>
                      <w:t>already</w:t>
                    </w:r>
                    <w:r>
                      <w:rPr>
                        <w:spacing w:val="-10"/>
                        <w:sz w:val="18"/>
                      </w:rPr>
                      <w:t xml:space="preserve"> </w:t>
                    </w:r>
                    <w:r>
                      <w:rPr>
                        <w:sz w:val="18"/>
                      </w:rPr>
                      <w:t>hit</w:t>
                    </w:r>
                    <w:r>
                      <w:rPr>
                        <w:spacing w:val="-9"/>
                        <w:sz w:val="18"/>
                      </w:rPr>
                      <w:t xml:space="preserve"> </w:t>
                    </w:r>
                    <w:r>
                      <w:rPr>
                        <w:sz w:val="18"/>
                      </w:rPr>
                      <w:t>1</w:t>
                    </w:r>
                    <w:r>
                      <w:rPr>
                        <w:spacing w:val="-10"/>
                        <w:sz w:val="18"/>
                      </w:rPr>
                      <w:t xml:space="preserve"> </w:t>
                    </w:r>
                    <w:r>
                      <w:rPr>
                        <w:sz w:val="18"/>
                      </w:rPr>
                      <w:t>time</w:t>
                    </w:r>
                  </w:p>
                  <w:p>
                    <w:pPr>
                      <w:spacing w:before="0" w:line="197" w:lineRule="exact"/>
                      <w:ind w:left="0" w:right="0" w:firstLine="0"/>
                      <w:jc w:val="left"/>
                      <w:rPr>
                        <w:sz w:val="18"/>
                      </w:rPr>
                    </w:pPr>
                    <w:r>
                      <w:rPr>
                        <w:sz w:val="18"/>
                      </w:rPr>
                      <w:t>(gdb)</w:t>
                    </w:r>
                    <w:r>
                      <w:rPr>
                        <w:spacing w:val="-5"/>
                        <w:sz w:val="18"/>
                      </w:rPr>
                      <w:t xml:space="preserve"> </w:t>
                    </w:r>
                    <w:r>
                      <w:rPr>
                        <w:sz w:val="18"/>
                      </w:rPr>
                      <w:t>disable</w:t>
                    </w:r>
                    <w:r>
                      <w:rPr>
                        <w:spacing w:val="-5"/>
                        <w:sz w:val="18"/>
                      </w:rPr>
                      <w:t xml:space="preserve"> </w:t>
                    </w:r>
                    <w:r>
                      <w:rPr>
                        <w:spacing w:val="-10"/>
                        <w:sz w:val="18"/>
                      </w:rPr>
                      <w:t>4</w:t>
                    </w:r>
                  </w:p>
                </w:txbxContent>
              </v:textbox>
            </v:shape>
            <w10:wrap type="topAndBottom"/>
          </v:group>
        </w:pict>
      </w:r>
      <w:r>
        <w:rPr>
          <w:spacing w:val="-3"/>
        </w:rPr>
        <w:t>而对于观察点操作命令与断点操作命令相同，如下面的代码图所示。</w:t>
      </w:r>
    </w:p>
    <w:p>
      <w:pPr>
        <w:pStyle w:val="3"/>
        <w:spacing w:before="12"/>
        <w:rPr>
          <w:sz w:val="17"/>
        </w:rPr>
      </w:pPr>
    </w:p>
    <w:p>
      <w:pPr>
        <w:pStyle w:val="7"/>
        <w:numPr>
          <w:ilvl w:val="0"/>
          <w:numId w:val="3"/>
        </w:numPr>
        <w:tabs>
          <w:tab w:val="left" w:pos="1059"/>
          <w:tab w:val="left" w:pos="1060"/>
        </w:tabs>
        <w:spacing w:before="101" w:after="0" w:line="240" w:lineRule="auto"/>
        <w:ind w:left="1060" w:right="0" w:hanging="418"/>
        <w:jc w:val="left"/>
        <w:rPr>
          <w:rFonts w:ascii="Symbol" w:hAnsi="Symbol" w:eastAsia="Symbol"/>
          <w:sz w:val="21"/>
        </w:rPr>
      </w:pPr>
      <w:r>
        <w:rPr>
          <w:b/>
          <w:spacing w:val="-4"/>
          <w:w w:val="105"/>
          <w:sz w:val="20"/>
        </w:rPr>
        <w:t>运行程序命令</w:t>
      </w:r>
    </w:p>
    <w:p>
      <w:pPr>
        <w:pStyle w:val="3"/>
        <w:spacing w:before="27" w:line="314" w:lineRule="exact"/>
        <w:ind w:left="640"/>
      </w:pPr>
      <w:r>
        <w:rPr>
          <w:spacing w:val="-8"/>
        </w:rPr>
        <w:t xml:space="preserve">如果想让被调试的程序从头开始执行可以使用 </w:t>
      </w:r>
      <w:r>
        <w:rPr>
          <w:rFonts w:ascii="等线" w:hAnsi="等线" w:eastAsia="等线"/>
          <w:spacing w:val="-6"/>
        </w:rPr>
        <w:t>run</w:t>
      </w:r>
      <w:r>
        <w:rPr>
          <w:rFonts w:ascii="等线" w:hAnsi="等线" w:eastAsia="等线"/>
          <w:spacing w:val="13"/>
        </w:rPr>
        <w:t xml:space="preserve"> </w:t>
      </w:r>
      <w:r>
        <w:rPr>
          <w:spacing w:val="-2"/>
        </w:rPr>
        <w:t>命令，其缩写为“</w:t>
      </w:r>
      <w:r>
        <w:rPr>
          <w:rFonts w:ascii="等线" w:hAnsi="等线" w:eastAsia="等线"/>
          <w:spacing w:val="29"/>
        </w:rPr>
        <w:t>r</w:t>
      </w:r>
      <w:r>
        <w:rPr>
          <w:spacing w:val="-97"/>
        </w:rPr>
        <w:t>”。</w:t>
      </w:r>
    </w:p>
    <w:p>
      <w:pPr>
        <w:pStyle w:val="3"/>
        <w:spacing w:line="312" w:lineRule="exact"/>
        <w:ind w:left="640"/>
      </w:pPr>
      <w:r>
        <w:rPr>
          <w:spacing w:val="-6"/>
        </w:rPr>
        <w:t>如果程序执行时需要运行参数，可以使用“</w:t>
      </w:r>
      <w:r>
        <w:rPr>
          <w:rFonts w:ascii="等线" w:hAnsi="等线" w:eastAsia="等线"/>
          <w:spacing w:val="-6"/>
        </w:rPr>
        <w:t>set</w:t>
      </w:r>
      <w:r>
        <w:rPr>
          <w:rFonts w:ascii="等线" w:hAnsi="等线" w:eastAsia="等线"/>
          <w:spacing w:val="-1"/>
        </w:rPr>
        <w:t xml:space="preserve"> </w:t>
      </w:r>
      <w:r>
        <w:rPr>
          <w:rFonts w:ascii="等线" w:hAnsi="等线" w:eastAsia="等线"/>
          <w:spacing w:val="-6"/>
        </w:rPr>
        <w:t>args</w:t>
      </w:r>
      <w:r>
        <w:rPr>
          <w:spacing w:val="-7"/>
        </w:rPr>
        <w:t>”设置程序启动运行的参数。例如，</w:t>
      </w:r>
    </w:p>
    <w:p>
      <w:pPr>
        <w:pStyle w:val="3"/>
        <w:spacing w:line="312" w:lineRule="exact"/>
        <w:ind w:left="220"/>
      </w:pPr>
      <w:r>
        <w:rPr>
          <w:rFonts w:ascii="等线" w:hAnsi="等线" w:eastAsia="等线"/>
          <w:spacing w:val="-4"/>
        </w:rPr>
        <w:t>set</w:t>
      </w:r>
      <w:r>
        <w:rPr>
          <w:rFonts w:ascii="等线" w:hAnsi="等线" w:eastAsia="等线"/>
          <w:spacing w:val="-8"/>
        </w:rPr>
        <w:t xml:space="preserve"> </w:t>
      </w:r>
      <w:r>
        <w:rPr>
          <w:rFonts w:ascii="等线" w:hAnsi="等线" w:eastAsia="等线"/>
          <w:spacing w:val="-4"/>
        </w:rPr>
        <w:t>args</w:t>
      </w:r>
      <w:r>
        <w:rPr>
          <w:rFonts w:ascii="等线" w:hAnsi="等线" w:eastAsia="等线"/>
          <w:spacing w:val="-7"/>
        </w:rPr>
        <w:t xml:space="preserve"> </w:t>
      </w:r>
      <w:r>
        <w:rPr>
          <w:rFonts w:ascii="等线" w:hAnsi="等线" w:eastAsia="等线"/>
          <w:spacing w:val="-4"/>
        </w:rPr>
        <w:t>8181</w:t>
      </w:r>
      <w:r>
        <w:rPr>
          <w:rFonts w:ascii="等线" w:hAnsi="等线" w:eastAsia="等线"/>
          <w:spacing w:val="35"/>
        </w:rPr>
        <w:t xml:space="preserve"> </w:t>
      </w:r>
      <w:r>
        <w:rPr>
          <w:spacing w:val="2"/>
        </w:rPr>
        <w:t>“</w:t>
      </w:r>
      <w:r>
        <w:rPr>
          <w:rFonts w:ascii="等线" w:hAnsi="等线" w:eastAsia="等线"/>
          <w:spacing w:val="3"/>
        </w:rPr>
        <w:t>/home/nwebdir</w:t>
      </w:r>
      <w:r>
        <w:rPr>
          <w:spacing w:val="-110"/>
        </w:rPr>
        <w:t>”。</w:t>
      </w:r>
    </w:p>
    <w:p>
      <w:pPr>
        <w:pStyle w:val="3"/>
        <w:spacing w:line="249" w:lineRule="auto"/>
        <w:ind w:left="220" w:right="316" w:firstLine="420"/>
      </w:pPr>
      <w:r>
        <w:rPr>
          <w:spacing w:val="-8"/>
        </w:rPr>
        <w:t xml:space="preserve">在程序被中断后，如果想让程序继续运行，可以使用 </w:t>
      </w:r>
      <w:r>
        <w:rPr>
          <w:rFonts w:ascii="等线" w:hAnsi="等线" w:eastAsia="等线"/>
          <w:spacing w:val="-6"/>
        </w:rPr>
        <w:t>continue</w:t>
      </w:r>
      <w:r>
        <w:rPr>
          <w:rFonts w:ascii="等线" w:hAnsi="等线" w:eastAsia="等线"/>
          <w:spacing w:val="-9"/>
        </w:rPr>
        <w:t xml:space="preserve"> </w:t>
      </w:r>
      <w:r>
        <w:rPr>
          <w:spacing w:val="-1"/>
        </w:rPr>
        <w:t>命令，其缩写“</w:t>
      </w:r>
      <w:r>
        <w:rPr>
          <w:rFonts w:ascii="等线" w:hAnsi="等线" w:eastAsia="等线"/>
          <w:spacing w:val="29"/>
        </w:rPr>
        <w:t>c</w:t>
      </w:r>
      <w:r>
        <w:rPr>
          <w:spacing w:val="-24"/>
        </w:rPr>
        <w:t>”。此命</w:t>
      </w:r>
      <w:r>
        <w:rPr>
          <w:spacing w:val="-2"/>
        </w:rPr>
        <w:t>令将使得程序运行到下一个断点或直到观察点变量发生变化。</w:t>
      </w:r>
    </w:p>
    <w:p>
      <w:pPr>
        <w:pStyle w:val="7"/>
        <w:numPr>
          <w:ilvl w:val="0"/>
          <w:numId w:val="3"/>
        </w:numPr>
        <w:tabs>
          <w:tab w:val="left" w:pos="1059"/>
          <w:tab w:val="left" w:pos="1060"/>
        </w:tabs>
        <w:spacing w:before="31" w:after="0" w:line="240" w:lineRule="auto"/>
        <w:ind w:left="1060" w:right="0" w:hanging="418"/>
        <w:jc w:val="left"/>
        <w:rPr>
          <w:rFonts w:ascii="Symbol" w:hAnsi="Symbol" w:eastAsia="Symbol"/>
          <w:sz w:val="21"/>
        </w:rPr>
      </w:pPr>
      <w:r>
        <w:rPr>
          <w:b/>
          <w:spacing w:val="-4"/>
          <w:w w:val="105"/>
          <w:sz w:val="20"/>
        </w:rPr>
        <w:t>单步运行命令</w:t>
      </w:r>
    </w:p>
    <w:p>
      <w:pPr>
        <w:pStyle w:val="3"/>
        <w:spacing w:before="27" w:line="249" w:lineRule="auto"/>
        <w:ind w:left="220" w:right="317" w:firstLine="420"/>
      </w:pPr>
      <w:r>
        <w:rPr>
          <w:spacing w:val="-4"/>
        </w:rPr>
        <w:t xml:space="preserve">如果想让程序单步执行，则可以使用 </w:t>
      </w:r>
      <w:r>
        <w:rPr>
          <w:rFonts w:ascii="等线" w:hAnsi="等线" w:eastAsia="等线"/>
          <w:spacing w:val="-2"/>
        </w:rPr>
        <w:t>step</w:t>
      </w:r>
      <w:r>
        <w:rPr>
          <w:rFonts w:ascii="等线" w:hAnsi="等线" w:eastAsia="等线"/>
          <w:spacing w:val="-3"/>
        </w:rPr>
        <w:t xml:space="preserve"> </w:t>
      </w:r>
      <w:r>
        <w:rPr>
          <w:spacing w:val="2"/>
        </w:rPr>
        <w:t>命令，其缩写为“</w:t>
      </w:r>
      <w:r>
        <w:rPr>
          <w:rFonts w:ascii="等线" w:hAnsi="等线" w:eastAsia="等线"/>
          <w:spacing w:val="33"/>
        </w:rPr>
        <w:t>s</w:t>
      </w:r>
      <w:r>
        <w:rPr>
          <w:spacing w:val="-11"/>
        </w:rPr>
        <w:t>”。当程序单步运行到函</w:t>
      </w:r>
      <w:r>
        <w:rPr>
          <w:spacing w:val="-2"/>
        </w:rPr>
        <w:t>数时，将进入函数的内部。</w:t>
      </w:r>
    </w:p>
    <w:p>
      <w:pPr>
        <w:pStyle w:val="3"/>
        <w:spacing w:before="16" w:line="249" w:lineRule="auto"/>
        <w:ind w:left="220" w:right="317" w:firstLine="420"/>
      </w:pPr>
      <w:r>
        <w:rPr>
          <w:spacing w:val="-6"/>
        </w:rPr>
        <w:t>“</w:t>
      </w:r>
      <w:r>
        <w:rPr>
          <w:rFonts w:ascii="等线" w:hAnsi="等线" w:eastAsia="等线"/>
          <w:spacing w:val="-6"/>
        </w:rPr>
        <w:t>next</w:t>
      </w:r>
      <w:r>
        <w:rPr>
          <w:spacing w:val="-4"/>
        </w:rPr>
        <w:t>”同样使程序单步执行，其缩写为“</w:t>
      </w:r>
      <w:r>
        <w:rPr>
          <w:rFonts w:ascii="等线" w:hAnsi="等线" w:eastAsia="等线"/>
          <w:spacing w:val="29"/>
        </w:rPr>
        <w:t>n</w:t>
      </w:r>
      <w:r>
        <w:rPr>
          <w:spacing w:val="-15"/>
        </w:rPr>
        <w:t>”。但是当程序运行到函数时，使用此命令</w:t>
      </w:r>
      <w:r>
        <w:rPr>
          <w:spacing w:val="-2"/>
        </w:rPr>
        <w:t>并不会让调试器进入函数，而是执行该函数，并跳到下一行。</w:t>
      </w:r>
    </w:p>
    <w:p>
      <w:pPr>
        <w:pStyle w:val="3"/>
        <w:spacing w:before="17" w:line="237" w:lineRule="auto"/>
        <w:ind w:left="640" w:right="1402"/>
      </w:pPr>
      <w:r>
        <w:rPr>
          <w:spacing w:val="-2"/>
        </w:rPr>
        <w:t>“</w:t>
      </w:r>
      <w:r>
        <w:rPr>
          <w:rFonts w:ascii="等线" w:hAnsi="等线" w:eastAsia="等线"/>
          <w:spacing w:val="-2"/>
        </w:rPr>
        <w:t>finish</w:t>
      </w:r>
      <w:r>
        <w:rPr>
          <w:spacing w:val="-2"/>
        </w:rPr>
        <w:t>”命令将继续运行程序，直到当前函数运行完毕并返回。</w:t>
      </w:r>
      <w:r>
        <w:rPr>
          <w:spacing w:val="80"/>
          <w:w w:val="150"/>
        </w:rPr>
        <w:t xml:space="preserve">  </w:t>
      </w:r>
      <w:r>
        <w:rPr>
          <w:spacing w:val="-2"/>
        </w:rPr>
        <w:t>“</w:t>
      </w:r>
      <w:r>
        <w:rPr>
          <w:rFonts w:ascii="等线" w:hAnsi="等线" w:eastAsia="等线"/>
          <w:spacing w:val="-2"/>
        </w:rPr>
        <w:t>si</w:t>
      </w:r>
      <w:r>
        <w:rPr>
          <w:spacing w:val="-2"/>
        </w:rPr>
        <w:t>”和“</w:t>
      </w:r>
      <w:r>
        <w:rPr>
          <w:rFonts w:ascii="等线" w:hAnsi="等线" w:eastAsia="等线"/>
          <w:spacing w:val="-2"/>
        </w:rPr>
        <w:t>ni</w:t>
      </w:r>
      <w:r>
        <w:rPr>
          <w:spacing w:val="-2"/>
        </w:rPr>
        <w:t>”命令与“</w:t>
      </w:r>
      <w:r>
        <w:rPr>
          <w:rFonts w:ascii="等线" w:hAnsi="等线" w:eastAsia="等线"/>
          <w:spacing w:val="-2"/>
        </w:rPr>
        <w:t>s</w:t>
      </w:r>
      <w:r>
        <w:rPr>
          <w:spacing w:val="-2"/>
        </w:rPr>
        <w:t>”和“</w:t>
      </w:r>
      <w:r>
        <w:rPr>
          <w:rFonts w:ascii="等线" w:hAnsi="等线" w:eastAsia="等线"/>
          <w:spacing w:val="-2"/>
        </w:rPr>
        <w:t>n</w:t>
      </w:r>
      <w:r>
        <w:rPr>
          <w:spacing w:val="-2"/>
        </w:rPr>
        <w:t>”类似，只不过它们作用于汇编指令上。</w:t>
      </w:r>
    </w:p>
    <w:p>
      <w:pPr>
        <w:pStyle w:val="7"/>
        <w:numPr>
          <w:ilvl w:val="0"/>
          <w:numId w:val="3"/>
        </w:numPr>
        <w:tabs>
          <w:tab w:val="left" w:pos="1059"/>
          <w:tab w:val="left" w:pos="1060"/>
        </w:tabs>
        <w:spacing w:before="13" w:after="0" w:line="240" w:lineRule="auto"/>
        <w:ind w:left="1060" w:right="0" w:hanging="418"/>
        <w:jc w:val="left"/>
        <w:rPr>
          <w:rFonts w:ascii="Symbol" w:hAnsi="Symbol" w:eastAsia="Symbol"/>
          <w:sz w:val="21"/>
        </w:rPr>
      </w:pPr>
      <w:r>
        <w:rPr>
          <w:b/>
          <w:sz w:val="20"/>
        </w:rPr>
        <w:t>backtrace</w:t>
      </w:r>
      <w:r>
        <w:rPr>
          <w:b/>
          <w:spacing w:val="-2"/>
          <w:sz w:val="20"/>
        </w:rPr>
        <w:t xml:space="preserve"> 命</w:t>
      </w:r>
      <w:r>
        <w:rPr>
          <w:b/>
          <w:spacing w:val="-10"/>
          <w:sz w:val="20"/>
        </w:rPr>
        <w:t>令</w:t>
      </w:r>
    </w:p>
    <w:p>
      <w:pPr>
        <w:pStyle w:val="3"/>
        <w:spacing w:before="27"/>
        <w:ind w:left="640"/>
      </w:pPr>
      <w:r>
        <w:rPr>
          <w:spacing w:val="-5"/>
        </w:rPr>
        <w:t>用于打印当前函数调用栈的所有信息，其缩写为“</w:t>
      </w:r>
      <w:r>
        <w:rPr>
          <w:rFonts w:ascii="等线" w:hAnsi="等线" w:eastAsia="等线"/>
          <w:spacing w:val="20"/>
        </w:rPr>
        <w:t>bt</w:t>
      </w:r>
      <w:r>
        <w:rPr>
          <w:spacing w:val="-102"/>
        </w:rPr>
        <w:t>”。</w:t>
      </w:r>
    </w:p>
    <w:p>
      <w:pPr>
        <w:pStyle w:val="7"/>
        <w:numPr>
          <w:ilvl w:val="0"/>
          <w:numId w:val="3"/>
        </w:numPr>
        <w:tabs>
          <w:tab w:val="left" w:pos="1059"/>
          <w:tab w:val="left" w:pos="1060"/>
        </w:tabs>
        <w:spacing w:before="13" w:after="0" w:line="240" w:lineRule="auto"/>
        <w:ind w:left="1060" w:right="0" w:hanging="418"/>
        <w:jc w:val="left"/>
        <w:rPr>
          <w:rFonts w:ascii="Symbol" w:hAnsi="Symbol" w:eastAsia="Symbol"/>
          <w:sz w:val="21"/>
        </w:rPr>
      </w:pPr>
      <w:r>
        <w:rPr>
          <w:b/>
          <w:spacing w:val="-5"/>
          <w:w w:val="105"/>
          <w:sz w:val="20"/>
        </w:rPr>
        <w:t>帧命令</w:t>
      </w:r>
    </w:p>
    <w:p>
      <w:pPr>
        <w:pStyle w:val="3"/>
        <w:spacing w:before="28" w:line="314" w:lineRule="exact"/>
        <w:ind w:left="640"/>
      </w:pPr>
      <w:r>
        <w:rPr>
          <w:spacing w:val="-6"/>
        </w:rPr>
        <w:t>“</w:t>
      </w:r>
      <w:r>
        <w:rPr>
          <w:rFonts w:ascii="等线" w:hAnsi="等线" w:eastAsia="等线"/>
          <w:spacing w:val="-6"/>
        </w:rPr>
        <w:t>frame</w:t>
      </w:r>
      <w:r>
        <w:rPr>
          <w:spacing w:val="-5"/>
        </w:rPr>
        <w:t>”命令用于查看当前栈层的信息，其缩写为“</w:t>
      </w:r>
      <w:r>
        <w:rPr>
          <w:rFonts w:ascii="等线" w:hAnsi="等线" w:eastAsia="等线"/>
          <w:spacing w:val="29"/>
        </w:rPr>
        <w:t>f</w:t>
      </w:r>
      <w:r>
        <w:rPr>
          <w:spacing w:val="-97"/>
        </w:rPr>
        <w:t>”。</w:t>
      </w:r>
    </w:p>
    <w:p>
      <w:pPr>
        <w:pStyle w:val="3"/>
        <w:spacing w:line="314" w:lineRule="exact"/>
        <w:ind w:left="640"/>
      </w:pPr>
      <w:r>
        <w:rPr>
          <w:spacing w:val="-2"/>
        </w:rPr>
        <w:t>“</w:t>
      </w:r>
      <w:r>
        <w:rPr>
          <w:rFonts w:ascii="等线" w:hAnsi="等线" w:eastAsia="等线"/>
          <w:spacing w:val="-2"/>
        </w:rPr>
        <w:t>frame</w:t>
      </w:r>
      <w:r>
        <w:rPr>
          <w:rFonts w:ascii="等线" w:hAnsi="等线" w:eastAsia="等线"/>
          <w:spacing w:val="2"/>
        </w:rPr>
        <w:t xml:space="preserve"> </w:t>
      </w:r>
      <w:r>
        <w:rPr>
          <w:rFonts w:ascii="等线" w:hAnsi="等线" w:eastAsia="等线"/>
          <w:spacing w:val="-2"/>
        </w:rPr>
        <w:t>n</w:t>
      </w:r>
      <w:r>
        <w:rPr>
          <w:spacing w:val="-7"/>
        </w:rPr>
        <w:t xml:space="preserve">”将程序运行栈切换到 </w:t>
      </w:r>
      <w:r>
        <w:rPr>
          <w:rFonts w:ascii="等线" w:hAnsi="等线" w:eastAsia="等线"/>
          <w:spacing w:val="-2"/>
        </w:rPr>
        <w:t>n</w:t>
      </w:r>
      <w:r>
        <w:rPr>
          <w:spacing w:val="-15"/>
        </w:rPr>
        <w:t xml:space="preserve">。其中 </w:t>
      </w:r>
      <w:r>
        <w:rPr>
          <w:rFonts w:ascii="等线" w:hAnsi="等线" w:eastAsia="等线"/>
          <w:spacing w:val="-2"/>
        </w:rPr>
        <w:t>n</w:t>
      </w:r>
      <w:r>
        <w:rPr>
          <w:rFonts w:ascii="等线" w:hAnsi="等线" w:eastAsia="等线"/>
          <w:spacing w:val="-3"/>
        </w:rPr>
        <w:t xml:space="preserve"> </w:t>
      </w:r>
      <w:r>
        <w:rPr>
          <w:spacing w:val="-2"/>
        </w:rPr>
        <w:t>是栈中层次编号，</w:t>
      </w:r>
      <w:r>
        <w:rPr>
          <w:rFonts w:ascii="等线" w:hAnsi="等线" w:eastAsia="等线"/>
          <w:spacing w:val="-2"/>
        </w:rPr>
        <w:t xml:space="preserve">0 </w:t>
      </w:r>
      <w:r>
        <w:rPr>
          <w:spacing w:val="-4"/>
        </w:rPr>
        <w:t>表示栈顶。</w:t>
      </w:r>
    </w:p>
    <w:p>
      <w:pPr>
        <w:pStyle w:val="7"/>
        <w:numPr>
          <w:ilvl w:val="0"/>
          <w:numId w:val="3"/>
        </w:numPr>
        <w:tabs>
          <w:tab w:val="left" w:pos="1059"/>
          <w:tab w:val="left" w:pos="1060"/>
        </w:tabs>
        <w:spacing w:before="13" w:after="0" w:line="240" w:lineRule="auto"/>
        <w:ind w:left="1060" w:right="0" w:hanging="418"/>
        <w:jc w:val="left"/>
        <w:rPr>
          <w:rFonts w:ascii="Symbol" w:hAnsi="Symbol" w:eastAsia="Symbol"/>
          <w:sz w:val="21"/>
        </w:rPr>
      </w:pPr>
      <w:r>
        <w:rPr>
          <w:b/>
          <w:spacing w:val="-4"/>
          <w:w w:val="105"/>
          <w:sz w:val="20"/>
        </w:rPr>
        <w:t>查看运行数据</w:t>
      </w:r>
    </w:p>
    <w:p>
      <w:pPr>
        <w:pStyle w:val="3"/>
        <w:spacing w:before="27" w:line="314" w:lineRule="exact"/>
        <w:ind w:left="640"/>
      </w:pPr>
      <w:r>
        <w:rPr>
          <w:spacing w:val="-4"/>
        </w:rPr>
        <w:t>“</w:t>
      </w:r>
      <w:r>
        <w:rPr>
          <w:rFonts w:ascii="等线" w:hAnsi="等线" w:eastAsia="等线"/>
          <w:spacing w:val="-4"/>
        </w:rPr>
        <w:t>print</w:t>
      </w:r>
      <w:r>
        <w:rPr>
          <w:rFonts w:ascii="等线" w:hAnsi="等线" w:eastAsia="等线"/>
          <w:spacing w:val="-12"/>
        </w:rPr>
        <w:t xml:space="preserve"> </w:t>
      </w:r>
      <w:r>
        <w:rPr>
          <w:rFonts w:ascii="等线" w:hAnsi="等线" w:eastAsia="等线"/>
          <w:spacing w:val="-4"/>
        </w:rPr>
        <w:t>expr</w:t>
      </w:r>
      <w:r>
        <w:rPr>
          <w:spacing w:val="-9"/>
        </w:rPr>
        <w:t xml:space="preserve">”命令用于显示指定变量 </w:t>
      </w:r>
      <w:r>
        <w:rPr>
          <w:rFonts w:ascii="等线" w:hAnsi="等线" w:eastAsia="等线"/>
          <w:spacing w:val="-4"/>
        </w:rPr>
        <w:t>expr</w:t>
      </w:r>
      <w:r>
        <w:rPr>
          <w:rFonts w:ascii="等线" w:hAnsi="等线" w:eastAsia="等线"/>
          <w:spacing w:val="-10"/>
        </w:rPr>
        <w:t xml:space="preserve"> </w:t>
      </w:r>
      <w:r>
        <w:rPr>
          <w:spacing w:val="-1"/>
        </w:rPr>
        <w:t>的数值，其缩写为“</w:t>
      </w:r>
      <w:r>
        <w:rPr>
          <w:rFonts w:ascii="等线" w:hAnsi="等线" w:eastAsia="等线"/>
          <w:spacing w:val="31"/>
        </w:rPr>
        <w:t>p</w:t>
      </w:r>
      <w:r>
        <w:rPr>
          <w:spacing w:val="-96"/>
        </w:rPr>
        <w:t>”。</w:t>
      </w:r>
    </w:p>
    <w:p>
      <w:pPr>
        <w:pStyle w:val="3"/>
        <w:spacing w:line="249" w:lineRule="auto"/>
        <w:ind w:left="220" w:right="317" w:firstLine="420"/>
      </w:pPr>
      <w:r>
        <w:rPr>
          <w:spacing w:val="-2"/>
        </w:rPr>
        <w:t>“</w:t>
      </w:r>
      <w:r>
        <w:rPr>
          <w:rFonts w:ascii="等线" w:hAnsi="等线" w:eastAsia="等线"/>
          <w:spacing w:val="-2"/>
        </w:rPr>
        <w:t>print file::variable</w:t>
      </w:r>
      <w:r>
        <w:rPr>
          <w:spacing w:val="-2"/>
        </w:rPr>
        <w:t>”或“</w:t>
      </w:r>
      <w:r>
        <w:rPr>
          <w:rFonts w:ascii="等线" w:hAnsi="等线" w:eastAsia="等线"/>
          <w:spacing w:val="-2"/>
        </w:rPr>
        <w:t>print function::variable</w:t>
      </w:r>
      <w:r>
        <w:rPr>
          <w:spacing w:val="-2"/>
        </w:rPr>
        <w:t>”可以用来显示指定文件或函数中的变</w:t>
      </w:r>
      <w:r>
        <w:rPr>
          <w:spacing w:val="-4"/>
        </w:rPr>
        <w:t>量值。</w:t>
      </w:r>
    </w:p>
    <w:p>
      <w:pPr>
        <w:spacing w:after="0" w:line="249" w:lineRule="auto"/>
        <w:sectPr>
          <w:pgSz w:w="11900" w:h="16840"/>
          <w:pgMar w:top="1400" w:right="1480" w:bottom="280" w:left="1580" w:header="720" w:footer="720" w:gutter="0"/>
          <w:cols w:space="720" w:num="1"/>
        </w:sectPr>
      </w:pPr>
    </w:p>
    <w:p>
      <w:pPr>
        <w:pStyle w:val="3"/>
        <w:spacing w:before="51" w:line="244" w:lineRule="auto"/>
        <w:ind w:left="220" w:right="318" w:firstLine="420"/>
        <w:jc w:val="both"/>
      </w:pPr>
      <w:r>
        <w:t>“</w:t>
      </w:r>
      <w:r>
        <w:rPr>
          <w:rFonts w:ascii="等线" w:hAnsi="等线" w:eastAsia="等线"/>
        </w:rPr>
        <w:t>print</w:t>
      </w:r>
      <w:r>
        <w:rPr>
          <w:rFonts w:ascii="等线" w:hAnsi="等线" w:eastAsia="等线"/>
          <w:spacing w:val="10"/>
        </w:rPr>
        <w:t xml:space="preserve"> </w:t>
      </w:r>
      <w:r>
        <w:rPr>
          <w:rFonts w:ascii="等线" w:hAnsi="等线" w:eastAsia="等线"/>
        </w:rPr>
        <w:t>address@len</w:t>
      </w:r>
      <w:r>
        <w:rPr>
          <w:spacing w:val="-5"/>
        </w:rPr>
        <w:t xml:space="preserve">” 用来显示数组内指定长度内的数值，其 </w:t>
      </w:r>
      <w:r>
        <w:rPr>
          <w:rFonts w:ascii="等线" w:hAnsi="等线" w:eastAsia="等线"/>
        </w:rPr>
        <w:t xml:space="preserve">address </w:t>
      </w:r>
      <w:r>
        <w:t>表示数组的首</w:t>
      </w:r>
      <w:r>
        <w:rPr>
          <w:spacing w:val="-4"/>
        </w:rPr>
        <w:t>地址，</w:t>
      </w:r>
      <w:r>
        <w:rPr>
          <w:rFonts w:ascii="等线" w:hAnsi="等线" w:eastAsia="等线"/>
          <w:spacing w:val="-4"/>
        </w:rPr>
        <w:t>len</w:t>
      </w:r>
      <w:r>
        <w:rPr>
          <w:rFonts w:ascii="等线" w:hAnsi="等线" w:eastAsia="等线"/>
          <w:spacing w:val="-11"/>
        </w:rPr>
        <w:t xml:space="preserve"> </w:t>
      </w:r>
      <w:r>
        <w:rPr>
          <w:spacing w:val="-10"/>
        </w:rPr>
        <w:t>表示要显示数据项的格式。例如，“</w:t>
      </w:r>
      <w:r>
        <w:rPr>
          <w:rFonts w:ascii="等线" w:hAnsi="等线" w:eastAsia="等线"/>
          <w:spacing w:val="11"/>
        </w:rPr>
        <w:t>prin</w:t>
      </w:r>
      <w:r>
        <w:rPr>
          <w:rFonts w:ascii="等线" w:hAnsi="等线" w:eastAsia="等线"/>
          <w:spacing w:val="12"/>
        </w:rPr>
        <w:t>t</w:t>
      </w:r>
      <w:r>
        <w:rPr>
          <w:rFonts w:ascii="等线" w:hAnsi="等线" w:eastAsia="等线"/>
          <w:spacing w:val="8"/>
        </w:rPr>
        <w:t xml:space="preserve"> </w:t>
      </w:r>
      <w:r>
        <w:rPr>
          <w:rFonts w:ascii="等线" w:hAnsi="等线" w:eastAsia="等线"/>
          <w:spacing w:val="-4"/>
        </w:rPr>
        <w:t>a@4</w:t>
      </w:r>
      <w:r>
        <w:rPr>
          <w:spacing w:val="-7"/>
        </w:rPr>
        <w:t xml:space="preserve">”用来显示数组 </w:t>
      </w:r>
      <w:r>
        <w:rPr>
          <w:rFonts w:ascii="等线" w:hAnsi="等线" w:eastAsia="等线"/>
          <w:spacing w:val="-4"/>
        </w:rPr>
        <w:t>a</w:t>
      </w:r>
      <w:r>
        <w:rPr>
          <w:rFonts w:ascii="等线" w:hAnsi="等线" w:eastAsia="等线"/>
        </w:rPr>
        <w:t xml:space="preserve"> </w:t>
      </w:r>
      <w:r>
        <w:rPr>
          <w:spacing w:val="-14"/>
        </w:rPr>
        <w:t xml:space="preserve">中 </w:t>
      </w:r>
      <w:r>
        <w:rPr>
          <w:rFonts w:ascii="等线" w:hAnsi="等线" w:eastAsia="等线"/>
          <w:spacing w:val="-4"/>
        </w:rPr>
        <w:t>4</w:t>
      </w:r>
      <w:r>
        <w:rPr>
          <w:rFonts w:ascii="等线" w:hAnsi="等线" w:eastAsia="等线"/>
        </w:rPr>
        <w:t xml:space="preserve"> </w:t>
      </w:r>
      <w:r>
        <w:rPr>
          <w:spacing w:val="-4"/>
        </w:rPr>
        <w:t>个数据项下的数值。</w:t>
      </w:r>
    </w:p>
    <w:p>
      <w:pPr>
        <w:pStyle w:val="3"/>
        <w:spacing w:before="17"/>
        <w:ind w:left="640"/>
      </w:pPr>
      <w:r>
        <w:rPr>
          <w:spacing w:val="-4"/>
        </w:rPr>
        <w:t>“</w:t>
      </w:r>
      <w:r>
        <w:rPr>
          <w:rFonts w:ascii="等线" w:hAnsi="等线" w:eastAsia="等线"/>
          <w:spacing w:val="-4"/>
        </w:rPr>
        <w:t>print</w:t>
      </w:r>
      <w:r>
        <w:rPr>
          <w:rFonts w:ascii="等线" w:hAnsi="等线" w:eastAsia="等线"/>
          <w:spacing w:val="1"/>
        </w:rPr>
        <w:t xml:space="preserve"> </w:t>
      </w:r>
      <w:r>
        <w:rPr>
          <w:rFonts w:ascii="等线" w:hAnsi="等线" w:eastAsia="等线"/>
          <w:spacing w:val="-4"/>
        </w:rPr>
        <w:t>$regiester</w:t>
      </w:r>
      <w:r>
        <w:rPr>
          <w:spacing w:val="-4"/>
        </w:rPr>
        <w:t>”用来显示寄存器中数值，例如“</w:t>
      </w:r>
      <w:r>
        <w:rPr>
          <w:rFonts w:ascii="等线" w:hAnsi="等线" w:eastAsia="等线"/>
          <w:spacing w:val="-4"/>
        </w:rPr>
        <w:t>print</w:t>
      </w:r>
      <w:r>
        <w:rPr>
          <w:rFonts w:ascii="等线" w:hAnsi="等线" w:eastAsia="等线"/>
          <w:spacing w:val="4"/>
        </w:rPr>
        <w:t xml:space="preserve"> </w:t>
      </w:r>
      <w:r>
        <w:rPr>
          <w:rFonts w:ascii="等线" w:hAnsi="等线" w:eastAsia="等线"/>
          <w:spacing w:val="-4"/>
        </w:rPr>
        <w:t>$pc</w:t>
      </w:r>
      <w:r>
        <w:rPr>
          <w:spacing w:val="-9"/>
        </w:rPr>
        <w:t xml:space="preserve">”显示当前 </w:t>
      </w:r>
      <w:r>
        <w:rPr>
          <w:rFonts w:ascii="等线" w:hAnsi="等线" w:eastAsia="等线"/>
          <w:spacing w:val="-4"/>
        </w:rPr>
        <w:t>pc</w:t>
      </w:r>
      <w:r>
        <w:rPr>
          <w:rFonts w:ascii="等线" w:hAnsi="等线" w:eastAsia="等线"/>
          <w:spacing w:val="17"/>
        </w:rPr>
        <w:t xml:space="preserve"> </w:t>
      </w:r>
      <w:r>
        <w:rPr>
          <w:spacing w:val="-6"/>
        </w:rPr>
        <w:t>寄存器中数</w:t>
      </w:r>
    </w:p>
    <w:p>
      <w:pPr>
        <w:pStyle w:val="3"/>
        <w:spacing w:before="14"/>
        <w:ind w:left="220"/>
      </w:pPr>
      <w:r>
        <w:rPr>
          <w:spacing w:val="-6"/>
        </w:rPr>
        <w:t>值。</w:t>
      </w:r>
    </w:p>
    <w:p>
      <w:pPr>
        <w:pStyle w:val="3"/>
        <w:spacing w:before="43"/>
        <w:ind w:left="640"/>
      </w:pPr>
      <w:r>
        <w:rPr>
          <w:spacing w:val="-3"/>
        </w:rPr>
        <w:t>在输出变量值时，可以指定输出变量的格式参数。其中，</w:t>
      </w:r>
    </w:p>
    <w:p>
      <w:pPr>
        <w:pStyle w:val="3"/>
        <w:spacing w:before="27" w:line="237" w:lineRule="auto"/>
        <w:ind w:left="640" w:right="5524"/>
      </w:pPr>
      <w:r>
        <w:rPr>
          <w:rFonts w:ascii="等线" w:eastAsia="等线"/>
        </w:rPr>
        <w:t>x</w:t>
      </w:r>
      <w:r>
        <w:rPr>
          <w:rFonts w:ascii="等线" w:eastAsia="等线"/>
          <w:spacing w:val="-15"/>
        </w:rPr>
        <w:t xml:space="preserve"> </w:t>
      </w:r>
      <w:r>
        <w:t xml:space="preserve">表示按十六进制显示变量； </w:t>
      </w:r>
      <w:r>
        <w:rPr>
          <w:rFonts w:ascii="等线" w:eastAsia="等线"/>
        </w:rPr>
        <w:t xml:space="preserve">d </w:t>
      </w:r>
      <w:r>
        <w:t>表示按十进制显示变量；</w:t>
      </w:r>
    </w:p>
    <w:p>
      <w:pPr>
        <w:pStyle w:val="3"/>
        <w:spacing w:line="237" w:lineRule="auto"/>
        <w:ind w:left="640" w:right="4451"/>
      </w:pPr>
      <w:r>
        <w:rPr>
          <w:rFonts w:ascii="等线" w:eastAsia="等线"/>
        </w:rPr>
        <w:t>u</w:t>
      </w:r>
      <w:r>
        <w:rPr>
          <w:rFonts w:ascii="等线" w:eastAsia="等线"/>
          <w:spacing w:val="-15"/>
        </w:rPr>
        <w:t xml:space="preserve"> </w:t>
      </w:r>
      <w:r>
        <w:t xml:space="preserve">表示按十六进制格式显示无符号整型； </w:t>
      </w:r>
      <w:r>
        <w:rPr>
          <w:rFonts w:ascii="等线" w:eastAsia="等线"/>
        </w:rPr>
        <w:t xml:space="preserve">o </w:t>
      </w:r>
      <w:r>
        <w:t>表示按八进制显示变量；</w:t>
      </w:r>
    </w:p>
    <w:p>
      <w:pPr>
        <w:pStyle w:val="3"/>
        <w:spacing w:line="310" w:lineRule="exact"/>
        <w:ind w:left="640"/>
      </w:pPr>
      <w:r>
        <w:rPr>
          <w:rFonts w:ascii="等线" w:eastAsia="等线"/>
          <w:spacing w:val="-2"/>
        </w:rPr>
        <w:t>t</w:t>
      </w:r>
      <w:r>
        <w:rPr>
          <w:rFonts w:ascii="等线" w:eastAsia="等线"/>
          <w:spacing w:val="1"/>
        </w:rPr>
        <w:t xml:space="preserve"> </w:t>
      </w:r>
      <w:r>
        <w:rPr>
          <w:spacing w:val="-3"/>
        </w:rPr>
        <w:t>表示按二进制格式显示变量；</w:t>
      </w:r>
    </w:p>
    <w:p>
      <w:pPr>
        <w:pStyle w:val="3"/>
        <w:spacing w:line="237" w:lineRule="auto"/>
        <w:ind w:left="640" w:right="5722"/>
        <w:rPr>
          <w:rFonts w:ascii="等线" w:eastAsia="等线"/>
        </w:rPr>
      </w:pPr>
      <w:r>
        <w:rPr>
          <w:rFonts w:ascii="等线" w:eastAsia="等线"/>
        </w:rPr>
        <w:t>a</w:t>
      </w:r>
      <w:r>
        <w:rPr>
          <w:rFonts w:ascii="等线" w:eastAsia="等线"/>
          <w:spacing w:val="-15"/>
        </w:rPr>
        <w:t xml:space="preserve"> </w:t>
      </w:r>
      <w:r>
        <w:t xml:space="preserve">表示打印一个内存地址； </w:t>
      </w:r>
      <w:r>
        <w:rPr>
          <w:rFonts w:ascii="等线" w:eastAsia="等线"/>
        </w:rPr>
        <w:t xml:space="preserve">c </w:t>
      </w:r>
      <w:r>
        <w:t>按字符格式显示变量</w:t>
      </w:r>
      <w:r>
        <w:rPr>
          <w:rFonts w:ascii="等线" w:eastAsia="等线"/>
        </w:rPr>
        <w:t>;</w:t>
      </w:r>
    </w:p>
    <w:p>
      <w:pPr>
        <w:pStyle w:val="3"/>
        <w:spacing w:line="310" w:lineRule="exact"/>
        <w:ind w:left="640"/>
      </w:pPr>
      <w:r>
        <w:rPr>
          <w:rFonts w:ascii="等线" w:eastAsia="等线"/>
          <w:spacing w:val="-2"/>
        </w:rPr>
        <w:t>f</w:t>
      </w:r>
      <w:r>
        <w:rPr>
          <w:rFonts w:ascii="等线" w:eastAsia="等线"/>
          <w:spacing w:val="-4"/>
        </w:rPr>
        <w:t xml:space="preserve"> </w:t>
      </w:r>
      <w:r>
        <w:rPr>
          <w:spacing w:val="-3"/>
        </w:rPr>
        <w:t>按浮点数格式显示变量。</w:t>
      </w:r>
    </w:p>
    <w:p>
      <w:pPr>
        <w:pStyle w:val="3"/>
        <w:spacing w:line="314" w:lineRule="exact"/>
        <w:ind w:left="640"/>
      </w:pPr>
      <w:r>
        <w:rPr>
          <w:spacing w:val="-23"/>
        </w:rPr>
        <w:t>例如，“</w:t>
      </w:r>
      <w:r>
        <w:rPr>
          <w:rFonts w:ascii="等线" w:hAnsi="等线" w:eastAsia="等线"/>
          <w:spacing w:val="15"/>
        </w:rPr>
        <w:t>p/</w:t>
      </w:r>
      <w:r>
        <w:rPr>
          <w:rFonts w:ascii="等线" w:hAnsi="等线" w:eastAsia="等线"/>
          <w:spacing w:val="16"/>
        </w:rPr>
        <w:t>x</w:t>
      </w:r>
      <w:r>
        <w:rPr>
          <w:rFonts w:ascii="等线" w:hAnsi="等线" w:eastAsia="等线"/>
          <w:spacing w:val="-1"/>
        </w:rPr>
        <w:t xml:space="preserve"> </w:t>
      </w:r>
      <w:r>
        <w:rPr>
          <w:rFonts w:ascii="等线" w:hAnsi="等线" w:eastAsia="等线"/>
          <w:spacing w:val="-6"/>
        </w:rPr>
        <w:t>k</w:t>
      </w:r>
      <w:r>
        <w:rPr>
          <w:spacing w:val="-16"/>
        </w:rPr>
        <w:t xml:space="preserve">” 将把 </w:t>
      </w:r>
      <w:r>
        <w:rPr>
          <w:rFonts w:ascii="等线" w:hAnsi="等线" w:eastAsia="等线"/>
          <w:spacing w:val="-6"/>
        </w:rPr>
        <w:t xml:space="preserve">k </w:t>
      </w:r>
      <w:r>
        <w:rPr>
          <w:spacing w:val="-14"/>
        </w:rPr>
        <w:t xml:space="preserve">变量数值按 </w:t>
      </w:r>
      <w:r>
        <w:rPr>
          <w:rFonts w:ascii="等线" w:hAnsi="等线" w:eastAsia="等线"/>
          <w:spacing w:val="-6"/>
        </w:rPr>
        <w:t>16</w:t>
      </w:r>
      <w:r>
        <w:rPr>
          <w:rFonts w:ascii="等线" w:hAnsi="等线" w:eastAsia="等线"/>
          <w:spacing w:val="-5"/>
        </w:rPr>
        <w:t xml:space="preserve"> </w:t>
      </w:r>
      <w:r>
        <w:rPr>
          <w:spacing w:val="-7"/>
        </w:rPr>
        <w:t>进制输出。</w:t>
      </w:r>
    </w:p>
    <w:p>
      <w:pPr>
        <w:pStyle w:val="7"/>
        <w:numPr>
          <w:ilvl w:val="0"/>
          <w:numId w:val="3"/>
        </w:numPr>
        <w:tabs>
          <w:tab w:val="left" w:pos="1059"/>
          <w:tab w:val="left" w:pos="1060"/>
        </w:tabs>
        <w:spacing w:before="11" w:after="0" w:line="240" w:lineRule="auto"/>
        <w:ind w:left="1060" w:right="0" w:hanging="418"/>
        <w:jc w:val="left"/>
        <w:rPr>
          <w:rFonts w:ascii="Symbol" w:hAnsi="Symbol" w:eastAsia="Symbol"/>
          <w:sz w:val="21"/>
        </w:rPr>
      </w:pPr>
      <w:r>
        <w:rPr>
          <w:b/>
          <w:sz w:val="20"/>
        </w:rPr>
        <w:t>display</w:t>
      </w:r>
      <w:r>
        <w:rPr>
          <w:b/>
          <w:spacing w:val="-6"/>
          <w:sz w:val="20"/>
        </w:rPr>
        <w:t xml:space="preserve"> 命</w:t>
      </w:r>
      <w:r>
        <w:rPr>
          <w:b/>
          <w:spacing w:val="-10"/>
          <w:sz w:val="20"/>
        </w:rPr>
        <w:t>令</w:t>
      </w:r>
    </w:p>
    <w:p>
      <w:pPr>
        <w:pStyle w:val="3"/>
        <w:spacing w:before="27"/>
        <w:ind w:left="640"/>
      </w:pPr>
      <w:r>
        <w:rPr>
          <w:spacing w:val="-6"/>
        </w:rPr>
        <w:t>“</w:t>
      </w:r>
      <w:r>
        <w:rPr>
          <w:rFonts w:ascii="等线" w:hAnsi="等线" w:eastAsia="等线"/>
          <w:spacing w:val="-6"/>
        </w:rPr>
        <w:t>display</w:t>
      </w:r>
      <w:r>
        <w:rPr>
          <w:rFonts w:ascii="等线" w:hAnsi="等线" w:eastAsia="等线"/>
          <w:spacing w:val="61"/>
        </w:rPr>
        <w:t xml:space="preserve"> </w:t>
      </w:r>
      <w:r>
        <w:rPr>
          <w:rFonts w:ascii="等线" w:hAnsi="等线" w:eastAsia="等线"/>
          <w:spacing w:val="-6"/>
        </w:rPr>
        <w:t>expr</w:t>
      </w:r>
      <w:r>
        <w:rPr>
          <w:spacing w:val="-7"/>
        </w:rPr>
        <w:t>”用来自动显示变量的数值。当每次程序中断或单步跟踪调试时，会自动</w:t>
      </w:r>
    </w:p>
    <w:p>
      <w:pPr>
        <w:pStyle w:val="3"/>
        <w:spacing w:line="312" w:lineRule="exact"/>
        <w:ind w:left="220"/>
      </w:pPr>
      <w:r>
        <w:rPr>
          <w:spacing w:val="-13"/>
        </w:rPr>
        <w:t xml:space="preserve">显示变量 </w:t>
      </w:r>
      <w:r>
        <w:rPr>
          <w:rFonts w:ascii="等线" w:eastAsia="等线"/>
          <w:spacing w:val="-2"/>
        </w:rPr>
        <w:t xml:space="preserve">expr </w:t>
      </w:r>
      <w:r>
        <w:rPr>
          <w:spacing w:val="-4"/>
        </w:rPr>
        <w:t>中的数值。</w:t>
      </w:r>
    </w:p>
    <w:p>
      <w:pPr>
        <w:pStyle w:val="7"/>
        <w:numPr>
          <w:ilvl w:val="0"/>
          <w:numId w:val="3"/>
        </w:numPr>
        <w:tabs>
          <w:tab w:val="left" w:pos="1059"/>
          <w:tab w:val="left" w:pos="1060"/>
        </w:tabs>
        <w:spacing w:before="13" w:after="0" w:line="240" w:lineRule="auto"/>
        <w:ind w:left="1060" w:right="0" w:hanging="418"/>
        <w:jc w:val="left"/>
        <w:rPr>
          <w:rFonts w:ascii="Symbol" w:hAnsi="Symbol" w:eastAsia="Symbol"/>
          <w:sz w:val="21"/>
        </w:rPr>
      </w:pPr>
      <w:r>
        <w:rPr>
          <w:b/>
          <w:spacing w:val="-4"/>
          <w:w w:val="105"/>
          <w:sz w:val="20"/>
        </w:rPr>
        <w:t>查看内存命令</w:t>
      </w:r>
    </w:p>
    <w:p>
      <w:pPr>
        <w:pStyle w:val="3"/>
        <w:spacing w:before="27"/>
        <w:ind w:left="640"/>
      </w:pPr>
      <w:r>
        <w:rPr>
          <w:spacing w:val="-2"/>
        </w:rPr>
        <w:t>“</w:t>
      </w:r>
      <w:r>
        <w:rPr>
          <w:rFonts w:ascii="等线" w:hAnsi="等线" w:eastAsia="等线"/>
          <w:spacing w:val="-2"/>
        </w:rPr>
        <w:t>x</w:t>
      </w:r>
      <w:r>
        <w:rPr>
          <w:rFonts w:ascii="等线" w:hAnsi="等线" w:eastAsia="等线"/>
          <w:spacing w:val="8"/>
        </w:rPr>
        <w:t xml:space="preserve"> </w:t>
      </w:r>
      <w:r>
        <w:rPr>
          <w:rFonts w:ascii="等线" w:hAnsi="等线" w:eastAsia="等线"/>
          <w:spacing w:val="-2"/>
        </w:rPr>
        <w:t>address</w:t>
      </w:r>
      <w:r>
        <w:rPr>
          <w:spacing w:val="-3"/>
        </w:rPr>
        <w:t>”用来查看指定内存中的数据。</w:t>
      </w:r>
    </w:p>
    <w:p>
      <w:pPr>
        <w:pStyle w:val="7"/>
        <w:numPr>
          <w:ilvl w:val="0"/>
          <w:numId w:val="3"/>
        </w:numPr>
        <w:tabs>
          <w:tab w:val="left" w:pos="1059"/>
          <w:tab w:val="left" w:pos="1060"/>
        </w:tabs>
        <w:spacing w:before="13" w:after="0" w:line="240" w:lineRule="auto"/>
        <w:ind w:left="1060" w:right="0" w:hanging="418"/>
        <w:jc w:val="left"/>
        <w:rPr>
          <w:rFonts w:ascii="Symbol" w:hAnsi="Symbol" w:eastAsia="Symbol"/>
          <w:sz w:val="21"/>
        </w:rPr>
      </w:pPr>
      <w:r>
        <w:rPr>
          <w:b/>
          <w:spacing w:val="-4"/>
          <w:w w:val="105"/>
          <w:sz w:val="20"/>
        </w:rPr>
        <w:t>退出命令</w:t>
      </w:r>
    </w:p>
    <w:p>
      <w:pPr>
        <w:pStyle w:val="3"/>
        <w:spacing w:before="27"/>
        <w:ind w:left="640"/>
      </w:pPr>
      <w:r>
        <w:rPr>
          <w:spacing w:val="-2"/>
        </w:rPr>
        <w:t>“</w:t>
      </w:r>
      <w:r>
        <w:rPr>
          <w:rFonts w:ascii="等线" w:hAnsi="等线" w:eastAsia="等线"/>
          <w:spacing w:val="-2"/>
        </w:rPr>
        <w:t>quit</w:t>
      </w:r>
      <w:r>
        <w:rPr>
          <w:spacing w:val="-10"/>
        </w:rPr>
        <w:t xml:space="preserve">”命令使得 </w:t>
      </w:r>
      <w:r>
        <w:rPr>
          <w:rFonts w:ascii="等线" w:hAnsi="等线" w:eastAsia="等线"/>
          <w:spacing w:val="-2"/>
        </w:rPr>
        <w:t>gdb</w:t>
      </w:r>
      <w:r>
        <w:rPr>
          <w:rFonts w:ascii="等线" w:hAnsi="等线" w:eastAsia="等线"/>
        </w:rPr>
        <w:t xml:space="preserve"> </w:t>
      </w:r>
      <w:r>
        <w:rPr>
          <w:spacing w:val="-6"/>
        </w:rPr>
        <w:t>退出。</w:t>
      </w:r>
    </w:p>
    <w:p>
      <w:pPr>
        <w:pStyle w:val="7"/>
        <w:numPr>
          <w:ilvl w:val="0"/>
          <w:numId w:val="3"/>
        </w:numPr>
        <w:tabs>
          <w:tab w:val="left" w:pos="1059"/>
          <w:tab w:val="left" w:pos="1060"/>
        </w:tabs>
        <w:spacing w:before="14" w:after="0" w:line="240" w:lineRule="auto"/>
        <w:ind w:left="1060" w:right="0" w:hanging="418"/>
        <w:jc w:val="left"/>
        <w:rPr>
          <w:rFonts w:ascii="Symbol" w:hAnsi="Symbol" w:eastAsia="Symbol"/>
          <w:sz w:val="21"/>
        </w:rPr>
      </w:pPr>
      <w:r>
        <w:rPr>
          <w:b/>
          <w:sz w:val="20"/>
        </w:rPr>
        <w:t>GDB</w:t>
      </w:r>
      <w:r>
        <w:rPr>
          <w:b/>
          <w:spacing w:val="9"/>
          <w:sz w:val="20"/>
        </w:rPr>
        <w:t xml:space="preserve"> 进</w:t>
      </w:r>
      <w:r>
        <w:rPr>
          <w:b/>
          <w:sz w:val="20"/>
        </w:rPr>
        <w:t>程多线程调</w:t>
      </w:r>
      <w:r>
        <w:rPr>
          <w:b/>
          <w:spacing w:val="-10"/>
          <w:sz w:val="20"/>
        </w:rPr>
        <w:t>试</w:t>
      </w:r>
    </w:p>
    <w:p>
      <w:pPr>
        <w:pStyle w:val="3"/>
        <w:spacing w:before="29" w:line="237" w:lineRule="auto"/>
        <w:ind w:left="220" w:right="313" w:firstLine="420"/>
        <w:jc w:val="both"/>
      </w:pPr>
      <w:r>
        <w:rPr>
          <w:rFonts w:ascii="等线" w:eastAsia="等线"/>
          <w:spacing w:val="-2"/>
        </w:rPr>
        <w:t>GDB7.0</w:t>
      </w:r>
      <w:r>
        <w:rPr>
          <w:rFonts w:ascii="等线" w:eastAsia="等线"/>
          <w:spacing w:val="-13"/>
        </w:rPr>
        <w:t xml:space="preserve"> </w:t>
      </w:r>
      <w:r>
        <w:rPr>
          <w:spacing w:val="-4"/>
        </w:rPr>
        <w:t xml:space="preserve">以上版本支持多进程调试，但需要通过设置 </w:t>
      </w:r>
      <w:r>
        <w:rPr>
          <w:rFonts w:ascii="等线" w:eastAsia="等线"/>
          <w:spacing w:val="-2"/>
        </w:rPr>
        <w:t>fork</w:t>
      </w:r>
      <w:r>
        <w:rPr>
          <w:rFonts w:ascii="等线" w:eastAsia="等线"/>
          <w:spacing w:val="4"/>
        </w:rPr>
        <w:t xml:space="preserve"> </w:t>
      </w:r>
      <w:r>
        <w:rPr>
          <w:spacing w:val="-2"/>
        </w:rPr>
        <w:t>模式参数来启动对多个进程的</w:t>
      </w:r>
      <w:r>
        <w:t>调试。</w:t>
      </w:r>
      <w:r>
        <w:rPr>
          <w:rFonts w:ascii="等线" w:eastAsia="等线"/>
        </w:rPr>
        <w:t xml:space="preserve">fork </w:t>
      </w:r>
      <w:r>
        <w:t>模式的参数通过两个命令来体现：</w:t>
      </w:r>
      <w:r>
        <w:rPr>
          <w:rFonts w:ascii="等线" w:eastAsia="等线"/>
        </w:rPr>
        <w:t xml:space="preserve">set follow-fork-mode [parent|child] </w:t>
      </w:r>
      <w:r>
        <w:t xml:space="preserve">和 </w:t>
      </w:r>
      <w:r>
        <w:rPr>
          <w:rFonts w:ascii="等线" w:eastAsia="等线"/>
        </w:rPr>
        <w:t>set detach-on-fork [on|off]</w:t>
      </w:r>
      <w:r>
        <w:t xml:space="preserve">。 其中 </w:t>
      </w:r>
      <w:r>
        <w:rPr>
          <w:rFonts w:ascii="等线" w:eastAsia="等线"/>
        </w:rPr>
        <w:t>follow-fork-mode</w:t>
      </w:r>
      <w:r>
        <w:rPr>
          <w:rFonts w:ascii="等线" w:eastAsia="等线"/>
          <w:spacing w:val="47"/>
        </w:rPr>
        <w:t xml:space="preserve"> </w:t>
      </w:r>
      <w:r>
        <w:t xml:space="preserve">表示跟踪 </w:t>
      </w:r>
      <w:r>
        <w:rPr>
          <w:rFonts w:ascii="等线" w:eastAsia="等线"/>
        </w:rPr>
        <w:t>fork</w:t>
      </w:r>
      <w:r>
        <w:rPr>
          <w:rFonts w:ascii="等线" w:eastAsia="等线"/>
          <w:spacing w:val="47"/>
        </w:rPr>
        <w:t xml:space="preserve"> </w:t>
      </w:r>
      <w:r>
        <w:t xml:space="preserve">进程状态，如果设置为 </w:t>
      </w:r>
      <w:r>
        <w:rPr>
          <w:rFonts w:ascii="等线" w:eastAsia="等线"/>
        </w:rPr>
        <w:t>parent</w:t>
      </w:r>
      <w:r>
        <w:t>，</w:t>
      </w:r>
      <w:r>
        <w:rPr>
          <w:rFonts w:ascii="等线" w:eastAsia="等线"/>
        </w:rPr>
        <w:t>GDB</w:t>
      </w:r>
      <w:r>
        <w:rPr>
          <w:rFonts w:ascii="等线" w:eastAsia="等线"/>
          <w:spacing w:val="-15"/>
        </w:rPr>
        <w:t xml:space="preserve"> </w:t>
      </w:r>
      <w:r>
        <w:rPr>
          <w:spacing w:val="-2"/>
        </w:rPr>
        <w:t xml:space="preserve">则跟踪调试父进程；如果设置为 </w:t>
      </w:r>
      <w:r>
        <w:rPr>
          <w:rFonts w:ascii="等线" w:eastAsia="等线"/>
        </w:rPr>
        <w:t>child</w:t>
      </w:r>
      <w:r>
        <w:t>，</w:t>
      </w:r>
      <w:r>
        <w:rPr>
          <w:rFonts w:ascii="等线" w:eastAsia="等线"/>
        </w:rPr>
        <w:t>GDB</w:t>
      </w:r>
      <w:r>
        <w:rPr>
          <w:rFonts w:ascii="等线" w:eastAsia="等线"/>
          <w:spacing w:val="-15"/>
        </w:rPr>
        <w:t xml:space="preserve"> </w:t>
      </w:r>
      <w:r>
        <w:t>则跟踪调试子进程；</w:t>
      </w:r>
      <w:r>
        <w:rPr>
          <w:rFonts w:ascii="等线" w:eastAsia="等线"/>
        </w:rPr>
        <w:t xml:space="preserve">detach-on- </w:t>
      </w:r>
      <w:r>
        <w:rPr>
          <w:rFonts w:ascii="等线" w:eastAsia="等线"/>
          <w:spacing w:val="-2"/>
        </w:rPr>
        <w:t>fork</w:t>
      </w:r>
      <w:r>
        <w:rPr>
          <w:rFonts w:ascii="等线" w:eastAsia="等线"/>
          <w:spacing w:val="-13"/>
        </w:rPr>
        <w:t xml:space="preserve"> </w:t>
      </w:r>
      <w:r>
        <w:rPr>
          <w:spacing w:val="-8"/>
        </w:rPr>
        <w:t xml:space="preserve">表示在 </w:t>
      </w:r>
      <w:r>
        <w:rPr>
          <w:rFonts w:ascii="等线" w:eastAsia="等线"/>
          <w:spacing w:val="-2"/>
        </w:rPr>
        <w:t>fork</w:t>
      </w:r>
      <w:r>
        <w:rPr>
          <w:rFonts w:ascii="等线" w:eastAsia="等线"/>
          <w:spacing w:val="10"/>
        </w:rPr>
        <w:t xml:space="preserve"> </w:t>
      </w:r>
      <w:r>
        <w:rPr>
          <w:spacing w:val="-4"/>
        </w:rPr>
        <w:t xml:space="preserve">后是否与不跟踪的进程脱离，如果设置为 </w:t>
      </w:r>
      <w:r>
        <w:rPr>
          <w:rFonts w:ascii="等线" w:eastAsia="等线"/>
          <w:spacing w:val="-2"/>
        </w:rPr>
        <w:t>on</w:t>
      </w:r>
      <w:r>
        <w:rPr>
          <w:spacing w:val="-2"/>
        </w:rPr>
        <w:t>，则脱离不跟踪的进程，如果</w:t>
      </w:r>
      <w:r>
        <w:rPr>
          <w:spacing w:val="-11"/>
        </w:rPr>
        <w:t xml:space="preserve">设置为 </w:t>
      </w:r>
      <w:r>
        <w:rPr>
          <w:rFonts w:ascii="等线" w:eastAsia="等线"/>
        </w:rPr>
        <w:t>off</w:t>
      </w:r>
      <w:r>
        <w:t>，则不脱离不跟踪的进程。这两个参数的不同设置组合具有以下的意义。</w:t>
      </w:r>
    </w:p>
    <w:p>
      <w:pPr>
        <w:spacing w:before="13" w:after="13"/>
        <w:ind w:left="3160" w:right="0" w:firstLine="0"/>
        <w:jc w:val="both"/>
        <w:rPr>
          <w:rFonts w:ascii="宋体" w:eastAsia="宋体"/>
          <w:sz w:val="18"/>
        </w:rPr>
      </w:pPr>
      <w:r>
        <w:rPr>
          <w:rFonts w:ascii="宋体" w:eastAsia="宋体"/>
          <w:spacing w:val="-5"/>
          <w:sz w:val="18"/>
        </w:rPr>
        <w:t xml:space="preserve">表 </w:t>
      </w:r>
      <w:r>
        <w:rPr>
          <w:rFonts w:ascii="等线 Light" w:eastAsia="等线 Light"/>
          <w:b w:val="0"/>
          <w:sz w:val="18"/>
        </w:rPr>
        <w:t>1-1</w:t>
      </w:r>
      <w:r>
        <w:rPr>
          <w:rFonts w:ascii="等线 Light" w:eastAsia="等线 Light"/>
          <w:b w:val="0"/>
          <w:spacing w:val="-5"/>
          <w:sz w:val="18"/>
        </w:rPr>
        <w:t xml:space="preserve"> </w:t>
      </w:r>
      <w:r>
        <w:rPr>
          <w:rFonts w:ascii="等线 Light" w:eastAsia="等线 Light"/>
          <w:b w:val="0"/>
          <w:sz w:val="18"/>
        </w:rPr>
        <w:t>GDB</w:t>
      </w:r>
      <w:r>
        <w:rPr>
          <w:rFonts w:ascii="等线 Light" w:eastAsia="等线 Light"/>
          <w:b w:val="0"/>
          <w:spacing w:val="-8"/>
          <w:sz w:val="18"/>
        </w:rPr>
        <w:t xml:space="preserve"> </w:t>
      </w:r>
      <w:r>
        <w:rPr>
          <w:rFonts w:ascii="宋体" w:eastAsia="宋体"/>
          <w:sz w:val="18"/>
        </w:rPr>
        <w:t>多进程跟踪参数设置</w:t>
      </w:r>
      <w:r>
        <w:rPr>
          <w:rFonts w:ascii="宋体" w:eastAsia="宋体"/>
          <w:spacing w:val="-10"/>
          <w:sz w:val="18"/>
        </w:rPr>
        <w:t>表</w:t>
      </w:r>
    </w:p>
    <w:tbl>
      <w:tblPr>
        <w:tblStyle w:val="4"/>
        <w:tblW w:w="0" w:type="auto"/>
        <w:tblInd w:w="232"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0" w:type="dxa"/>
          <w:bottom w:w="0" w:type="dxa"/>
          <w:right w:w="0" w:type="dxa"/>
        </w:tblCellMar>
      </w:tblPr>
      <w:tblGrid>
        <w:gridCol w:w="1690"/>
        <w:gridCol w:w="1560"/>
        <w:gridCol w:w="5040"/>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31" w:hRule="atLeast"/>
        </w:trPr>
        <w:tc>
          <w:tcPr>
            <w:tcW w:w="8290" w:type="dxa"/>
            <w:gridSpan w:val="3"/>
            <w:tcBorders>
              <w:top w:val="nil"/>
              <w:left w:val="nil"/>
              <w:bottom w:val="nil"/>
              <w:right w:val="nil"/>
            </w:tcBorders>
            <w:shd w:val="clear" w:color="auto" w:fill="A5A5A5"/>
          </w:tcPr>
          <w:p>
            <w:pPr>
              <w:pStyle w:val="8"/>
              <w:tabs>
                <w:tab w:val="left" w:pos="1799"/>
                <w:tab w:val="left" w:pos="5772"/>
              </w:tabs>
              <w:spacing w:before="50" w:line="240" w:lineRule="auto"/>
              <w:ind w:left="115"/>
              <w:rPr>
                <w:rFonts w:ascii="宋体" w:eastAsia="宋体"/>
                <w:sz w:val="18"/>
              </w:rPr>
            </w:pPr>
            <w:r>
              <w:rPr>
                <w:rFonts w:ascii="宋体" w:eastAsia="宋体"/>
                <w:spacing w:val="-2"/>
                <w:sz w:val="18"/>
              </w:rPr>
              <w:t>follow-fork-</w:t>
            </w:r>
            <w:r>
              <w:rPr>
                <w:rFonts w:ascii="宋体" w:eastAsia="宋体"/>
                <w:spacing w:val="-4"/>
                <w:sz w:val="18"/>
              </w:rPr>
              <w:t>mode</w:t>
            </w:r>
            <w:r>
              <w:rPr>
                <w:rFonts w:ascii="宋体" w:eastAsia="宋体"/>
                <w:sz w:val="18"/>
              </w:rPr>
              <w:tab/>
            </w:r>
            <w:r>
              <w:rPr>
                <w:rFonts w:ascii="宋体" w:eastAsia="宋体"/>
                <w:spacing w:val="-2"/>
                <w:sz w:val="18"/>
              </w:rPr>
              <w:t>detach-on-</w:t>
            </w:r>
            <w:r>
              <w:rPr>
                <w:rFonts w:ascii="宋体" w:eastAsia="宋体"/>
                <w:spacing w:val="-4"/>
                <w:sz w:val="18"/>
              </w:rPr>
              <w:t>fork</w:t>
            </w:r>
            <w:r>
              <w:rPr>
                <w:rFonts w:ascii="宋体" w:eastAsia="宋体"/>
                <w:sz w:val="18"/>
              </w:rPr>
              <w:tab/>
            </w:r>
            <w:r>
              <w:rPr>
                <w:rFonts w:ascii="宋体" w:eastAsia="宋体"/>
                <w:spacing w:val="-2"/>
                <w:sz w:val="18"/>
              </w:rPr>
              <w:t>含</w:t>
            </w:r>
            <w:r>
              <w:rPr>
                <w:rFonts w:ascii="宋体" w:eastAsia="宋体"/>
                <w:spacing w:val="-10"/>
                <w:sz w:val="18"/>
              </w:rPr>
              <w:t>义</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546" w:hRule="atLeast"/>
        </w:trPr>
        <w:tc>
          <w:tcPr>
            <w:tcW w:w="1690" w:type="dxa"/>
            <w:tcBorders>
              <w:top w:val="nil"/>
            </w:tcBorders>
            <w:shd w:val="clear" w:color="auto" w:fill="EDEDED"/>
          </w:tcPr>
          <w:p>
            <w:pPr>
              <w:pStyle w:val="8"/>
              <w:spacing w:before="40" w:line="240" w:lineRule="auto"/>
              <w:ind w:left="470"/>
              <w:rPr>
                <w:rFonts w:ascii="宋体"/>
                <w:sz w:val="18"/>
              </w:rPr>
            </w:pPr>
            <w:r>
              <w:rPr>
                <w:rFonts w:ascii="宋体"/>
                <w:spacing w:val="-2"/>
                <w:sz w:val="18"/>
              </w:rPr>
              <w:t>parent</w:t>
            </w:r>
          </w:p>
        </w:tc>
        <w:tc>
          <w:tcPr>
            <w:tcW w:w="1560" w:type="dxa"/>
            <w:tcBorders>
              <w:top w:val="nil"/>
            </w:tcBorders>
            <w:shd w:val="clear" w:color="auto" w:fill="EDEDED"/>
          </w:tcPr>
          <w:p>
            <w:pPr>
              <w:pStyle w:val="8"/>
              <w:spacing w:before="40" w:line="240" w:lineRule="auto"/>
              <w:ind w:left="465"/>
              <w:rPr>
                <w:rFonts w:ascii="宋体"/>
                <w:sz w:val="18"/>
              </w:rPr>
            </w:pPr>
            <w:r>
              <w:rPr>
                <w:rFonts w:ascii="宋体"/>
                <w:spacing w:val="-5"/>
                <w:sz w:val="18"/>
              </w:rPr>
              <w:t>on</w:t>
            </w:r>
          </w:p>
        </w:tc>
        <w:tc>
          <w:tcPr>
            <w:tcW w:w="5040" w:type="dxa"/>
            <w:tcBorders>
              <w:top w:val="nil"/>
            </w:tcBorders>
            <w:shd w:val="clear" w:color="auto" w:fill="EDEDED"/>
          </w:tcPr>
          <w:p>
            <w:pPr>
              <w:pStyle w:val="8"/>
              <w:spacing w:before="40" w:line="240" w:lineRule="auto"/>
              <w:ind w:left="105"/>
              <w:rPr>
                <w:rFonts w:ascii="宋体" w:eastAsia="宋体"/>
                <w:sz w:val="18"/>
              </w:rPr>
            </w:pPr>
            <w:r>
              <w:rPr>
                <w:rFonts w:ascii="宋体" w:eastAsia="宋体"/>
                <w:spacing w:val="-2"/>
                <w:sz w:val="18"/>
              </w:rPr>
              <w:t>只调试主进程（GDB</w:t>
            </w:r>
            <w:r>
              <w:rPr>
                <w:rFonts w:ascii="宋体" w:eastAsia="宋体"/>
                <w:spacing w:val="-20"/>
                <w:sz w:val="18"/>
              </w:rPr>
              <w:t xml:space="preserve"> 默</w:t>
            </w:r>
            <w:r>
              <w:rPr>
                <w:rFonts w:ascii="宋体" w:eastAsia="宋体"/>
                <w:spacing w:val="-2"/>
                <w:sz w:val="18"/>
              </w:rPr>
              <w:t>认</w:t>
            </w:r>
            <w:r>
              <w:rPr>
                <w:rFonts w:ascii="宋体" w:eastAsia="宋体"/>
                <w:spacing w:val="-10"/>
                <w:sz w:val="18"/>
              </w:rPr>
              <w:t>）</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1690" w:type="dxa"/>
          </w:tcPr>
          <w:p>
            <w:pPr>
              <w:pStyle w:val="8"/>
              <w:spacing w:before="40" w:line="240" w:lineRule="auto"/>
              <w:ind w:left="470"/>
              <w:rPr>
                <w:rFonts w:ascii="宋体"/>
                <w:sz w:val="18"/>
              </w:rPr>
            </w:pPr>
            <w:r>
              <w:rPr>
                <w:rFonts w:ascii="宋体"/>
                <w:spacing w:val="-2"/>
                <w:sz w:val="18"/>
              </w:rPr>
              <w:t>Child</w:t>
            </w:r>
          </w:p>
        </w:tc>
        <w:tc>
          <w:tcPr>
            <w:tcW w:w="1560" w:type="dxa"/>
          </w:tcPr>
          <w:p>
            <w:pPr>
              <w:pStyle w:val="8"/>
              <w:spacing w:before="40" w:line="240" w:lineRule="auto"/>
              <w:ind w:left="465"/>
              <w:rPr>
                <w:rFonts w:ascii="宋体"/>
                <w:sz w:val="18"/>
              </w:rPr>
            </w:pPr>
            <w:r>
              <w:rPr>
                <w:rFonts w:ascii="宋体"/>
                <w:spacing w:val="-5"/>
                <w:sz w:val="18"/>
              </w:rPr>
              <w:t>on</w:t>
            </w:r>
          </w:p>
        </w:tc>
        <w:tc>
          <w:tcPr>
            <w:tcW w:w="5040" w:type="dxa"/>
          </w:tcPr>
          <w:p>
            <w:pPr>
              <w:pStyle w:val="8"/>
              <w:spacing w:before="40" w:line="240" w:lineRule="auto"/>
              <w:ind w:left="105"/>
              <w:rPr>
                <w:rFonts w:ascii="宋体" w:eastAsia="宋体"/>
                <w:sz w:val="18"/>
              </w:rPr>
            </w:pPr>
            <w:r>
              <w:rPr>
                <w:rFonts w:ascii="宋体" w:eastAsia="宋体"/>
                <w:spacing w:val="-2"/>
                <w:sz w:val="18"/>
              </w:rPr>
              <w:t>只调试子进</w:t>
            </w:r>
            <w:r>
              <w:rPr>
                <w:rFonts w:ascii="宋体" w:eastAsia="宋体"/>
                <w:spacing w:val="-10"/>
                <w:sz w:val="18"/>
              </w:rPr>
              <w:t>程</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450" w:hRule="atLeast"/>
        </w:trPr>
        <w:tc>
          <w:tcPr>
            <w:tcW w:w="1690" w:type="dxa"/>
            <w:shd w:val="clear" w:color="auto" w:fill="EDEDED"/>
          </w:tcPr>
          <w:p>
            <w:pPr>
              <w:pStyle w:val="8"/>
              <w:spacing w:before="112" w:line="240" w:lineRule="auto"/>
              <w:ind w:left="470"/>
              <w:rPr>
                <w:rFonts w:ascii="宋体"/>
                <w:sz w:val="18"/>
              </w:rPr>
            </w:pPr>
            <w:r>
              <w:rPr>
                <w:rFonts w:ascii="宋体"/>
                <w:spacing w:val="-2"/>
                <w:sz w:val="18"/>
              </w:rPr>
              <w:t>Parent</w:t>
            </w:r>
          </w:p>
        </w:tc>
        <w:tc>
          <w:tcPr>
            <w:tcW w:w="1560" w:type="dxa"/>
            <w:shd w:val="clear" w:color="auto" w:fill="EDEDED"/>
          </w:tcPr>
          <w:p>
            <w:pPr>
              <w:pStyle w:val="8"/>
              <w:spacing w:before="112" w:line="240" w:lineRule="auto"/>
              <w:ind w:left="465"/>
              <w:rPr>
                <w:rFonts w:ascii="宋体"/>
                <w:sz w:val="18"/>
              </w:rPr>
            </w:pPr>
            <w:r>
              <w:rPr>
                <w:rFonts w:ascii="宋体"/>
                <w:spacing w:val="-5"/>
                <w:sz w:val="18"/>
              </w:rPr>
              <w:t>off</w:t>
            </w:r>
          </w:p>
        </w:tc>
        <w:tc>
          <w:tcPr>
            <w:tcW w:w="5040" w:type="dxa"/>
            <w:shd w:val="clear" w:color="auto" w:fill="EDEDED"/>
          </w:tcPr>
          <w:p>
            <w:pPr>
              <w:pStyle w:val="8"/>
              <w:spacing w:before="112" w:line="240" w:lineRule="auto"/>
              <w:ind w:left="105"/>
              <w:rPr>
                <w:rFonts w:ascii="宋体" w:eastAsia="宋体"/>
                <w:sz w:val="18"/>
              </w:rPr>
            </w:pPr>
            <w:r>
              <w:rPr>
                <w:rFonts w:ascii="宋体" w:eastAsia="宋体"/>
                <w:spacing w:val="-2"/>
                <w:sz w:val="18"/>
              </w:rPr>
              <w:t>同时调试两个进程，gdb</w:t>
            </w:r>
            <w:r>
              <w:rPr>
                <w:rFonts w:ascii="宋体" w:eastAsia="宋体"/>
                <w:spacing w:val="-20"/>
                <w:sz w:val="18"/>
              </w:rPr>
              <w:t xml:space="preserve"> 跟</w:t>
            </w:r>
            <w:r>
              <w:rPr>
                <w:rFonts w:ascii="宋体" w:eastAsia="宋体"/>
                <w:spacing w:val="-2"/>
                <w:sz w:val="18"/>
              </w:rPr>
              <w:t>主进程，子进程阻塞</w:t>
            </w:r>
            <w:r>
              <w:rPr>
                <w:rFonts w:ascii="宋体" w:eastAsia="宋体"/>
                <w:spacing w:val="-21"/>
                <w:sz w:val="18"/>
              </w:rPr>
              <w:t xml:space="preserve">在 </w:t>
            </w:r>
            <w:r>
              <w:rPr>
                <w:rFonts w:ascii="宋体" w:eastAsia="宋体"/>
                <w:spacing w:val="-2"/>
                <w:sz w:val="18"/>
              </w:rPr>
              <w:t>fork</w:t>
            </w:r>
            <w:r>
              <w:rPr>
                <w:rFonts w:ascii="宋体" w:eastAsia="宋体"/>
                <w:spacing w:val="-19"/>
                <w:sz w:val="18"/>
              </w:rPr>
              <w:t xml:space="preserve"> 位</w:t>
            </w:r>
            <w:r>
              <w:rPr>
                <w:rFonts w:ascii="宋体" w:eastAsia="宋体"/>
                <w:spacing w:val="-10"/>
                <w:sz w:val="18"/>
              </w:rPr>
              <w:t>置</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6" w:hRule="atLeast"/>
        </w:trPr>
        <w:tc>
          <w:tcPr>
            <w:tcW w:w="1690" w:type="dxa"/>
          </w:tcPr>
          <w:p>
            <w:pPr>
              <w:pStyle w:val="8"/>
              <w:spacing w:before="45" w:line="240" w:lineRule="auto"/>
              <w:ind w:left="470"/>
              <w:rPr>
                <w:rFonts w:ascii="宋体"/>
                <w:sz w:val="18"/>
              </w:rPr>
            </w:pPr>
            <w:r>
              <w:rPr>
                <w:rFonts w:ascii="宋体"/>
                <w:spacing w:val="-2"/>
                <w:sz w:val="18"/>
              </w:rPr>
              <w:t>Child</w:t>
            </w:r>
          </w:p>
        </w:tc>
        <w:tc>
          <w:tcPr>
            <w:tcW w:w="1560" w:type="dxa"/>
          </w:tcPr>
          <w:p>
            <w:pPr>
              <w:pStyle w:val="8"/>
              <w:spacing w:before="45" w:line="240" w:lineRule="auto"/>
              <w:ind w:left="465"/>
              <w:rPr>
                <w:rFonts w:ascii="宋体"/>
                <w:sz w:val="18"/>
              </w:rPr>
            </w:pPr>
            <w:r>
              <w:rPr>
                <w:rFonts w:ascii="宋体"/>
                <w:spacing w:val="-5"/>
                <w:sz w:val="18"/>
              </w:rPr>
              <w:t>off</w:t>
            </w:r>
          </w:p>
        </w:tc>
        <w:tc>
          <w:tcPr>
            <w:tcW w:w="5040" w:type="dxa"/>
          </w:tcPr>
          <w:p>
            <w:pPr>
              <w:pStyle w:val="8"/>
              <w:spacing w:before="45" w:line="240" w:lineRule="auto"/>
              <w:ind w:left="105"/>
              <w:rPr>
                <w:rFonts w:ascii="宋体" w:eastAsia="宋体"/>
                <w:sz w:val="18"/>
              </w:rPr>
            </w:pPr>
            <w:r>
              <w:rPr>
                <w:rFonts w:ascii="宋体" w:eastAsia="宋体"/>
                <w:spacing w:val="-2"/>
                <w:sz w:val="18"/>
              </w:rPr>
              <w:t>同时调试两个进程，gdb</w:t>
            </w:r>
            <w:r>
              <w:rPr>
                <w:rFonts w:ascii="宋体" w:eastAsia="宋体"/>
                <w:spacing w:val="-20"/>
                <w:sz w:val="18"/>
              </w:rPr>
              <w:t xml:space="preserve"> 跟</w:t>
            </w:r>
            <w:r>
              <w:rPr>
                <w:rFonts w:ascii="宋体" w:eastAsia="宋体"/>
                <w:spacing w:val="-2"/>
                <w:sz w:val="18"/>
              </w:rPr>
              <w:t>子进程，主进程阻塞</w:t>
            </w:r>
            <w:r>
              <w:rPr>
                <w:rFonts w:ascii="宋体" w:eastAsia="宋体"/>
                <w:spacing w:val="-21"/>
                <w:sz w:val="18"/>
              </w:rPr>
              <w:t xml:space="preserve">在 </w:t>
            </w:r>
            <w:r>
              <w:rPr>
                <w:rFonts w:ascii="宋体" w:eastAsia="宋体"/>
                <w:spacing w:val="-2"/>
                <w:sz w:val="18"/>
              </w:rPr>
              <w:t>fork</w:t>
            </w:r>
            <w:r>
              <w:rPr>
                <w:rFonts w:ascii="宋体" w:eastAsia="宋体"/>
                <w:spacing w:val="-19"/>
                <w:sz w:val="18"/>
              </w:rPr>
              <w:t xml:space="preserve"> 位</w:t>
            </w:r>
            <w:r>
              <w:rPr>
                <w:rFonts w:ascii="宋体" w:eastAsia="宋体"/>
                <w:spacing w:val="-10"/>
                <w:sz w:val="18"/>
              </w:rPr>
              <w:t>置</w:t>
            </w:r>
          </w:p>
        </w:tc>
      </w:tr>
    </w:tbl>
    <w:p>
      <w:pPr>
        <w:pStyle w:val="3"/>
        <w:spacing w:before="3"/>
        <w:rPr>
          <w:sz w:val="25"/>
        </w:rPr>
      </w:pPr>
    </w:p>
    <w:p>
      <w:pPr>
        <w:pStyle w:val="3"/>
        <w:spacing w:line="237" w:lineRule="auto"/>
        <w:ind w:left="697" w:right="3918" w:hanging="58"/>
      </w:pPr>
      <w:r>
        <w:t>“</w:t>
      </w:r>
      <w:r>
        <w:rPr>
          <w:rFonts w:ascii="等线" w:hAnsi="等线" w:eastAsia="等线"/>
        </w:rPr>
        <w:t>info</w:t>
      </w:r>
      <w:r>
        <w:rPr>
          <w:rFonts w:ascii="等线" w:hAnsi="等线" w:eastAsia="等线"/>
          <w:spacing w:val="-15"/>
        </w:rPr>
        <w:t xml:space="preserve"> </w:t>
      </w:r>
      <w:r>
        <w:rPr>
          <w:rFonts w:ascii="等线" w:hAnsi="等线" w:eastAsia="等线"/>
        </w:rPr>
        <w:t>inferiors</w:t>
      </w:r>
      <w:r>
        <w:t>”命令来查看正在调试的进程。 “</w:t>
      </w:r>
      <w:r>
        <w:rPr>
          <w:rFonts w:ascii="等线" w:hAnsi="等线" w:eastAsia="等线"/>
        </w:rPr>
        <w:t>Inferior infno</w:t>
      </w:r>
      <w:r>
        <w:t>”命令来切换调试的进程。</w:t>
      </w:r>
    </w:p>
    <w:p>
      <w:pPr>
        <w:pStyle w:val="3"/>
        <w:spacing w:line="237" w:lineRule="auto"/>
        <w:ind w:left="220" w:right="317" w:firstLine="420"/>
        <w:jc w:val="both"/>
      </w:pPr>
      <w:r>
        <w:t>“</w:t>
      </w:r>
      <w:r>
        <w:rPr>
          <w:rFonts w:ascii="等线" w:hAnsi="等线" w:eastAsia="等线"/>
        </w:rPr>
        <w:t>add-inferior</w:t>
      </w:r>
      <w:r>
        <w:rPr>
          <w:rFonts w:ascii="等线" w:hAnsi="等线" w:eastAsia="等线"/>
          <w:spacing w:val="-6"/>
        </w:rPr>
        <w:t xml:space="preserve"> [-</w:t>
      </w:r>
      <w:r>
        <w:rPr>
          <w:rFonts w:ascii="等线" w:hAnsi="等线" w:eastAsia="等线"/>
        </w:rPr>
        <w:t>copies</w:t>
      </w:r>
      <w:r>
        <w:rPr>
          <w:rFonts w:ascii="等线" w:hAnsi="等线" w:eastAsia="等线"/>
          <w:spacing w:val="-14"/>
        </w:rPr>
        <w:t xml:space="preserve"> </w:t>
      </w:r>
      <w:r>
        <w:rPr>
          <w:rFonts w:ascii="等线" w:hAnsi="等线" w:eastAsia="等线"/>
        </w:rPr>
        <w:t>n][-exec</w:t>
      </w:r>
      <w:r>
        <w:rPr>
          <w:rFonts w:ascii="等线" w:hAnsi="等线" w:eastAsia="等线"/>
          <w:spacing w:val="-15"/>
        </w:rPr>
        <w:t xml:space="preserve"> </w:t>
      </w:r>
      <w:r>
        <w:rPr>
          <w:rFonts w:ascii="等线" w:hAnsi="等线" w:eastAsia="等线"/>
        </w:rPr>
        <w:t>executable]</w:t>
      </w:r>
      <w:r>
        <w:t>”命令来添加新的调试进程</w:t>
      </w:r>
      <w:r>
        <w:rPr>
          <w:rFonts w:ascii="等线" w:hAnsi="等线" w:eastAsia="等线"/>
          <w:spacing w:val="-7"/>
        </w:rPr>
        <w:t xml:space="preserve">, </w:t>
      </w:r>
      <w:r>
        <w:t>其中“</w:t>
      </w:r>
      <w:r>
        <w:rPr>
          <w:rFonts w:ascii="等线" w:hAnsi="等线" w:eastAsia="等线"/>
        </w:rPr>
        <w:t>-copies n</w:t>
      </w:r>
      <w:r>
        <w:rPr>
          <w:spacing w:val="-8"/>
        </w:rPr>
        <w:t xml:space="preserve">”表示启动 </w:t>
      </w:r>
      <w:r>
        <w:rPr>
          <w:rFonts w:ascii="等线" w:hAnsi="等线" w:eastAsia="等线"/>
        </w:rPr>
        <w:t xml:space="preserve">n </w:t>
      </w:r>
      <w:r>
        <w:rPr>
          <w:spacing w:val="-8"/>
        </w:rPr>
        <w:t>份进程，“</w:t>
      </w:r>
      <w:r>
        <w:rPr>
          <w:rFonts w:ascii="等线" w:hAnsi="等线" w:eastAsia="等线"/>
          <w:spacing w:val="35"/>
        </w:rPr>
        <w:t>-</w:t>
      </w:r>
      <w:r>
        <w:rPr>
          <w:rFonts w:ascii="等线" w:hAnsi="等线" w:eastAsia="等线"/>
        </w:rPr>
        <w:t>exec executable</w:t>
      </w:r>
      <w:r>
        <w:t>”表示要启动进程的程序文件名。</w:t>
      </w:r>
    </w:p>
    <w:p>
      <w:pPr>
        <w:pStyle w:val="3"/>
        <w:spacing w:line="312" w:lineRule="exact"/>
        <w:ind w:left="640"/>
      </w:pPr>
      <w:r>
        <w:t>“</w:t>
      </w:r>
      <w:r>
        <w:rPr>
          <w:rFonts w:ascii="等线" w:hAnsi="等线" w:eastAsia="等线"/>
        </w:rPr>
        <w:t>detach</w:t>
      </w:r>
      <w:r>
        <w:rPr>
          <w:rFonts w:ascii="等线" w:hAnsi="等线" w:eastAsia="等线"/>
          <w:spacing w:val="-4"/>
        </w:rPr>
        <w:t xml:space="preserve"> </w:t>
      </w:r>
      <w:r>
        <w:rPr>
          <w:rFonts w:ascii="等线" w:hAnsi="等线" w:eastAsia="等线"/>
        </w:rPr>
        <w:t>inferior</w:t>
      </w:r>
      <w:r>
        <w:rPr>
          <w:rFonts w:ascii="等线" w:hAnsi="等线" w:eastAsia="等线"/>
          <w:spacing w:val="13"/>
        </w:rPr>
        <w:t xml:space="preserve"> </w:t>
      </w:r>
      <w:r>
        <w:rPr>
          <w:rFonts w:ascii="等线" w:hAnsi="等线" w:eastAsia="等线"/>
        </w:rPr>
        <w:t>inno</w:t>
      </w:r>
      <w:r>
        <w:rPr>
          <w:spacing w:val="-3"/>
        </w:rPr>
        <w:t xml:space="preserve">”命令终止对指定进程的跟踪，其中 </w:t>
      </w:r>
      <w:r>
        <w:rPr>
          <w:rFonts w:ascii="等线" w:hAnsi="等线" w:eastAsia="等线"/>
        </w:rPr>
        <w:t>inno</w:t>
      </w:r>
      <w:r>
        <w:rPr>
          <w:rFonts w:ascii="等线" w:hAnsi="等线" w:eastAsia="等线"/>
          <w:spacing w:val="-4"/>
        </w:rPr>
        <w:t xml:space="preserve"> </w:t>
      </w:r>
      <w:r>
        <w:rPr>
          <w:spacing w:val="-22"/>
        </w:rPr>
        <w:t xml:space="preserve">为 </w:t>
      </w:r>
      <w:r>
        <w:rPr>
          <w:rFonts w:ascii="等线" w:hAnsi="等线" w:eastAsia="等线"/>
        </w:rPr>
        <w:t>gdb</w:t>
      </w:r>
      <w:r>
        <w:rPr>
          <w:rFonts w:ascii="等线" w:hAnsi="等线" w:eastAsia="等线"/>
          <w:spacing w:val="-4"/>
        </w:rPr>
        <w:t xml:space="preserve"> </w:t>
      </w:r>
      <w:r>
        <w:rPr>
          <w:spacing w:val="-2"/>
        </w:rPr>
        <w:t>中的进程标识</w:t>
      </w:r>
    </w:p>
    <w:p>
      <w:pPr>
        <w:pStyle w:val="3"/>
        <w:spacing w:before="12"/>
        <w:ind w:left="220"/>
      </w:pPr>
      <w:r>
        <w:rPr>
          <w:spacing w:val="-6"/>
        </w:rPr>
        <w:t>号。</w:t>
      </w:r>
    </w:p>
    <w:p>
      <w:pPr>
        <w:pStyle w:val="3"/>
        <w:spacing w:before="25"/>
        <w:ind w:left="640"/>
      </w:pPr>
      <w:r>
        <w:rPr>
          <w:spacing w:val="-2"/>
        </w:rPr>
        <w:t>“</w:t>
      </w:r>
      <w:r>
        <w:rPr>
          <w:rFonts w:ascii="等线" w:hAnsi="等线" w:eastAsia="等线"/>
          <w:spacing w:val="-2"/>
        </w:rPr>
        <w:t>kill</w:t>
      </w:r>
      <w:r>
        <w:rPr>
          <w:rFonts w:ascii="等线" w:hAnsi="等线" w:eastAsia="等线"/>
          <w:spacing w:val="8"/>
        </w:rPr>
        <w:t xml:space="preserve"> </w:t>
      </w:r>
      <w:r>
        <w:rPr>
          <w:rFonts w:ascii="等线" w:hAnsi="等线" w:eastAsia="等线"/>
          <w:spacing w:val="-2"/>
        </w:rPr>
        <w:t>inferior</w:t>
      </w:r>
      <w:r>
        <w:rPr>
          <w:rFonts w:ascii="等线" w:hAnsi="等线" w:eastAsia="等线"/>
          <w:spacing w:val="8"/>
        </w:rPr>
        <w:t xml:space="preserve"> </w:t>
      </w:r>
      <w:r>
        <w:rPr>
          <w:rFonts w:ascii="等线" w:hAnsi="等线" w:eastAsia="等线"/>
          <w:spacing w:val="-2"/>
        </w:rPr>
        <w:t>inno</w:t>
      </w:r>
      <w:r>
        <w:rPr>
          <w:spacing w:val="-3"/>
        </w:rPr>
        <w:t>”命令关闭指定的进程</w:t>
      </w:r>
    </w:p>
    <w:p>
      <w:pPr>
        <w:spacing w:after="0"/>
        <w:sectPr>
          <w:pgSz w:w="11900" w:h="16840"/>
          <w:pgMar w:top="1400" w:right="1480" w:bottom="280" w:left="1580" w:header="720" w:footer="720" w:gutter="0"/>
          <w:cols w:space="720" w:num="1"/>
        </w:sectPr>
      </w:pPr>
    </w:p>
    <w:p>
      <w:pPr>
        <w:pStyle w:val="3"/>
        <w:spacing w:before="53" w:line="237" w:lineRule="auto"/>
        <w:ind w:left="640" w:right="3758"/>
      </w:pPr>
      <w:r>
        <w:t>“</w:t>
      </w:r>
      <w:r>
        <w:rPr>
          <w:rFonts w:ascii="等线" w:hAnsi="等线" w:eastAsia="等线"/>
        </w:rPr>
        <w:t>Info</w:t>
      </w:r>
      <w:r>
        <w:rPr>
          <w:rFonts w:ascii="等线" w:hAnsi="等线" w:eastAsia="等线"/>
          <w:spacing w:val="-15"/>
        </w:rPr>
        <w:t xml:space="preserve"> </w:t>
      </w:r>
      <w:r>
        <w:rPr>
          <w:rFonts w:ascii="等线" w:hAnsi="等线" w:eastAsia="等线"/>
        </w:rPr>
        <w:t>threads</w:t>
      </w:r>
      <w:r>
        <w:t>”命令用来查看当前进程的线程态 “</w:t>
      </w:r>
      <w:r>
        <w:rPr>
          <w:rFonts w:ascii="等线" w:hAnsi="等线" w:eastAsia="等线"/>
        </w:rPr>
        <w:t>thread threadno</w:t>
      </w:r>
      <w:r>
        <w:t>”命令用来切换调试线程。</w:t>
      </w:r>
    </w:p>
    <w:p>
      <w:pPr>
        <w:pStyle w:val="3"/>
        <w:spacing w:line="312" w:lineRule="exact"/>
        <w:ind w:left="640"/>
      </w:pPr>
      <w:r>
        <w:rPr>
          <w:spacing w:val="-6"/>
        </w:rPr>
        <w:t xml:space="preserve">以下面代码为例，来说明如何使用 </w:t>
      </w:r>
      <w:r>
        <w:rPr>
          <w:rFonts w:ascii="等线" w:eastAsia="等线"/>
          <w:spacing w:val="-2"/>
        </w:rPr>
        <w:t xml:space="preserve">GDB </w:t>
      </w:r>
      <w:r>
        <w:rPr>
          <w:spacing w:val="-3"/>
        </w:rPr>
        <w:t>来调试多进程多线程程序。</w:t>
      </w:r>
    </w:p>
    <w:p>
      <w:pPr>
        <w:pStyle w:val="3"/>
        <w:rPr>
          <w:sz w:val="22"/>
        </w:rPr>
      </w:pPr>
      <w:r>
        <w:pict>
          <v:shape id="docshape925" o:spid="_x0000_s1961" o:spt="202" type="#_x0000_t202" style="position:absolute;left:0pt;margin-left:84.45pt;margin-top:15.55pt;height:453.6pt;width:426pt;mso-position-horizontal-relative:page;mso-wrap-distance-bottom:0pt;mso-wrap-distance-top:0pt;z-index:-251627520;mso-width-relative:page;mso-height-relative:page;" fillcolor="#D9D9D9" filled="t" stroked="t" coordsize="21600,21600">
            <v:path/>
            <v:fill on="t" focussize="0,0"/>
            <v:stroke weight="0.48pt" color="#000000"/>
            <v:imagedata o:title=""/>
            <o:lock v:ext="edit"/>
            <v:textbox inset="0mm,0mm,0mm,0mm">
              <w:txbxContent>
                <w:p>
                  <w:pPr>
                    <w:spacing w:before="45" w:line="194" w:lineRule="auto"/>
                    <w:ind w:left="465" w:right="6343" w:firstLine="0"/>
                    <w:jc w:val="left"/>
                    <w:rPr>
                      <w:color w:val="000000"/>
                      <w:sz w:val="18"/>
                    </w:rPr>
                  </w:pPr>
                  <w:r>
                    <w:rPr>
                      <w:color w:val="000000"/>
                      <w:spacing w:val="-2"/>
                      <w:sz w:val="18"/>
                    </w:rPr>
                    <w:t>#</w:t>
                  </w:r>
                  <w:r>
                    <w:rPr>
                      <w:rFonts w:ascii="宋体" w:eastAsia="宋体"/>
                      <w:color w:val="000000"/>
                      <w:spacing w:val="-2"/>
                      <w:sz w:val="18"/>
                    </w:rPr>
                    <w:t xml:space="preserve">多进程多线程代码 </w:t>
                  </w:r>
                  <w:r>
                    <w:rPr>
                      <w:color w:val="000000"/>
                      <w:sz w:val="18"/>
                    </w:rPr>
                    <w:t>#include &lt;stdio.h&gt; #include &lt;unistd.h&gt; #include</w:t>
                  </w:r>
                  <w:r>
                    <w:rPr>
                      <w:color w:val="000000"/>
                      <w:spacing w:val="-13"/>
                      <w:sz w:val="18"/>
                    </w:rPr>
                    <w:t xml:space="preserve"> </w:t>
                  </w:r>
                  <w:r>
                    <w:rPr>
                      <w:color w:val="000000"/>
                      <w:sz w:val="18"/>
                    </w:rPr>
                    <w:t>&lt;pthread.h&gt;</w:t>
                  </w:r>
                </w:p>
                <w:p>
                  <w:pPr>
                    <w:spacing w:before="10" w:line="240" w:lineRule="auto"/>
                    <w:rPr>
                      <w:color w:val="000000"/>
                      <w:sz w:val="14"/>
                    </w:rPr>
                  </w:pPr>
                </w:p>
                <w:p>
                  <w:pPr>
                    <w:spacing w:before="0" w:line="194" w:lineRule="auto"/>
                    <w:ind w:left="465" w:right="6561" w:firstLine="0"/>
                    <w:jc w:val="left"/>
                    <w:rPr>
                      <w:color w:val="000000"/>
                      <w:sz w:val="18"/>
                    </w:rPr>
                  </w:pPr>
                  <w:r>
                    <w:rPr>
                      <w:color w:val="000000"/>
                      <w:sz w:val="18"/>
                    </w:rPr>
                    <w:t>void</w:t>
                  </w:r>
                  <w:r>
                    <w:rPr>
                      <w:color w:val="000000"/>
                      <w:spacing w:val="-13"/>
                      <w:sz w:val="18"/>
                    </w:rPr>
                    <w:t xml:space="preserve"> </w:t>
                  </w:r>
                  <w:r>
                    <w:rPr>
                      <w:color w:val="000000"/>
                      <w:sz w:val="18"/>
                    </w:rPr>
                    <w:t>childprocess(); void threadfunc();</w:t>
                  </w:r>
                </w:p>
                <w:p>
                  <w:pPr>
                    <w:spacing w:before="7" w:line="240" w:lineRule="auto"/>
                    <w:rPr>
                      <w:color w:val="000000"/>
                      <w:sz w:val="12"/>
                    </w:rPr>
                  </w:pPr>
                </w:p>
                <w:p>
                  <w:pPr>
                    <w:spacing w:before="0" w:line="246" w:lineRule="exact"/>
                    <w:ind w:left="465" w:right="0" w:firstLine="0"/>
                    <w:jc w:val="left"/>
                    <w:rPr>
                      <w:color w:val="000000"/>
                      <w:sz w:val="18"/>
                    </w:rPr>
                  </w:pPr>
                  <w:r>
                    <w:rPr>
                      <w:color w:val="000000"/>
                      <w:sz w:val="18"/>
                    </w:rPr>
                    <w:t>int</w:t>
                  </w:r>
                  <w:r>
                    <w:rPr>
                      <w:color w:val="000000"/>
                      <w:spacing w:val="-3"/>
                      <w:sz w:val="18"/>
                    </w:rPr>
                    <w:t xml:space="preserve"> </w:t>
                  </w:r>
                  <w:r>
                    <w:rPr>
                      <w:color w:val="000000"/>
                      <w:spacing w:val="-2"/>
                      <w:sz w:val="18"/>
                    </w:rPr>
                    <w:t>main(){</w:t>
                  </w:r>
                </w:p>
                <w:p>
                  <w:pPr>
                    <w:spacing w:before="12" w:line="192" w:lineRule="auto"/>
                    <w:ind w:left="744" w:right="6736" w:hanging="219"/>
                    <w:jc w:val="left"/>
                    <w:rPr>
                      <w:color w:val="000000"/>
                      <w:sz w:val="18"/>
                    </w:rPr>
                  </w:pPr>
                  <w:r>
                    <w:rPr>
                      <w:color w:val="000000"/>
                      <w:sz w:val="18"/>
                    </w:rPr>
                    <w:t>pid_t</w:t>
                  </w:r>
                  <w:r>
                    <w:rPr>
                      <w:color w:val="000000"/>
                      <w:spacing w:val="-13"/>
                      <w:sz w:val="18"/>
                    </w:rPr>
                    <w:t xml:space="preserve"> </w:t>
                  </w:r>
                  <w:r>
                    <w:rPr>
                      <w:color w:val="000000"/>
                      <w:sz w:val="18"/>
                    </w:rPr>
                    <w:t>pid=fork(); if</w:t>
                  </w:r>
                  <w:r>
                    <w:rPr>
                      <w:color w:val="000000"/>
                      <w:spacing w:val="-2"/>
                      <w:sz w:val="18"/>
                    </w:rPr>
                    <w:t xml:space="preserve"> </w:t>
                  </w:r>
                  <w:r>
                    <w:rPr>
                      <w:color w:val="000000"/>
                      <w:sz w:val="18"/>
                    </w:rPr>
                    <w:t>(pid</w:t>
                  </w:r>
                  <w:r>
                    <w:rPr>
                      <w:color w:val="000000"/>
                      <w:spacing w:val="-2"/>
                      <w:sz w:val="18"/>
                    </w:rPr>
                    <w:t xml:space="preserve"> </w:t>
                  </w:r>
                  <w:r>
                    <w:rPr>
                      <w:color w:val="000000"/>
                      <w:sz w:val="18"/>
                    </w:rPr>
                    <w:t>==</w:t>
                  </w:r>
                  <w:r>
                    <w:rPr>
                      <w:color w:val="000000"/>
                      <w:spacing w:val="-2"/>
                      <w:sz w:val="18"/>
                    </w:rPr>
                    <w:t xml:space="preserve"> </w:t>
                  </w:r>
                  <w:r>
                    <w:rPr>
                      <w:color w:val="000000"/>
                      <w:spacing w:val="-5"/>
                      <w:sz w:val="18"/>
                    </w:rPr>
                    <w:t>0){</w:t>
                  </w:r>
                </w:p>
                <w:p>
                  <w:pPr>
                    <w:spacing w:before="0" w:line="212" w:lineRule="exact"/>
                    <w:ind w:left="932" w:right="0" w:firstLine="0"/>
                    <w:jc w:val="left"/>
                    <w:rPr>
                      <w:color w:val="000000"/>
                      <w:sz w:val="18"/>
                    </w:rPr>
                  </w:pPr>
                  <w:r>
                    <w:rPr>
                      <w:color w:val="000000"/>
                      <w:spacing w:val="-2"/>
                      <w:sz w:val="18"/>
                    </w:rPr>
                    <w:t>childprocess();</w:t>
                  </w:r>
                </w:p>
                <w:p>
                  <w:pPr>
                    <w:spacing w:before="0" w:line="221" w:lineRule="exact"/>
                    <w:ind w:left="744" w:right="0" w:firstLine="0"/>
                    <w:jc w:val="left"/>
                    <w:rPr>
                      <w:color w:val="000000"/>
                      <w:sz w:val="18"/>
                    </w:rPr>
                  </w:pPr>
                  <w:r>
                    <w:rPr>
                      <w:color w:val="000000"/>
                      <w:w w:val="101"/>
                      <w:sz w:val="18"/>
                    </w:rPr>
                    <w:t>}</w:t>
                  </w:r>
                </w:p>
                <w:p>
                  <w:pPr>
                    <w:spacing w:before="0" w:line="221" w:lineRule="exact"/>
                    <w:ind w:left="744" w:right="0" w:firstLine="0"/>
                    <w:jc w:val="left"/>
                    <w:rPr>
                      <w:color w:val="000000"/>
                      <w:sz w:val="18"/>
                    </w:rPr>
                  </w:pPr>
                  <w:r>
                    <w:rPr>
                      <w:color w:val="000000"/>
                      <w:spacing w:val="-2"/>
                      <w:sz w:val="18"/>
                    </w:rPr>
                    <w:t>else{</w:t>
                  </w:r>
                </w:p>
                <w:p>
                  <w:pPr>
                    <w:spacing w:before="11" w:line="194" w:lineRule="auto"/>
                    <w:ind w:left="945" w:right="4611" w:firstLine="0"/>
                    <w:jc w:val="left"/>
                    <w:rPr>
                      <w:color w:val="000000"/>
                      <w:sz w:val="18"/>
                    </w:rPr>
                  </w:pPr>
                  <w:r>
                    <w:rPr>
                      <w:color w:val="000000"/>
                      <w:sz w:val="18"/>
                    </w:rPr>
                    <w:t>pid_t parentpid=getpid(); printf("Parent</w:t>
                  </w:r>
                  <w:r>
                    <w:rPr>
                      <w:color w:val="000000"/>
                      <w:spacing w:val="-9"/>
                      <w:sz w:val="18"/>
                    </w:rPr>
                    <w:t xml:space="preserve"> </w:t>
                  </w:r>
                  <w:r>
                    <w:rPr>
                      <w:color w:val="000000"/>
                      <w:sz w:val="18"/>
                    </w:rPr>
                    <w:t>Id</w:t>
                  </w:r>
                  <w:r>
                    <w:rPr>
                      <w:color w:val="000000"/>
                      <w:spacing w:val="-10"/>
                      <w:sz w:val="18"/>
                    </w:rPr>
                    <w:t xml:space="preserve"> </w:t>
                  </w:r>
                  <w:r>
                    <w:rPr>
                      <w:color w:val="000000"/>
                      <w:sz w:val="18"/>
                    </w:rPr>
                    <w:t>is</w:t>
                  </w:r>
                  <w:r>
                    <w:rPr>
                      <w:color w:val="000000"/>
                      <w:spacing w:val="-10"/>
                      <w:sz w:val="18"/>
                    </w:rPr>
                    <w:t xml:space="preserve"> </w:t>
                  </w:r>
                  <w:r>
                    <w:rPr>
                      <w:color w:val="000000"/>
                      <w:sz w:val="18"/>
                    </w:rPr>
                    <w:t>%d\n",</w:t>
                  </w:r>
                  <w:r>
                    <w:rPr>
                      <w:color w:val="000000"/>
                      <w:spacing w:val="-9"/>
                      <w:sz w:val="18"/>
                    </w:rPr>
                    <w:t xml:space="preserve"> </w:t>
                  </w:r>
                  <w:r>
                    <w:rPr>
                      <w:color w:val="000000"/>
                      <w:sz w:val="18"/>
                    </w:rPr>
                    <w:t>parentpid); printf("Child Id is %d \n", pid);</w:t>
                  </w:r>
                </w:p>
                <w:p>
                  <w:pPr>
                    <w:spacing w:before="0" w:line="234" w:lineRule="exact"/>
                    <w:ind w:left="744" w:right="0" w:firstLine="0"/>
                    <w:jc w:val="left"/>
                    <w:rPr>
                      <w:color w:val="000000"/>
                      <w:sz w:val="18"/>
                    </w:rPr>
                  </w:pPr>
                  <w:r>
                    <w:rPr>
                      <w:color w:val="000000"/>
                      <w:w w:val="101"/>
                      <w:sz w:val="18"/>
                    </w:rPr>
                    <w:t>}</w:t>
                  </w:r>
                </w:p>
                <w:p>
                  <w:pPr>
                    <w:spacing w:before="4" w:line="240" w:lineRule="auto"/>
                    <w:rPr>
                      <w:color w:val="000000"/>
                      <w:sz w:val="11"/>
                    </w:rPr>
                  </w:pPr>
                </w:p>
                <w:p>
                  <w:pPr>
                    <w:spacing w:before="0"/>
                    <w:ind w:left="465" w:right="0" w:firstLine="0"/>
                    <w:jc w:val="left"/>
                    <w:rPr>
                      <w:color w:val="000000"/>
                      <w:sz w:val="18"/>
                    </w:rPr>
                  </w:pPr>
                  <w:r>
                    <w:rPr>
                      <w:color w:val="000000"/>
                      <w:w w:val="101"/>
                      <w:sz w:val="18"/>
                    </w:rPr>
                    <w:t>}</w:t>
                  </w:r>
                </w:p>
                <w:p>
                  <w:pPr>
                    <w:spacing w:before="11" w:line="240" w:lineRule="auto"/>
                    <w:rPr>
                      <w:color w:val="000000"/>
                      <w:sz w:val="13"/>
                    </w:rPr>
                  </w:pPr>
                </w:p>
                <w:p>
                  <w:pPr>
                    <w:spacing w:before="0" w:line="194" w:lineRule="auto"/>
                    <w:ind w:left="525" w:right="6541" w:hanging="60"/>
                    <w:jc w:val="both"/>
                    <w:rPr>
                      <w:color w:val="000000"/>
                      <w:sz w:val="18"/>
                    </w:rPr>
                  </w:pPr>
                  <w:r>
                    <w:rPr>
                      <w:color w:val="000000"/>
                      <w:sz w:val="18"/>
                    </w:rPr>
                    <w:t>void</w:t>
                  </w:r>
                  <w:r>
                    <w:rPr>
                      <w:color w:val="000000"/>
                      <w:spacing w:val="-13"/>
                      <w:sz w:val="18"/>
                    </w:rPr>
                    <w:t xml:space="preserve"> </w:t>
                  </w:r>
                  <w:r>
                    <w:rPr>
                      <w:color w:val="000000"/>
                      <w:sz w:val="18"/>
                    </w:rPr>
                    <w:t>childprocess(){ pid_t</w:t>
                  </w:r>
                  <w:r>
                    <w:rPr>
                      <w:color w:val="000000"/>
                      <w:spacing w:val="-13"/>
                      <w:sz w:val="18"/>
                    </w:rPr>
                    <w:t xml:space="preserve"> </w:t>
                  </w:r>
                  <w:r>
                    <w:rPr>
                      <w:color w:val="000000"/>
                      <w:sz w:val="18"/>
                    </w:rPr>
                    <w:t>pid=getpid(); pthread_t pt;</w:t>
                  </w:r>
                </w:p>
                <w:p>
                  <w:pPr>
                    <w:spacing w:before="0" w:line="194" w:lineRule="auto"/>
                    <w:ind w:left="525" w:right="3137" w:firstLine="0"/>
                    <w:jc w:val="left"/>
                    <w:rPr>
                      <w:color w:val="000000"/>
                      <w:sz w:val="18"/>
                    </w:rPr>
                  </w:pPr>
                  <w:r>
                    <w:rPr>
                      <w:color w:val="000000"/>
                      <w:sz w:val="18"/>
                    </w:rPr>
                    <w:t>int</w:t>
                  </w:r>
                  <w:r>
                    <w:rPr>
                      <w:color w:val="000000"/>
                      <w:spacing w:val="-13"/>
                      <w:sz w:val="18"/>
                    </w:rPr>
                    <w:t xml:space="preserve"> </w:t>
                  </w:r>
                  <w:r>
                    <w:rPr>
                      <w:color w:val="000000"/>
                      <w:sz w:val="18"/>
                    </w:rPr>
                    <w:t>status=pthread_create(&amp;pt,NULL,</w:t>
                  </w:r>
                  <w:r>
                    <w:rPr>
                      <w:color w:val="000000"/>
                      <w:spacing w:val="-12"/>
                      <w:sz w:val="18"/>
                    </w:rPr>
                    <w:t xml:space="preserve"> </w:t>
                  </w:r>
                  <w:r>
                    <w:rPr>
                      <w:color w:val="000000"/>
                      <w:sz w:val="18"/>
                    </w:rPr>
                    <w:t>(void</w:t>
                  </w:r>
                  <w:r>
                    <w:rPr>
                      <w:color w:val="000000"/>
                      <w:spacing w:val="-12"/>
                      <w:sz w:val="18"/>
                    </w:rPr>
                    <w:t xml:space="preserve"> </w:t>
                  </w:r>
                  <w:r>
                    <w:rPr>
                      <w:color w:val="000000"/>
                      <w:sz w:val="18"/>
                    </w:rPr>
                    <w:t>*)threadfunc,NULL); if (status!=0)</w:t>
                  </w:r>
                </w:p>
                <w:p>
                  <w:pPr>
                    <w:spacing w:before="0" w:line="213" w:lineRule="exact"/>
                    <w:ind w:left="525" w:right="0" w:firstLine="0"/>
                    <w:jc w:val="left"/>
                    <w:rPr>
                      <w:color w:val="000000"/>
                      <w:sz w:val="18"/>
                    </w:rPr>
                  </w:pPr>
                  <w:r>
                    <w:rPr>
                      <w:color w:val="000000"/>
                      <w:w w:val="101"/>
                      <w:sz w:val="18"/>
                    </w:rPr>
                    <w:t>{</w:t>
                  </w:r>
                </w:p>
                <w:p>
                  <w:pPr>
                    <w:spacing w:before="0" w:line="218" w:lineRule="exact"/>
                    <w:ind w:left="945" w:right="0" w:firstLine="0"/>
                    <w:jc w:val="left"/>
                    <w:rPr>
                      <w:color w:val="000000"/>
                      <w:sz w:val="18"/>
                    </w:rPr>
                  </w:pPr>
                  <w:r>
                    <w:rPr>
                      <w:color w:val="000000"/>
                      <w:sz w:val="18"/>
                    </w:rPr>
                    <w:t>printf("Cannot</w:t>
                  </w:r>
                  <w:r>
                    <w:rPr>
                      <w:color w:val="000000"/>
                      <w:spacing w:val="-4"/>
                      <w:sz w:val="18"/>
                    </w:rPr>
                    <w:t xml:space="preserve"> </w:t>
                  </w:r>
                  <w:r>
                    <w:rPr>
                      <w:color w:val="000000"/>
                      <w:sz w:val="18"/>
                    </w:rPr>
                    <w:t>create</w:t>
                  </w:r>
                  <w:r>
                    <w:rPr>
                      <w:color w:val="000000"/>
                      <w:spacing w:val="-5"/>
                      <w:sz w:val="18"/>
                    </w:rPr>
                    <w:t xml:space="preserve"> </w:t>
                  </w:r>
                  <w:r>
                    <w:rPr>
                      <w:color w:val="000000"/>
                      <w:sz w:val="18"/>
                    </w:rPr>
                    <w:t>a</w:t>
                  </w:r>
                  <w:r>
                    <w:rPr>
                      <w:color w:val="000000"/>
                      <w:spacing w:val="-5"/>
                      <w:sz w:val="18"/>
                    </w:rPr>
                    <w:t xml:space="preserve"> </w:t>
                  </w:r>
                  <w:r>
                    <w:rPr>
                      <w:color w:val="000000"/>
                      <w:sz w:val="18"/>
                    </w:rPr>
                    <w:t>new</w:t>
                  </w:r>
                  <w:r>
                    <w:rPr>
                      <w:color w:val="000000"/>
                      <w:spacing w:val="-6"/>
                      <w:sz w:val="18"/>
                    </w:rPr>
                    <w:t xml:space="preserve"> </w:t>
                  </w:r>
                  <w:r>
                    <w:rPr>
                      <w:color w:val="000000"/>
                      <w:spacing w:val="-2"/>
                      <w:sz w:val="18"/>
                    </w:rPr>
                    <w:t>thread\n");</w:t>
                  </w:r>
                </w:p>
                <w:p>
                  <w:pPr>
                    <w:spacing w:before="0" w:line="218" w:lineRule="exact"/>
                    <w:ind w:left="525" w:right="0" w:firstLine="0"/>
                    <w:jc w:val="left"/>
                    <w:rPr>
                      <w:color w:val="000000"/>
                      <w:sz w:val="18"/>
                    </w:rPr>
                  </w:pPr>
                  <w:r>
                    <w:rPr>
                      <w:color w:val="000000"/>
                      <w:w w:val="101"/>
                      <w:sz w:val="18"/>
                    </w:rPr>
                    <w:t>}</w:t>
                  </w:r>
                </w:p>
                <w:p>
                  <w:pPr>
                    <w:spacing w:before="0" w:line="221" w:lineRule="exact"/>
                    <w:ind w:left="525" w:right="0" w:firstLine="0"/>
                    <w:jc w:val="left"/>
                    <w:rPr>
                      <w:color w:val="000000"/>
                      <w:sz w:val="18"/>
                    </w:rPr>
                  </w:pPr>
                  <w:r>
                    <w:rPr>
                      <w:color w:val="000000"/>
                      <w:sz w:val="18"/>
                    </w:rPr>
                    <w:t>pthread_t</w:t>
                  </w:r>
                  <w:r>
                    <w:rPr>
                      <w:color w:val="000000"/>
                      <w:spacing w:val="-8"/>
                      <w:sz w:val="18"/>
                    </w:rPr>
                    <w:t xml:space="preserve"> </w:t>
                  </w:r>
                  <w:r>
                    <w:rPr>
                      <w:color w:val="000000"/>
                      <w:spacing w:val="-2"/>
                      <w:sz w:val="18"/>
                    </w:rPr>
                    <w:t>tid=pthread_self();</w:t>
                  </w:r>
                </w:p>
                <w:p>
                  <w:pPr>
                    <w:spacing w:before="9" w:line="194" w:lineRule="auto"/>
                    <w:ind w:left="525" w:right="1829" w:firstLine="0"/>
                    <w:jc w:val="left"/>
                    <w:rPr>
                      <w:color w:val="000000"/>
                      <w:sz w:val="18"/>
                    </w:rPr>
                  </w:pPr>
                  <w:r>
                    <w:rPr>
                      <w:color w:val="000000"/>
                      <w:sz w:val="18"/>
                    </w:rPr>
                    <w:t>printf("Current</w:t>
                  </w:r>
                  <w:r>
                    <w:rPr>
                      <w:color w:val="000000"/>
                      <w:spacing w:val="-3"/>
                      <w:sz w:val="18"/>
                    </w:rPr>
                    <w:t xml:space="preserve"> </w:t>
                  </w:r>
                  <w:r>
                    <w:rPr>
                      <w:color w:val="000000"/>
                      <w:sz w:val="18"/>
                    </w:rPr>
                    <w:t>process</w:t>
                  </w:r>
                  <w:r>
                    <w:rPr>
                      <w:color w:val="000000"/>
                      <w:spacing w:val="-3"/>
                      <w:sz w:val="18"/>
                    </w:rPr>
                    <w:t xml:space="preserve"> </w:t>
                  </w:r>
                  <w:r>
                    <w:rPr>
                      <w:color w:val="000000"/>
                      <w:sz w:val="18"/>
                    </w:rPr>
                    <w:t>id</w:t>
                  </w:r>
                  <w:r>
                    <w:rPr>
                      <w:color w:val="000000"/>
                      <w:spacing w:val="-4"/>
                      <w:sz w:val="18"/>
                    </w:rPr>
                    <w:t xml:space="preserve"> </w:t>
                  </w:r>
                  <w:r>
                    <w:rPr>
                      <w:color w:val="000000"/>
                      <w:sz w:val="18"/>
                    </w:rPr>
                    <w:t>is</w:t>
                  </w:r>
                  <w:r>
                    <w:rPr>
                      <w:color w:val="000000"/>
                      <w:spacing w:val="-3"/>
                      <w:sz w:val="18"/>
                    </w:rPr>
                    <w:t xml:space="preserve"> </w:t>
                  </w:r>
                  <w:r>
                    <w:rPr>
                      <w:color w:val="000000"/>
                      <w:sz w:val="18"/>
                    </w:rPr>
                    <w:t>%d</w:t>
                  </w:r>
                  <w:r>
                    <w:rPr>
                      <w:color w:val="000000"/>
                      <w:spacing w:val="-4"/>
                      <w:sz w:val="18"/>
                    </w:rPr>
                    <w:t xml:space="preserve"> </w:t>
                  </w:r>
                  <w:r>
                    <w:rPr>
                      <w:color w:val="000000"/>
                      <w:sz w:val="18"/>
                    </w:rPr>
                    <w:t>,</w:t>
                  </w:r>
                  <w:r>
                    <w:rPr>
                      <w:color w:val="000000"/>
                      <w:spacing w:val="-3"/>
                      <w:sz w:val="18"/>
                    </w:rPr>
                    <w:t xml:space="preserve"> </w:t>
                  </w:r>
                  <w:r>
                    <w:rPr>
                      <w:color w:val="000000"/>
                      <w:sz w:val="18"/>
                    </w:rPr>
                    <w:t>current</w:t>
                  </w:r>
                  <w:r>
                    <w:rPr>
                      <w:color w:val="000000"/>
                      <w:spacing w:val="-3"/>
                      <w:sz w:val="18"/>
                    </w:rPr>
                    <w:t xml:space="preserve"> </w:t>
                  </w:r>
                  <w:r>
                    <w:rPr>
                      <w:color w:val="000000"/>
                      <w:sz w:val="18"/>
                    </w:rPr>
                    <w:t>thread</w:t>
                  </w:r>
                  <w:r>
                    <w:rPr>
                      <w:color w:val="000000"/>
                      <w:spacing w:val="-4"/>
                      <w:sz w:val="18"/>
                    </w:rPr>
                    <w:t xml:space="preserve"> </w:t>
                  </w:r>
                  <w:r>
                    <w:rPr>
                      <w:color w:val="000000"/>
                      <w:sz w:val="18"/>
                    </w:rPr>
                    <w:t>id</w:t>
                  </w:r>
                  <w:r>
                    <w:rPr>
                      <w:color w:val="000000"/>
                      <w:spacing w:val="-4"/>
                      <w:sz w:val="18"/>
                    </w:rPr>
                    <w:t xml:space="preserve"> </w:t>
                  </w:r>
                  <w:r>
                    <w:rPr>
                      <w:color w:val="000000"/>
                      <w:sz w:val="18"/>
                    </w:rPr>
                    <w:t>is</w:t>
                  </w:r>
                  <w:r>
                    <w:rPr>
                      <w:color w:val="000000"/>
                      <w:spacing w:val="-3"/>
                      <w:sz w:val="18"/>
                    </w:rPr>
                    <w:t xml:space="preserve"> </w:t>
                  </w:r>
                  <w:r>
                    <w:rPr>
                      <w:color w:val="000000"/>
                      <w:sz w:val="18"/>
                    </w:rPr>
                    <w:t>%ld</w:t>
                  </w:r>
                  <w:r>
                    <w:rPr>
                      <w:color w:val="000000"/>
                      <w:spacing w:val="-5"/>
                      <w:sz w:val="18"/>
                    </w:rPr>
                    <w:t xml:space="preserve"> </w:t>
                  </w:r>
                  <w:r>
                    <w:rPr>
                      <w:color w:val="000000"/>
                      <w:sz w:val="18"/>
                    </w:rPr>
                    <w:t>\n",</w:t>
                  </w:r>
                  <w:r>
                    <w:rPr>
                      <w:color w:val="000000"/>
                      <w:spacing w:val="-3"/>
                      <w:sz w:val="18"/>
                    </w:rPr>
                    <w:t xml:space="preserve"> </w:t>
                  </w:r>
                  <w:r>
                    <w:rPr>
                      <w:color w:val="000000"/>
                      <w:sz w:val="18"/>
                    </w:rPr>
                    <w:t>pid,</w:t>
                  </w:r>
                  <w:r>
                    <w:rPr>
                      <w:color w:val="000000"/>
                      <w:spacing w:val="-3"/>
                      <w:sz w:val="18"/>
                    </w:rPr>
                    <w:t xml:space="preserve"> </w:t>
                  </w:r>
                  <w:r>
                    <w:rPr>
                      <w:color w:val="000000"/>
                      <w:sz w:val="18"/>
                    </w:rPr>
                    <w:t xml:space="preserve">tid); </w:t>
                  </w:r>
                  <w:r>
                    <w:rPr>
                      <w:color w:val="000000"/>
                      <w:spacing w:val="-2"/>
                      <w:sz w:val="18"/>
                    </w:rPr>
                    <w:t>sleep(10000);</w:t>
                  </w:r>
                </w:p>
                <w:p>
                  <w:pPr>
                    <w:spacing w:before="0" w:line="238" w:lineRule="exact"/>
                    <w:ind w:left="465" w:right="0" w:firstLine="0"/>
                    <w:jc w:val="left"/>
                    <w:rPr>
                      <w:color w:val="000000"/>
                      <w:sz w:val="18"/>
                    </w:rPr>
                  </w:pPr>
                  <w:r>
                    <w:rPr>
                      <w:color w:val="000000"/>
                      <w:w w:val="101"/>
                      <w:sz w:val="18"/>
                    </w:rPr>
                    <w:t>}</w:t>
                  </w:r>
                </w:p>
                <w:p>
                  <w:pPr>
                    <w:spacing w:before="6" w:line="240" w:lineRule="auto"/>
                    <w:rPr>
                      <w:color w:val="000000"/>
                      <w:sz w:val="13"/>
                    </w:rPr>
                  </w:pPr>
                </w:p>
                <w:p>
                  <w:pPr>
                    <w:spacing w:before="0" w:line="194" w:lineRule="auto"/>
                    <w:ind w:left="525" w:right="6538" w:hanging="60"/>
                    <w:jc w:val="left"/>
                    <w:rPr>
                      <w:color w:val="000000"/>
                      <w:sz w:val="18"/>
                    </w:rPr>
                  </w:pPr>
                  <w:r>
                    <w:rPr>
                      <w:color w:val="000000"/>
                      <w:sz w:val="18"/>
                    </w:rPr>
                    <w:t>void threadfunc(){ pid_t</w:t>
                  </w:r>
                  <w:r>
                    <w:rPr>
                      <w:color w:val="000000"/>
                      <w:spacing w:val="-13"/>
                      <w:sz w:val="18"/>
                    </w:rPr>
                    <w:t xml:space="preserve"> </w:t>
                  </w:r>
                  <w:r>
                    <w:rPr>
                      <w:color w:val="000000"/>
                      <w:sz w:val="18"/>
                    </w:rPr>
                    <w:t>pid=getpid();</w:t>
                  </w:r>
                </w:p>
                <w:p>
                  <w:pPr>
                    <w:spacing w:before="0" w:line="213" w:lineRule="exact"/>
                    <w:ind w:left="525" w:right="0" w:firstLine="0"/>
                    <w:jc w:val="left"/>
                    <w:rPr>
                      <w:color w:val="000000"/>
                      <w:sz w:val="18"/>
                    </w:rPr>
                  </w:pPr>
                  <w:r>
                    <w:rPr>
                      <w:color w:val="000000"/>
                      <w:sz w:val="18"/>
                    </w:rPr>
                    <w:t>pthread_t</w:t>
                  </w:r>
                  <w:r>
                    <w:rPr>
                      <w:color w:val="000000"/>
                      <w:spacing w:val="-8"/>
                      <w:sz w:val="18"/>
                    </w:rPr>
                    <w:t xml:space="preserve"> </w:t>
                  </w:r>
                  <w:r>
                    <w:rPr>
                      <w:color w:val="000000"/>
                      <w:spacing w:val="-2"/>
                      <w:sz w:val="18"/>
                    </w:rPr>
                    <w:t>tid=pthread_self();</w:t>
                  </w:r>
                </w:p>
                <w:p>
                  <w:pPr>
                    <w:spacing w:before="10" w:line="194" w:lineRule="auto"/>
                    <w:ind w:left="525" w:right="1829" w:firstLine="0"/>
                    <w:jc w:val="left"/>
                    <w:rPr>
                      <w:color w:val="000000"/>
                      <w:sz w:val="18"/>
                    </w:rPr>
                  </w:pPr>
                  <w:r>
                    <w:rPr>
                      <w:color w:val="000000"/>
                      <w:sz w:val="18"/>
                    </w:rPr>
                    <w:t>printf("Current</w:t>
                  </w:r>
                  <w:r>
                    <w:rPr>
                      <w:color w:val="000000"/>
                      <w:spacing w:val="-3"/>
                      <w:sz w:val="18"/>
                    </w:rPr>
                    <w:t xml:space="preserve"> </w:t>
                  </w:r>
                  <w:r>
                    <w:rPr>
                      <w:color w:val="000000"/>
                      <w:sz w:val="18"/>
                    </w:rPr>
                    <w:t>process</w:t>
                  </w:r>
                  <w:r>
                    <w:rPr>
                      <w:color w:val="000000"/>
                      <w:spacing w:val="-3"/>
                      <w:sz w:val="18"/>
                    </w:rPr>
                    <w:t xml:space="preserve"> </w:t>
                  </w:r>
                  <w:r>
                    <w:rPr>
                      <w:color w:val="000000"/>
                      <w:sz w:val="18"/>
                    </w:rPr>
                    <w:t>id</w:t>
                  </w:r>
                  <w:r>
                    <w:rPr>
                      <w:color w:val="000000"/>
                      <w:spacing w:val="-4"/>
                      <w:sz w:val="18"/>
                    </w:rPr>
                    <w:t xml:space="preserve"> </w:t>
                  </w:r>
                  <w:r>
                    <w:rPr>
                      <w:color w:val="000000"/>
                      <w:sz w:val="18"/>
                    </w:rPr>
                    <w:t>is</w:t>
                  </w:r>
                  <w:r>
                    <w:rPr>
                      <w:color w:val="000000"/>
                      <w:spacing w:val="-3"/>
                      <w:sz w:val="18"/>
                    </w:rPr>
                    <w:t xml:space="preserve"> </w:t>
                  </w:r>
                  <w:r>
                    <w:rPr>
                      <w:color w:val="000000"/>
                      <w:sz w:val="18"/>
                    </w:rPr>
                    <w:t>%d</w:t>
                  </w:r>
                  <w:r>
                    <w:rPr>
                      <w:color w:val="000000"/>
                      <w:spacing w:val="-4"/>
                      <w:sz w:val="18"/>
                    </w:rPr>
                    <w:t xml:space="preserve"> </w:t>
                  </w:r>
                  <w:r>
                    <w:rPr>
                      <w:color w:val="000000"/>
                      <w:sz w:val="18"/>
                    </w:rPr>
                    <w:t>,</w:t>
                  </w:r>
                  <w:r>
                    <w:rPr>
                      <w:color w:val="000000"/>
                      <w:spacing w:val="-3"/>
                      <w:sz w:val="18"/>
                    </w:rPr>
                    <w:t xml:space="preserve"> </w:t>
                  </w:r>
                  <w:r>
                    <w:rPr>
                      <w:color w:val="000000"/>
                      <w:sz w:val="18"/>
                    </w:rPr>
                    <w:t>current</w:t>
                  </w:r>
                  <w:r>
                    <w:rPr>
                      <w:color w:val="000000"/>
                      <w:spacing w:val="-4"/>
                      <w:sz w:val="18"/>
                    </w:rPr>
                    <w:t xml:space="preserve"> </w:t>
                  </w:r>
                  <w:r>
                    <w:rPr>
                      <w:color w:val="000000"/>
                      <w:sz w:val="18"/>
                    </w:rPr>
                    <w:t>thread</w:t>
                  </w:r>
                  <w:r>
                    <w:rPr>
                      <w:color w:val="000000"/>
                      <w:spacing w:val="-4"/>
                      <w:sz w:val="18"/>
                    </w:rPr>
                    <w:t xml:space="preserve"> </w:t>
                  </w:r>
                  <w:r>
                    <w:rPr>
                      <w:color w:val="000000"/>
                      <w:sz w:val="18"/>
                    </w:rPr>
                    <w:t>id</w:t>
                  </w:r>
                  <w:r>
                    <w:rPr>
                      <w:color w:val="000000"/>
                      <w:spacing w:val="-4"/>
                      <w:sz w:val="18"/>
                    </w:rPr>
                    <w:t xml:space="preserve"> </w:t>
                  </w:r>
                  <w:r>
                    <w:rPr>
                      <w:color w:val="000000"/>
                      <w:sz w:val="18"/>
                    </w:rPr>
                    <w:t>is</w:t>
                  </w:r>
                  <w:r>
                    <w:rPr>
                      <w:color w:val="000000"/>
                      <w:spacing w:val="-3"/>
                      <w:sz w:val="18"/>
                    </w:rPr>
                    <w:t xml:space="preserve"> </w:t>
                  </w:r>
                  <w:r>
                    <w:rPr>
                      <w:color w:val="000000"/>
                      <w:sz w:val="18"/>
                    </w:rPr>
                    <w:t>%ld</w:t>
                  </w:r>
                  <w:r>
                    <w:rPr>
                      <w:color w:val="000000"/>
                      <w:spacing w:val="-4"/>
                      <w:sz w:val="18"/>
                    </w:rPr>
                    <w:t xml:space="preserve"> </w:t>
                  </w:r>
                  <w:r>
                    <w:rPr>
                      <w:color w:val="000000"/>
                      <w:sz w:val="18"/>
                    </w:rPr>
                    <w:t>\n",</w:t>
                  </w:r>
                  <w:r>
                    <w:rPr>
                      <w:color w:val="000000"/>
                      <w:spacing w:val="-3"/>
                      <w:sz w:val="18"/>
                    </w:rPr>
                    <w:t xml:space="preserve"> </w:t>
                  </w:r>
                  <w:r>
                    <w:rPr>
                      <w:color w:val="000000"/>
                      <w:sz w:val="18"/>
                    </w:rPr>
                    <w:t>pid,</w:t>
                  </w:r>
                  <w:r>
                    <w:rPr>
                      <w:color w:val="000000"/>
                      <w:spacing w:val="-3"/>
                      <w:sz w:val="18"/>
                    </w:rPr>
                    <w:t xml:space="preserve"> </w:t>
                  </w:r>
                  <w:r>
                    <w:rPr>
                      <w:color w:val="000000"/>
                      <w:sz w:val="18"/>
                    </w:rPr>
                    <w:t xml:space="preserve">tid); </w:t>
                  </w:r>
                  <w:r>
                    <w:rPr>
                      <w:color w:val="000000"/>
                      <w:spacing w:val="-2"/>
                      <w:sz w:val="18"/>
                    </w:rPr>
                    <w:t>sleep(10000);</w:t>
                  </w:r>
                </w:p>
                <w:p>
                  <w:pPr>
                    <w:spacing w:before="0" w:line="238" w:lineRule="exact"/>
                    <w:ind w:left="465" w:right="0" w:firstLine="0"/>
                    <w:jc w:val="left"/>
                    <w:rPr>
                      <w:color w:val="000000"/>
                      <w:sz w:val="18"/>
                    </w:rPr>
                  </w:pPr>
                  <w:r>
                    <w:rPr>
                      <w:color w:val="000000"/>
                      <w:w w:val="101"/>
                      <w:sz w:val="18"/>
                    </w:rPr>
                    <w:t>}</w:t>
                  </w:r>
                </w:p>
              </w:txbxContent>
            </v:textbox>
            <w10:wrap type="topAndBottom"/>
          </v:shape>
        </w:pict>
      </w:r>
    </w:p>
    <w:p>
      <w:pPr>
        <w:pStyle w:val="3"/>
        <w:spacing w:before="25" w:after="23"/>
        <w:ind w:left="640"/>
      </w:pPr>
      <w:r>
        <w:rPr>
          <w:spacing w:val="-3"/>
        </w:rPr>
        <w:t>调试过程如下所示。</w:t>
      </w:r>
    </w:p>
    <w:p>
      <w:pPr>
        <w:pStyle w:val="3"/>
        <w:ind w:left="104"/>
        <w:rPr>
          <w:sz w:val="20"/>
        </w:rPr>
      </w:pPr>
      <w:r>
        <w:rPr>
          <w:sz w:val="20"/>
        </w:rPr>
        <w:pict>
          <v:group id="docshapegroup926" o:spid="_x0000_s1962" o:spt="203" style="height:155.55pt;width:426.5pt;" coordsize="8530,3111">
            <o:lock v:ext="edit"/>
            <v:rect id="docshape927" o:spid="_x0000_s1963" o:spt="1" style="position:absolute;left:9;top:9;height:240;width:8511;" fillcolor="#D9D9D9" filled="t" stroked="f" coordsize="21600,21600">
              <v:path/>
              <v:fill on="t" focussize="0,0"/>
              <v:stroke on="f"/>
              <v:imagedata o:title=""/>
              <o:lock v:ext="edit"/>
            </v:rect>
            <v:shape id="docshape928" o:spid="_x0000_s1964" style="position:absolute;left:0;top:0;height:250;width:8530;" fillcolor="#000000" filled="t" stroked="f" coordsize="8530,250" path="m8530,0l8520,0,10,0,0,0,0,10,0,250,10,250,10,10,8520,10,8520,250,8530,250,8530,10,8530,0xe">
              <v:path arrowok="t"/>
              <v:fill on="t" focussize="0,0"/>
              <v:stroke on="f"/>
              <v:imagedata o:title=""/>
              <o:lock v:ext="edit"/>
            </v:shape>
            <v:rect id="docshape929" o:spid="_x0000_s1965" o:spt="1" style="position:absolute;left:9;top:249;height:221;width:8511;" fillcolor="#D9D9D9" filled="t" stroked="f" coordsize="21600,21600">
              <v:path/>
              <v:fill on="t" focussize="0,0"/>
              <v:stroke on="f"/>
              <v:imagedata o:title=""/>
              <o:lock v:ext="edit"/>
            </v:rect>
            <v:shape id="docshape930" o:spid="_x0000_s1966" style="position:absolute;left:0;top:249;height:221;width:8530;" fillcolor="#000000" filled="t" stroked="f" coordorigin="0,250" coordsize="8530,221" path="m10,250l0,250,0,470,10,470,10,250xm8530,250l8520,250,8520,470,8530,470,8530,250xe">
              <v:path arrowok="t"/>
              <v:fill on="t" focussize="0,0"/>
              <v:stroke on="f"/>
              <v:imagedata o:title=""/>
              <o:lock v:ext="edit"/>
            </v:shape>
            <v:rect id="docshape931" o:spid="_x0000_s1967" o:spt="1" style="position:absolute;left:9;top:470;height:216;width:8511;" fillcolor="#D9D9D9" filled="t" stroked="f" coordsize="21600,21600">
              <v:path/>
              <v:fill on="t" focussize="0,0"/>
              <v:stroke on="f"/>
              <v:imagedata o:title=""/>
              <o:lock v:ext="edit"/>
            </v:rect>
            <v:shape id="docshape932" o:spid="_x0000_s1968" style="position:absolute;left:0;top:470;height:216;width:8530;" fillcolor="#000000" filled="t" stroked="f" coordorigin="0,470" coordsize="8530,216" path="m10,470l0,470,0,686,10,686,10,470xm8530,470l8520,470,8520,686,8530,686,8530,470xe">
              <v:path arrowok="t"/>
              <v:fill on="t" focussize="0,0"/>
              <v:stroke on="f"/>
              <v:imagedata o:title=""/>
              <o:lock v:ext="edit"/>
            </v:shape>
            <v:rect id="docshape933" o:spid="_x0000_s1969" o:spt="1" style="position:absolute;left:9;top:686;height:221;width:8511;" fillcolor="#D9D9D9" filled="t" stroked="f" coordsize="21600,21600">
              <v:path/>
              <v:fill on="t" focussize="0,0"/>
              <v:stroke on="f"/>
              <v:imagedata o:title=""/>
              <o:lock v:ext="edit"/>
            </v:rect>
            <v:shape id="docshape934" o:spid="_x0000_s1970" style="position:absolute;left:0;top:686;height:221;width:8530;" fillcolor="#000000" filled="t" stroked="f" coordorigin="0,686" coordsize="8530,221" path="m10,686l0,686,0,907,10,907,10,686xm8530,686l8520,686,8520,907,8530,907,8530,686xe">
              <v:path arrowok="t"/>
              <v:fill on="t" focussize="0,0"/>
              <v:stroke on="f"/>
              <v:imagedata o:title=""/>
              <o:lock v:ext="edit"/>
            </v:shape>
            <v:rect id="docshape935" o:spid="_x0000_s1971" o:spt="1" style="position:absolute;left:9;top:907;height:221;width:8511;" fillcolor="#D9D9D9" filled="t" stroked="f" coordsize="21600,21600">
              <v:path/>
              <v:fill on="t" focussize="0,0"/>
              <v:stroke on="f"/>
              <v:imagedata o:title=""/>
              <o:lock v:ext="edit"/>
            </v:rect>
            <v:shape id="docshape936" o:spid="_x0000_s1972" style="position:absolute;left:0;top:907;height:221;width:8530;" fillcolor="#000000" filled="t" stroked="f" coordorigin="0,907" coordsize="8530,221" path="m10,907l0,907,0,1128,10,1128,10,907xm8530,907l8520,907,8520,1128,8530,1128,8530,907xe">
              <v:path arrowok="t"/>
              <v:fill on="t" focussize="0,0"/>
              <v:stroke on="f"/>
              <v:imagedata o:title=""/>
              <o:lock v:ext="edit"/>
            </v:shape>
            <v:rect id="docshape937" o:spid="_x0000_s1973" o:spt="1" style="position:absolute;left:9;top:1128;height:221;width:8511;" fillcolor="#D9D9D9" filled="t" stroked="f" coordsize="21600,21600">
              <v:path/>
              <v:fill on="t" focussize="0,0"/>
              <v:stroke on="f"/>
              <v:imagedata o:title=""/>
              <o:lock v:ext="edit"/>
            </v:rect>
            <v:shape id="docshape938" o:spid="_x0000_s1974" style="position:absolute;left:0;top:1128;height:221;width:8530;" fillcolor="#000000" filled="t" stroked="f" coordorigin="0,1128" coordsize="8530,221" path="m10,1128l0,1128,0,1349,10,1349,10,1128xm8530,1128l8520,1128,8520,1349,8530,1349,8530,1128xe">
              <v:path arrowok="t"/>
              <v:fill on="t" focussize="0,0"/>
              <v:stroke on="f"/>
              <v:imagedata o:title=""/>
              <o:lock v:ext="edit"/>
            </v:shape>
            <v:rect id="docshape939" o:spid="_x0000_s1975" o:spt="1" style="position:absolute;left:9;top:1348;height:221;width:8511;" fillcolor="#D9D9D9" filled="t" stroked="f" coordsize="21600,21600">
              <v:path/>
              <v:fill on="t" focussize="0,0"/>
              <v:stroke on="f"/>
              <v:imagedata o:title=""/>
              <o:lock v:ext="edit"/>
            </v:rect>
            <v:shape id="docshape940" o:spid="_x0000_s1976" style="position:absolute;left:0;top:1348;height:221;width:8530;" fillcolor="#000000" filled="t" stroked="f" coordorigin="0,1349" coordsize="8530,221" path="m10,1349l0,1349,0,1570,10,1570,10,1349xm8530,1349l8520,1349,8520,1570,8530,1570,8530,1349xe">
              <v:path arrowok="t"/>
              <v:fill on="t" focussize="0,0"/>
              <v:stroke on="f"/>
              <v:imagedata o:title=""/>
              <o:lock v:ext="edit"/>
            </v:shape>
            <v:rect id="docshape941" o:spid="_x0000_s1977" o:spt="1" style="position:absolute;left:9;top:1569;height:221;width:8511;" fillcolor="#D9D9D9" filled="t" stroked="f" coordsize="21600,21600">
              <v:path/>
              <v:fill on="t" focussize="0,0"/>
              <v:stroke on="f"/>
              <v:imagedata o:title=""/>
              <o:lock v:ext="edit"/>
            </v:rect>
            <v:shape id="docshape942" o:spid="_x0000_s1978" style="position:absolute;left:0;top:1569;height:221;width:8530;" fillcolor="#000000" filled="t" stroked="f" coordorigin="0,1570" coordsize="8530,221" path="m10,1570l0,1570,0,1790,10,1790,10,1570xm8530,1570l8520,1570,8520,1790,8530,1790,8530,1570xe">
              <v:path arrowok="t"/>
              <v:fill on="t" focussize="0,0"/>
              <v:stroke on="f"/>
              <v:imagedata o:title=""/>
              <o:lock v:ext="edit"/>
            </v:shape>
            <v:rect id="docshape943" o:spid="_x0000_s1979" o:spt="1" style="position:absolute;left:9;top:1790;height:216;width:8511;" fillcolor="#D9D9D9" filled="t" stroked="f" coordsize="21600,21600">
              <v:path/>
              <v:fill on="t" focussize="0,0"/>
              <v:stroke on="f"/>
              <v:imagedata o:title=""/>
              <o:lock v:ext="edit"/>
            </v:rect>
            <v:shape id="docshape944" o:spid="_x0000_s1980" style="position:absolute;left:0;top:1790;height:216;width:8530;" fillcolor="#000000" filled="t" stroked="f" coordorigin="0,1790" coordsize="8530,216" path="m10,1790l0,1790,0,2006,10,2006,10,1790xm8530,1790l8520,1790,8520,2006,8530,2006,8530,1790xe">
              <v:path arrowok="t"/>
              <v:fill on="t" focussize="0,0"/>
              <v:stroke on="f"/>
              <v:imagedata o:title=""/>
              <o:lock v:ext="edit"/>
            </v:shape>
            <v:rect id="docshape945" o:spid="_x0000_s1981" o:spt="1" style="position:absolute;left:9;top:2006;height:221;width:8511;" fillcolor="#D9D9D9" filled="t" stroked="f" coordsize="21600,21600">
              <v:path/>
              <v:fill on="t" focussize="0,0"/>
              <v:stroke on="f"/>
              <v:imagedata o:title=""/>
              <o:lock v:ext="edit"/>
            </v:rect>
            <v:shape id="docshape946" o:spid="_x0000_s1982" style="position:absolute;left:0;top:2006;height:221;width:8530;" fillcolor="#000000" filled="t" stroked="f" coordorigin="0,2006" coordsize="8530,221" path="m10,2006l0,2006,0,2227,10,2227,10,2006xm8530,2006l8520,2006,8520,2227,8530,2227,8530,2006xe">
              <v:path arrowok="t"/>
              <v:fill on="t" focussize="0,0"/>
              <v:stroke on="f"/>
              <v:imagedata o:title=""/>
              <o:lock v:ext="edit"/>
            </v:shape>
            <v:rect id="docshape947" o:spid="_x0000_s1983" o:spt="1" style="position:absolute;left:9;top:2227;height:221;width:8511;" fillcolor="#D9D9D9" filled="t" stroked="f" coordsize="21600,21600">
              <v:path/>
              <v:fill on="t" focussize="0,0"/>
              <v:stroke on="f"/>
              <v:imagedata o:title=""/>
              <o:lock v:ext="edit"/>
            </v:rect>
            <v:shape id="docshape948" o:spid="_x0000_s1984" style="position:absolute;left:0;top:2227;height:221;width:8530;" fillcolor="#000000" filled="t" stroked="f" coordorigin="0,2227" coordsize="8530,221" path="m10,2227l0,2227,0,2448,10,2448,10,2227xm8530,2227l8520,2227,8520,2448,8530,2448,8530,2227xe">
              <v:path arrowok="t"/>
              <v:fill on="t" focussize="0,0"/>
              <v:stroke on="f"/>
              <v:imagedata o:title=""/>
              <o:lock v:ext="edit"/>
            </v:shape>
            <v:rect id="docshape949" o:spid="_x0000_s1985" o:spt="1" style="position:absolute;left:9;top:2448;height:221;width:8511;" fillcolor="#D9D9D9" filled="t" stroked="f" coordsize="21600,21600">
              <v:path/>
              <v:fill on="t" focussize="0,0"/>
              <v:stroke on="f"/>
              <v:imagedata o:title=""/>
              <o:lock v:ext="edit"/>
            </v:rect>
            <v:shape id="docshape950" o:spid="_x0000_s1986" style="position:absolute;left:0;top:2448;height:221;width:8530;" fillcolor="#000000" filled="t" stroked="f" coordorigin="0,2448" coordsize="8530,221" path="m10,2448l0,2448,0,2669,10,2669,10,2448xm8530,2448l8520,2448,8520,2669,8530,2669,8530,2448xe">
              <v:path arrowok="t"/>
              <v:fill on="t" focussize="0,0"/>
              <v:stroke on="f"/>
              <v:imagedata o:title=""/>
              <o:lock v:ext="edit"/>
            </v:shape>
            <v:rect id="docshape951" o:spid="_x0000_s1987" o:spt="1" style="position:absolute;left:9;top:2668;height:221;width:8511;" fillcolor="#D9D9D9" filled="t" stroked="f" coordsize="21600,21600">
              <v:path/>
              <v:fill on="t" focussize="0,0"/>
              <v:stroke on="f"/>
              <v:imagedata o:title=""/>
              <o:lock v:ext="edit"/>
            </v:rect>
            <v:shape id="docshape952" o:spid="_x0000_s1988" style="position:absolute;left:0;top:2668;height:221;width:8530;" fillcolor="#000000" filled="t" stroked="f" coordorigin="0,2669" coordsize="8530,221" path="m10,2669l0,2669,0,2890,10,2890,10,2669xm8530,2669l8520,2669,8520,2890,8530,2890,8530,2669xe">
              <v:path arrowok="t"/>
              <v:fill on="t" focussize="0,0"/>
              <v:stroke on="f"/>
              <v:imagedata o:title=""/>
              <o:lock v:ext="edit"/>
            </v:shape>
            <v:rect id="docshape953" o:spid="_x0000_s1989" o:spt="1" style="position:absolute;left:9;top:2889;height:221;width:8511;" fillcolor="#D9D9D9" filled="t" stroked="f" coordsize="21600,21600">
              <v:path/>
              <v:fill on="t" focussize="0,0"/>
              <v:stroke on="f"/>
              <v:imagedata o:title=""/>
              <o:lock v:ext="edit"/>
            </v:rect>
            <v:shape id="docshape954" o:spid="_x0000_s1990" style="position:absolute;left:0;top:2889;height:221;width:8530;" fillcolor="#000000" filled="t" stroked="f" coordorigin="0,2890" coordsize="8530,221" path="m10,2890l0,2890,0,3110,10,3110,10,2890xm8530,2890l8520,2890,8520,3110,8530,3110,8530,2890xe">
              <v:path arrowok="t"/>
              <v:fill on="t" focussize="0,0"/>
              <v:stroke on="f"/>
              <v:imagedata o:title=""/>
              <o:lock v:ext="edit"/>
            </v:shape>
            <v:shape id="docshape955" o:spid="_x0000_s1991" o:spt="202" type="#_x0000_t202" style="position:absolute;left:9;top:9;height:3101;width:8511;" filled="f" stroked="f" coordsize="21600,21600">
              <v:path/>
              <v:fill on="f" focussize="0,0"/>
              <v:stroke on="f" joinstyle="miter"/>
              <v:imagedata o:title=""/>
              <o:lock v:ext="edit"/>
              <v:textbox inset="0mm,0mm,0mm,0mm">
                <w:txbxContent>
                  <w:p>
                    <w:pPr>
                      <w:tabs>
                        <w:tab w:val="left" w:pos="2606"/>
                        <w:tab w:val="left" w:pos="5556"/>
                      </w:tabs>
                      <w:spacing w:before="45" w:line="194" w:lineRule="auto"/>
                      <w:ind w:left="465" w:right="464" w:firstLine="0"/>
                      <w:jc w:val="left"/>
                      <w:rPr>
                        <w:sz w:val="18"/>
                      </w:rPr>
                    </w:pPr>
                    <w:r>
                      <w:rPr>
                        <w:sz w:val="18"/>
                      </w:rPr>
                      <w:t>gcc -g -o multiprocessthreads multiprocessthreads.c -lpthread</w:t>
                    </w:r>
                    <w:r>
                      <w:rPr>
                        <w:sz w:val="18"/>
                      </w:rPr>
                      <w:tab/>
                    </w:r>
                    <w:r>
                      <w:rPr>
                        <w:spacing w:val="-2"/>
                        <w:sz w:val="18"/>
                      </w:rPr>
                      <w:t>#</w:t>
                    </w:r>
                    <w:r>
                      <w:rPr>
                        <w:rFonts w:ascii="宋体" w:eastAsia="宋体"/>
                        <w:spacing w:val="-2"/>
                        <w:sz w:val="17"/>
                      </w:rPr>
                      <w:t xml:space="preserve">编译上面的多进程和多线程程序 </w:t>
                    </w:r>
                    <w:r>
                      <w:rPr>
                        <w:sz w:val="18"/>
                      </w:rPr>
                      <w:t>gdb multiprocessthreads</w:t>
                    </w:r>
                    <w:r>
                      <w:rPr>
                        <w:sz w:val="18"/>
                      </w:rPr>
                      <w:tab/>
                    </w:r>
                    <w:r>
                      <w:rPr>
                        <w:sz w:val="18"/>
                      </w:rPr>
                      <w:t>#</w:t>
                    </w:r>
                    <w:r>
                      <w:rPr>
                        <w:rFonts w:ascii="宋体" w:eastAsia="宋体"/>
                        <w:sz w:val="17"/>
                      </w:rPr>
                      <w:t>启动</w:t>
                    </w:r>
                    <w:r>
                      <w:rPr>
                        <w:rFonts w:ascii="宋体" w:eastAsia="宋体"/>
                        <w:spacing w:val="-32"/>
                        <w:sz w:val="17"/>
                      </w:rPr>
                      <w:t xml:space="preserve"> </w:t>
                    </w:r>
                    <w:r>
                      <w:rPr>
                        <w:sz w:val="18"/>
                      </w:rPr>
                      <w:t>GDB</w:t>
                    </w:r>
                  </w:p>
                  <w:p>
                    <w:pPr>
                      <w:spacing w:before="0" w:line="208" w:lineRule="exact"/>
                      <w:ind w:left="465" w:right="0" w:firstLine="0"/>
                      <w:jc w:val="left"/>
                      <w:rPr>
                        <w:rFonts w:ascii="宋体" w:eastAsia="宋体"/>
                        <w:sz w:val="17"/>
                      </w:rPr>
                    </w:pPr>
                    <w:r>
                      <w:rPr>
                        <w:sz w:val="18"/>
                      </w:rPr>
                      <w:t>(gdb</w:t>
                    </w:r>
                    <w:r>
                      <w:rPr>
                        <w:spacing w:val="-2"/>
                        <w:sz w:val="18"/>
                      </w:rPr>
                      <w:t xml:space="preserve">) </w:t>
                    </w:r>
                    <w:r>
                      <w:rPr>
                        <w:sz w:val="18"/>
                      </w:rPr>
                      <w:t>set</w:t>
                    </w:r>
                    <w:r>
                      <w:rPr>
                        <w:spacing w:val="-7"/>
                        <w:sz w:val="18"/>
                      </w:rPr>
                      <w:t xml:space="preserve"> </w:t>
                    </w:r>
                    <w:r>
                      <w:rPr>
                        <w:sz w:val="18"/>
                      </w:rPr>
                      <w:t>follow-fork-mode</w:t>
                    </w:r>
                    <w:r>
                      <w:rPr>
                        <w:spacing w:val="-8"/>
                        <w:sz w:val="18"/>
                      </w:rPr>
                      <w:t xml:space="preserve"> </w:t>
                    </w:r>
                    <w:r>
                      <w:rPr>
                        <w:sz w:val="18"/>
                      </w:rPr>
                      <w:t>parent</w:t>
                    </w:r>
                    <w:r>
                      <w:rPr>
                        <w:spacing w:val="4"/>
                        <w:sz w:val="18"/>
                      </w:rPr>
                      <w:t xml:space="preserve"> # </w:t>
                    </w:r>
                    <w:r>
                      <w:rPr>
                        <w:rFonts w:ascii="宋体" w:eastAsia="宋体"/>
                        <w:sz w:val="17"/>
                      </w:rPr>
                      <w:t>设置同时调试父子进程，</w:t>
                    </w:r>
                    <w:r>
                      <w:rPr>
                        <w:sz w:val="18"/>
                      </w:rPr>
                      <w:t>gdb</w:t>
                    </w:r>
                    <w:r>
                      <w:rPr>
                        <w:spacing w:val="-11"/>
                        <w:sz w:val="18"/>
                      </w:rPr>
                      <w:t xml:space="preserve"> </w:t>
                    </w:r>
                    <w:r>
                      <w:rPr>
                        <w:rFonts w:ascii="宋体" w:eastAsia="宋体"/>
                        <w:spacing w:val="-3"/>
                        <w:sz w:val="17"/>
                      </w:rPr>
                      <w:t>跟主进程</w:t>
                    </w:r>
                  </w:p>
                  <w:p>
                    <w:pPr>
                      <w:spacing w:before="0" w:line="221" w:lineRule="exact"/>
                      <w:ind w:left="465" w:right="0" w:firstLine="0"/>
                      <w:jc w:val="left"/>
                      <w:rPr>
                        <w:sz w:val="18"/>
                      </w:rPr>
                    </w:pPr>
                    <w:r>
                      <w:rPr>
                        <w:sz w:val="18"/>
                      </w:rPr>
                      <w:t>(gdb)</w:t>
                    </w:r>
                    <w:r>
                      <w:rPr>
                        <w:spacing w:val="-6"/>
                        <w:sz w:val="18"/>
                      </w:rPr>
                      <w:t xml:space="preserve"> </w:t>
                    </w:r>
                    <w:r>
                      <w:rPr>
                        <w:sz w:val="18"/>
                      </w:rPr>
                      <w:t>set</w:t>
                    </w:r>
                    <w:r>
                      <w:rPr>
                        <w:spacing w:val="-6"/>
                        <w:sz w:val="18"/>
                      </w:rPr>
                      <w:t xml:space="preserve"> </w:t>
                    </w:r>
                    <w:r>
                      <w:rPr>
                        <w:sz w:val="18"/>
                      </w:rPr>
                      <w:t>detach-on-fork</w:t>
                    </w:r>
                    <w:r>
                      <w:rPr>
                        <w:spacing w:val="-7"/>
                        <w:sz w:val="18"/>
                      </w:rPr>
                      <w:t xml:space="preserve"> </w:t>
                    </w:r>
                    <w:r>
                      <w:rPr>
                        <w:spacing w:val="-5"/>
                        <w:sz w:val="18"/>
                      </w:rPr>
                      <w:t>off</w:t>
                    </w:r>
                  </w:p>
                  <w:p>
                    <w:pPr>
                      <w:tabs>
                        <w:tab w:val="left" w:pos="1550"/>
                      </w:tabs>
                      <w:spacing w:before="0" w:line="221" w:lineRule="exact"/>
                      <w:ind w:left="465" w:right="0" w:firstLine="0"/>
                      <w:jc w:val="left"/>
                      <w:rPr>
                        <w:rFonts w:ascii="宋体" w:eastAsia="宋体"/>
                        <w:sz w:val="17"/>
                      </w:rPr>
                    </w:pPr>
                    <w:r>
                      <w:rPr>
                        <w:sz w:val="18"/>
                      </w:rPr>
                      <w:t>(gdb</w:t>
                    </w:r>
                    <w:r>
                      <w:rPr>
                        <w:spacing w:val="-1"/>
                        <w:sz w:val="18"/>
                      </w:rPr>
                      <w:t xml:space="preserve">) </w:t>
                    </w:r>
                    <w:r>
                      <w:rPr>
                        <w:sz w:val="18"/>
                      </w:rPr>
                      <w:t>b</w:t>
                    </w:r>
                    <w:r>
                      <w:rPr>
                        <w:spacing w:val="-3"/>
                        <w:sz w:val="18"/>
                      </w:rPr>
                      <w:t xml:space="preserve"> </w:t>
                    </w:r>
                    <w:r>
                      <w:rPr>
                        <w:spacing w:val="-5"/>
                        <w:sz w:val="18"/>
                      </w:rPr>
                      <w:t>10</w:t>
                    </w:r>
                    <w:r>
                      <w:rPr>
                        <w:sz w:val="18"/>
                      </w:rPr>
                      <w:tab/>
                    </w:r>
                    <w:r>
                      <w:rPr>
                        <w:w w:val="95"/>
                        <w:sz w:val="18"/>
                      </w:rPr>
                      <w:t>#</w:t>
                    </w:r>
                    <w:r>
                      <w:rPr>
                        <w:rFonts w:ascii="宋体" w:eastAsia="宋体"/>
                        <w:w w:val="95"/>
                        <w:sz w:val="17"/>
                      </w:rPr>
                      <w:t>设置在代码行</w:t>
                    </w:r>
                    <w:r>
                      <w:rPr>
                        <w:rFonts w:ascii="宋体" w:eastAsia="宋体"/>
                        <w:spacing w:val="-5"/>
                        <w:sz w:val="17"/>
                      </w:rPr>
                      <w:t xml:space="preserve"> </w:t>
                    </w:r>
                    <w:r>
                      <w:rPr>
                        <w:w w:val="95"/>
                        <w:sz w:val="18"/>
                      </w:rPr>
                      <w:t>10</w:t>
                    </w:r>
                    <w:r>
                      <w:rPr>
                        <w:spacing w:val="31"/>
                        <w:sz w:val="18"/>
                      </w:rPr>
                      <w:t xml:space="preserve"> </w:t>
                    </w:r>
                    <w:r>
                      <w:rPr>
                        <w:rFonts w:ascii="宋体" w:eastAsia="宋体"/>
                        <w:spacing w:val="-3"/>
                        <w:w w:val="95"/>
                        <w:sz w:val="17"/>
                      </w:rPr>
                      <w:t>处的断点</w:t>
                    </w:r>
                  </w:p>
                  <w:p>
                    <w:pPr>
                      <w:spacing w:before="10" w:line="194" w:lineRule="auto"/>
                      <w:ind w:left="465" w:right="3317" w:firstLine="0"/>
                      <w:jc w:val="left"/>
                      <w:rPr>
                        <w:rFonts w:ascii="宋体" w:eastAsia="宋体"/>
                        <w:sz w:val="17"/>
                      </w:rPr>
                    </w:pPr>
                    <w:r>
                      <w:rPr>
                        <w:sz w:val="18"/>
                      </w:rPr>
                      <w:t>Breakpoint</w:t>
                    </w:r>
                    <w:r>
                      <w:rPr>
                        <w:spacing w:val="-6"/>
                        <w:sz w:val="18"/>
                      </w:rPr>
                      <w:t xml:space="preserve"> </w:t>
                    </w:r>
                    <w:r>
                      <w:rPr>
                        <w:sz w:val="18"/>
                      </w:rPr>
                      <w:t>1</w:t>
                    </w:r>
                    <w:r>
                      <w:rPr>
                        <w:spacing w:val="-7"/>
                        <w:sz w:val="18"/>
                      </w:rPr>
                      <w:t xml:space="preserve"> </w:t>
                    </w:r>
                    <w:r>
                      <w:rPr>
                        <w:sz w:val="18"/>
                      </w:rPr>
                      <w:t>at</w:t>
                    </w:r>
                    <w:r>
                      <w:rPr>
                        <w:spacing w:val="-6"/>
                        <w:sz w:val="18"/>
                      </w:rPr>
                      <w:t xml:space="preserve"> </w:t>
                    </w:r>
                    <w:r>
                      <w:rPr>
                        <w:sz w:val="18"/>
                      </w:rPr>
                      <w:t>0x4007c5</w:t>
                    </w:r>
                    <w:r>
                      <w:rPr>
                        <w:spacing w:val="-2"/>
                        <w:sz w:val="18"/>
                      </w:rPr>
                      <w:t xml:space="preserve">: </w:t>
                    </w:r>
                    <w:r>
                      <w:rPr>
                        <w:sz w:val="18"/>
                      </w:rPr>
                      <w:t>file</w:t>
                    </w:r>
                    <w:r>
                      <w:rPr>
                        <w:spacing w:val="-7"/>
                        <w:sz w:val="18"/>
                      </w:rPr>
                      <w:t xml:space="preserve"> </w:t>
                    </w:r>
                    <w:r>
                      <w:rPr>
                        <w:sz w:val="18"/>
                      </w:rPr>
                      <w:t>multiprocessthreads1.c</w:t>
                    </w:r>
                    <w:r>
                      <w:rPr>
                        <w:spacing w:val="-2"/>
                        <w:sz w:val="18"/>
                      </w:rPr>
                      <w:t xml:space="preserve">, </w:t>
                    </w:r>
                    <w:r>
                      <w:rPr>
                        <w:sz w:val="18"/>
                      </w:rPr>
                      <w:t>line</w:t>
                    </w:r>
                    <w:r>
                      <w:rPr>
                        <w:spacing w:val="-7"/>
                        <w:sz w:val="18"/>
                      </w:rPr>
                      <w:t xml:space="preserve"> </w:t>
                    </w:r>
                    <w:r>
                      <w:rPr>
                        <w:sz w:val="18"/>
                      </w:rPr>
                      <w:t>10. (gdb) b childprocess #</w:t>
                    </w:r>
                    <w:r>
                      <w:rPr>
                        <w:rFonts w:ascii="宋体" w:eastAsia="宋体"/>
                        <w:sz w:val="17"/>
                      </w:rPr>
                      <w:t>设置函数断点</w:t>
                    </w:r>
                  </w:p>
                  <w:p>
                    <w:pPr>
                      <w:spacing w:before="4" w:line="192" w:lineRule="auto"/>
                      <w:ind w:left="465" w:right="3303" w:firstLine="0"/>
                      <w:jc w:val="left"/>
                      <w:rPr>
                        <w:rFonts w:ascii="宋体" w:eastAsia="宋体"/>
                        <w:sz w:val="17"/>
                      </w:rPr>
                    </w:pPr>
                    <w:r>
                      <w:rPr>
                        <w:sz w:val="18"/>
                      </w:rPr>
                      <w:t>Breakpoint</w:t>
                    </w:r>
                    <w:r>
                      <w:rPr>
                        <w:spacing w:val="-5"/>
                        <w:sz w:val="18"/>
                      </w:rPr>
                      <w:t xml:space="preserve"> </w:t>
                    </w:r>
                    <w:r>
                      <w:rPr>
                        <w:sz w:val="18"/>
                      </w:rPr>
                      <w:t>2</w:t>
                    </w:r>
                    <w:r>
                      <w:rPr>
                        <w:spacing w:val="-6"/>
                        <w:sz w:val="18"/>
                      </w:rPr>
                      <w:t xml:space="preserve"> </w:t>
                    </w:r>
                    <w:r>
                      <w:rPr>
                        <w:sz w:val="18"/>
                      </w:rPr>
                      <w:t>at</w:t>
                    </w:r>
                    <w:r>
                      <w:rPr>
                        <w:spacing w:val="-5"/>
                        <w:sz w:val="18"/>
                      </w:rPr>
                      <w:t xml:space="preserve"> </w:t>
                    </w:r>
                    <w:r>
                      <w:rPr>
                        <w:sz w:val="18"/>
                      </w:rPr>
                      <w:t>0x400819</w:t>
                    </w:r>
                    <w:r>
                      <w:rPr>
                        <w:spacing w:val="-2"/>
                        <w:sz w:val="18"/>
                      </w:rPr>
                      <w:t xml:space="preserve">: </w:t>
                    </w:r>
                    <w:r>
                      <w:rPr>
                        <w:sz w:val="18"/>
                      </w:rPr>
                      <w:t>file</w:t>
                    </w:r>
                    <w:r>
                      <w:rPr>
                        <w:spacing w:val="-6"/>
                        <w:sz w:val="18"/>
                      </w:rPr>
                      <w:t xml:space="preserve"> </w:t>
                    </w:r>
                    <w:r>
                      <w:rPr>
                        <w:sz w:val="18"/>
                      </w:rPr>
                      <w:t>multiprocessthreads1.c</w:t>
                    </w:r>
                    <w:r>
                      <w:rPr>
                        <w:spacing w:val="-2"/>
                        <w:sz w:val="18"/>
                      </w:rPr>
                      <w:t xml:space="preserve">, </w:t>
                    </w:r>
                    <w:r>
                      <w:rPr>
                        <w:sz w:val="18"/>
                      </w:rPr>
                      <w:t>line</w:t>
                    </w:r>
                    <w:r>
                      <w:rPr>
                        <w:spacing w:val="-6"/>
                        <w:sz w:val="18"/>
                      </w:rPr>
                      <w:t xml:space="preserve"> </w:t>
                    </w:r>
                    <w:r>
                      <w:rPr>
                        <w:sz w:val="18"/>
                      </w:rPr>
                      <w:t>23. (gdb) b threadfunc</w:t>
                    </w:r>
                    <w:r>
                      <w:rPr>
                        <w:spacing w:val="40"/>
                        <w:sz w:val="18"/>
                      </w:rPr>
                      <w:t xml:space="preserve"> #</w:t>
                    </w:r>
                    <w:r>
                      <w:rPr>
                        <w:rFonts w:ascii="宋体" w:eastAsia="宋体"/>
                        <w:sz w:val="17"/>
                      </w:rPr>
                      <w:t>设置函数断点</w:t>
                    </w:r>
                  </w:p>
                  <w:p>
                    <w:pPr>
                      <w:spacing w:before="2" w:line="194" w:lineRule="auto"/>
                      <w:ind w:left="465" w:right="3306" w:firstLine="0"/>
                      <w:jc w:val="left"/>
                      <w:rPr>
                        <w:rFonts w:ascii="宋体" w:eastAsia="宋体"/>
                        <w:sz w:val="17"/>
                      </w:rPr>
                    </w:pPr>
                    <w:r>
                      <w:rPr>
                        <w:sz w:val="18"/>
                      </w:rPr>
                      <w:t>Breakpoint</w:t>
                    </w:r>
                    <w:r>
                      <w:rPr>
                        <w:spacing w:val="-6"/>
                        <w:sz w:val="18"/>
                      </w:rPr>
                      <w:t xml:space="preserve"> </w:t>
                    </w:r>
                    <w:r>
                      <w:rPr>
                        <w:sz w:val="18"/>
                      </w:rPr>
                      <w:t>3</w:t>
                    </w:r>
                    <w:r>
                      <w:rPr>
                        <w:spacing w:val="-7"/>
                        <w:sz w:val="18"/>
                      </w:rPr>
                      <w:t xml:space="preserve"> </w:t>
                    </w:r>
                    <w:r>
                      <w:rPr>
                        <w:sz w:val="18"/>
                      </w:rPr>
                      <w:t>at</w:t>
                    </w:r>
                    <w:r>
                      <w:rPr>
                        <w:spacing w:val="-6"/>
                        <w:sz w:val="18"/>
                      </w:rPr>
                      <w:t xml:space="preserve"> </w:t>
                    </w:r>
                    <w:r>
                      <w:rPr>
                        <w:sz w:val="18"/>
                      </w:rPr>
                      <w:t>0x400884</w:t>
                    </w:r>
                    <w:r>
                      <w:rPr>
                        <w:spacing w:val="-2"/>
                        <w:sz w:val="18"/>
                      </w:rPr>
                      <w:t xml:space="preserve">: </w:t>
                    </w:r>
                    <w:r>
                      <w:rPr>
                        <w:sz w:val="18"/>
                      </w:rPr>
                      <w:t>file</w:t>
                    </w:r>
                    <w:r>
                      <w:rPr>
                        <w:spacing w:val="-7"/>
                        <w:sz w:val="18"/>
                      </w:rPr>
                      <w:t xml:space="preserve"> </w:t>
                    </w:r>
                    <w:r>
                      <w:rPr>
                        <w:sz w:val="18"/>
                      </w:rPr>
                      <w:t>multiprocessthreads1.c</w:t>
                    </w:r>
                    <w:r>
                      <w:rPr>
                        <w:spacing w:val="-2"/>
                        <w:sz w:val="18"/>
                      </w:rPr>
                      <w:t xml:space="preserve">, </w:t>
                    </w:r>
                    <w:r>
                      <w:rPr>
                        <w:sz w:val="18"/>
                      </w:rPr>
                      <w:t>line</w:t>
                    </w:r>
                    <w:r>
                      <w:rPr>
                        <w:spacing w:val="-7"/>
                        <w:sz w:val="18"/>
                      </w:rPr>
                      <w:t xml:space="preserve"> </w:t>
                    </w:r>
                    <w:r>
                      <w:rPr>
                        <w:sz w:val="18"/>
                      </w:rPr>
                      <w:t>36. (gdb) r</w:t>
                    </w:r>
                    <w:r>
                      <w:rPr>
                        <w:spacing w:val="40"/>
                        <w:sz w:val="18"/>
                      </w:rPr>
                      <w:t xml:space="preserve"> #</w:t>
                    </w:r>
                    <w:r>
                      <w:rPr>
                        <w:rFonts w:ascii="宋体" w:eastAsia="宋体"/>
                        <w:sz w:val="17"/>
                      </w:rPr>
                      <w:t>从头开始运行</w:t>
                    </w:r>
                  </w:p>
                  <w:p>
                    <w:pPr>
                      <w:spacing w:before="2" w:line="194" w:lineRule="auto"/>
                      <w:ind w:left="465" w:right="3177" w:firstLine="0"/>
                      <w:jc w:val="left"/>
                      <w:rPr>
                        <w:sz w:val="18"/>
                      </w:rPr>
                    </w:pPr>
                    <w:r>
                      <w:rPr>
                        <w:sz w:val="18"/>
                      </w:rPr>
                      <w:t>Starting</w:t>
                    </w:r>
                    <w:r>
                      <w:rPr>
                        <w:spacing w:val="-13"/>
                        <w:sz w:val="18"/>
                      </w:rPr>
                      <w:t xml:space="preserve"> </w:t>
                    </w:r>
                    <w:r>
                      <w:rPr>
                        <w:sz w:val="18"/>
                      </w:rPr>
                      <w:t>program:</w:t>
                    </w:r>
                    <w:r>
                      <w:rPr>
                        <w:spacing w:val="-13"/>
                        <w:sz w:val="18"/>
                      </w:rPr>
                      <w:t xml:space="preserve"> </w:t>
                    </w:r>
                    <w:r>
                      <w:rPr>
                        <w:sz w:val="18"/>
                      </w:rPr>
                      <w:t>/root/book-examples/multiprocessthreads1 [Thread debugging using libthread_db enabled]</w:t>
                    </w:r>
                  </w:p>
                  <w:p>
                    <w:pPr>
                      <w:spacing w:before="0" w:line="198" w:lineRule="exact"/>
                      <w:ind w:left="465" w:right="0" w:firstLine="0"/>
                      <w:jc w:val="left"/>
                      <w:rPr>
                        <w:sz w:val="18"/>
                      </w:rPr>
                    </w:pPr>
                    <w:r>
                      <w:rPr>
                        <w:sz w:val="18"/>
                      </w:rPr>
                      <w:t>Using</w:t>
                    </w:r>
                    <w:r>
                      <w:rPr>
                        <w:spacing w:val="-10"/>
                        <w:sz w:val="18"/>
                      </w:rPr>
                      <w:t xml:space="preserve"> </w:t>
                    </w:r>
                    <w:r>
                      <w:rPr>
                        <w:sz w:val="18"/>
                      </w:rPr>
                      <w:t>host</w:t>
                    </w:r>
                    <w:r>
                      <w:rPr>
                        <w:spacing w:val="-9"/>
                        <w:sz w:val="18"/>
                      </w:rPr>
                      <w:t xml:space="preserve"> </w:t>
                    </w:r>
                    <w:r>
                      <w:rPr>
                        <w:sz w:val="18"/>
                      </w:rPr>
                      <w:t>libthread_db</w:t>
                    </w:r>
                    <w:r>
                      <w:rPr>
                        <w:spacing w:val="-10"/>
                        <w:sz w:val="18"/>
                      </w:rPr>
                      <w:t xml:space="preserve"> </w:t>
                    </w:r>
                    <w:r>
                      <w:rPr>
                        <w:sz w:val="18"/>
                      </w:rPr>
                      <w:t>library</w:t>
                    </w:r>
                    <w:r>
                      <w:rPr>
                        <w:spacing w:val="-10"/>
                        <w:sz w:val="18"/>
                      </w:rPr>
                      <w:t xml:space="preserve"> </w:t>
                    </w:r>
                    <w:r>
                      <w:rPr>
                        <w:sz w:val="18"/>
                      </w:rPr>
                      <w:t>"/lib/x86_64-linux-</w:t>
                    </w:r>
                    <w:r>
                      <w:rPr>
                        <w:spacing w:val="-2"/>
                        <w:sz w:val="18"/>
                      </w:rPr>
                      <w:t>gnu/libthread_db.so.1".</w:t>
                    </w:r>
                  </w:p>
                </w:txbxContent>
              </v:textbox>
            </v:shape>
            <w10:wrap type="none"/>
            <w10:anchorlock/>
          </v:group>
        </w:pict>
      </w:r>
    </w:p>
    <w:p>
      <w:pPr>
        <w:spacing w:after="0"/>
        <w:rPr>
          <w:sz w:val="20"/>
        </w:rPr>
        <w:sectPr>
          <w:pgSz w:w="11900" w:h="16840"/>
          <w:pgMar w:top="1400" w:right="1480" w:bottom="280" w:left="1580" w:header="720" w:footer="720" w:gutter="0"/>
          <w:cols w:space="720" w:num="1"/>
        </w:sectPr>
      </w:pPr>
    </w:p>
    <w:p>
      <w:pPr>
        <w:spacing w:before="39" w:line="246" w:lineRule="exact"/>
        <w:ind w:left="580" w:right="0" w:firstLine="0"/>
        <w:jc w:val="left"/>
        <w:rPr>
          <w:sz w:val="18"/>
        </w:rPr>
      </w:pPr>
      <w:r>
        <w:pict>
          <v:group id="docshapegroup956" o:spid="_x0000_s1992" o:spt="203" style="position:absolute;left:0pt;margin-left:84.2pt;margin-top:2.4pt;height:529.45pt;width:426.5pt;mso-position-horizontal-relative:page;z-index:-251641856;mso-width-relative:page;mso-height-relative:page;" coordorigin="1685,49" coordsize="8530,10589">
            <o:lock v:ext="edit"/>
            <v:rect id="docshape957" o:spid="_x0000_s1993" o:spt="1" style="position:absolute;left:1694;top:48;height:221;width:8511;" fillcolor="#D9D9D9" filled="t" stroked="f" coordsize="21600,21600">
              <v:path/>
              <v:fill on="t" focussize="0,0"/>
              <v:stroke on="f"/>
              <v:imagedata o:title=""/>
              <o:lock v:ext="edit"/>
            </v:rect>
            <v:shape id="docshape958" o:spid="_x0000_s1994" style="position:absolute;left:1684;top:48;height:221;width:8530;" fillcolor="#000000" filled="t" stroked="f" coordorigin="1685,49" coordsize="8530,221" path="m1694,49l1685,49,1685,270,1694,270,1694,49xm10214,49l10205,49,10205,270,10214,270,10214,49xe">
              <v:path arrowok="t"/>
              <v:fill on="t" focussize="0,0"/>
              <v:stroke on="f"/>
              <v:imagedata o:title=""/>
              <o:lock v:ext="edit"/>
            </v:shape>
            <v:rect id="docshape959" o:spid="_x0000_s1995" o:spt="1" style="position:absolute;left:1694;top:269;height:221;width:8511;" fillcolor="#D9D9D9" filled="t" stroked="f" coordsize="21600,21600">
              <v:path/>
              <v:fill on="t" focussize="0,0"/>
              <v:stroke on="f"/>
              <v:imagedata o:title=""/>
              <o:lock v:ext="edit"/>
            </v:rect>
            <v:shape id="docshape960" o:spid="_x0000_s1996" style="position:absolute;left:1684;top:269;height:221;width:8530;" fillcolor="#000000" filled="t" stroked="f" coordorigin="1685,270" coordsize="8530,221" path="m1694,270l1685,270,1685,491,1694,491,1694,270xm10214,270l10205,270,10205,491,10214,491,10214,270xe">
              <v:path arrowok="t"/>
              <v:fill on="t" focussize="0,0"/>
              <v:stroke on="f"/>
              <v:imagedata o:title=""/>
              <o:lock v:ext="edit"/>
            </v:shape>
            <v:rect id="docshape961" o:spid="_x0000_s1997" o:spt="1" style="position:absolute;left:1694;top:490;height:221;width:8511;" fillcolor="#D9D9D9" filled="t" stroked="f" coordsize="21600,21600">
              <v:path/>
              <v:fill on="t" focussize="0,0"/>
              <v:stroke on="f"/>
              <v:imagedata o:title=""/>
              <o:lock v:ext="edit"/>
            </v:rect>
            <v:shape id="docshape962" o:spid="_x0000_s1998" style="position:absolute;left:1684;top:490;height:221;width:8530;" fillcolor="#000000" filled="t" stroked="f" coordorigin="1685,491" coordsize="8530,221" path="m1694,491l1685,491,1685,711,1694,711,1694,491xm10214,491l10205,491,10205,711,10214,711,10214,491xe">
              <v:path arrowok="t"/>
              <v:fill on="t" focussize="0,0"/>
              <v:stroke on="f"/>
              <v:imagedata o:title=""/>
              <o:lock v:ext="edit"/>
            </v:shape>
            <v:rect id="docshape963" o:spid="_x0000_s1999" o:spt="1" style="position:absolute;left:1694;top:711;height:216;width:8511;" fillcolor="#D9D9D9" filled="t" stroked="f" coordsize="21600,21600">
              <v:path/>
              <v:fill on="t" focussize="0,0"/>
              <v:stroke on="f"/>
              <v:imagedata o:title=""/>
              <o:lock v:ext="edit"/>
            </v:rect>
            <v:shape id="docshape964" o:spid="_x0000_s2000" style="position:absolute;left:1684;top:711;height:216;width:8530;" fillcolor="#000000" filled="t" stroked="f" coordorigin="1685,711" coordsize="8530,216" path="m1694,711l1685,711,1685,927,1694,927,1694,711xm10214,711l10205,711,10205,927,10214,927,10214,711xe">
              <v:path arrowok="t"/>
              <v:fill on="t" focussize="0,0"/>
              <v:stroke on="f"/>
              <v:imagedata o:title=""/>
              <o:lock v:ext="edit"/>
            </v:shape>
            <v:rect id="docshape965" o:spid="_x0000_s2001" o:spt="1" style="position:absolute;left:1694;top:927;height:221;width:8511;" fillcolor="#D9D9D9" filled="t" stroked="f" coordsize="21600,21600">
              <v:path/>
              <v:fill on="t" focussize="0,0"/>
              <v:stroke on="f"/>
              <v:imagedata o:title=""/>
              <o:lock v:ext="edit"/>
            </v:rect>
            <v:shape id="docshape966" o:spid="_x0000_s2002" style="position:absolute;left:1684;top:927;height:221;width:8530;" fillcolor="#000000" filled="t" stroked="f" coordorigin="1685,927" coordsize="8530,221" path="m1694,927l1685,927,1685,1148,1694,1148,1694,927xm10214,927l10205,927,10205,1148,10214,1148,10214,927xe">
              <v:path arrowok="t"/>
              <v:fill on="t" focussize="0,0"/>
              <v:stroke on="f"/>
              <v:imagedata o:title=""/>
              <o:lock v:ext="edit"/>
            </v:shape>
            <v:rect id="docshape967" o:spid="_x0000_s2003" o:spt="1" style="position:absolute;left:1694;top:1148;height:221;width:8511;" fillcolor="#D9D9D9" filled="t" stroked="f" coordsize="21600,21600">
              <v:path/>
              <v:fill on="t" focussize="0,0"/>
              <v:stroke on="f"/>
              <v:imagedata o:title=""/>
              <o:lock v:ext="edit"/>
            </v:rect>
            <v:shape id="docshape968" o:spid="_x0000_s2004" style="position:absolute;left:1684;top:1148;height:221;width:8530;" fillcolor="#000000" filled="t" stroked="f" coordorigin="1685,1148" coordsize="8530,221" path="m1694,1148l1685,1148,1685,1369,1694,1369,1694,1148xm10214,1148l10205,1148,10205,1369,10214,1369,10214,1148xe">
              <v:path arrowok="t"/>
              <v:fill on="t" focussize="0,0"/>
              <v:stroke on="f"/>
              <v:imagedata o:title=""/>
              <o:lock v:ext="edit"/>
            </v:shape>
            <v:rect id="docshape969" o:spid="_x0000_s2005" o:spt="1" style="position:absolute;left:1694;top:1368;height:221;width:8511;" fillcolor="#D9D9D9" filled="t" stroked="f" coordsize="21600,21600">
              <v:path/>
              <v:fill on="t" focussize="0,0"/>
              <v:stroke on="f"/>
              <v:imagedata o:title=""/>
              <o:lock v:ext="edit"/>
            </v:rect>
            <v:shape id="docshape970" o:spid="_x0000_s2006" style="position:absolute;left:1684;top:1368;height:221;width:8530;" fillcolor="#000000" filled="t" stroked="f" coordorigin="1685,1369" coordsize="8530,221" path="m1694,1369l1685,1369,1685,1590,1694,1590,1694,1369xm10214,1369l10205,1369,10205,1590,10214,1590,10214,1369xe">
              <v:path arrowok="t"/>
              <v:fill on="t" focussize="0,0"/>
              <v:stroke on="f"/>
              <v:imagedata o:title=""/>
              <o:lock v:ext="edit"/>
            </v:shape>
            <v:rect id="docshape971" o:spid="_x0000_s2007" o:spt="1" style="position:absolute;left:1694;top:1589;height:221;width:8511;" fillcolor="#D9D9D9" filled="t" stroked="f" coordsize="21600,21600">
              <v:path/>
              <v:fill on="t" focussize="0,0"/>
              <v:stroke on="f"/>
              <v:imagedata o:title=""/>
              <o:lock v:ext="edit"/>
            </v:rect>
            <v:shape id="docshape972" o:spid="_x0000_s2008" style="position:absolute;left:1684;top:1589;height:221;width:8530;" fillcolor="#000000" filled="t" stroked="f" coordorigin="1685,1590" coordsize="8530,221" path="m1694,1590l1685,1590,1685,1811,1694,1811,1694,1590xm10214,1590l10205,1590,10205,1811,10214,1811,10214,1590xe">
              <v:path arrowok="t"/>
              <v:fill on="t" focussize="0,0"/>
              <v:stroke on="f"/>
              <v:imagedata o:title=""/>
              <o:lock v:ext="edit"/>
            </v:shape>
            <v:rect id="docshape973" o:spid="_x0000_s2009" o:spt="1" style="position:absolute;left:1694;top:1810;height:221;width:8511;" fillcolor="#D9D9D9" filled="t" stroked="f" coordsize="21600,21600">
              <v:path/>
              <v:fill on="t" focussize="0,0"/>
              <v:stroke on="f"/>
              <v:imagedata o:title=""/>
              <o:lock v:ext="edit"/>
            </v:rect>
            <v:shape id="docshape974" o:spid="_x0000_s2010" style="position:absolute;left:1684;top:1810;height:221;width:8530;" fillcolor="#000000" filled="t" stroked="f" coordorigin="1685,1811" coordsize="8530,221" path="m1694,1811l1685,1811,1685,2031,1694,2031,1694,1811xm10214,1811l10205,1811,10205,2031,10214,2031,10214,1811xe">
              <v:path arrowok="t"/>
              <v:fill on="t" focussize="0,0"/>
              <v:stroke on="f"/>
              <v:imagedata o:title=""/>
              <o:lock v:ext="edit"/>
            </v:shape>
            <v:rect id="docshape975" o:spid="_x0000_s2011" o:spt="1" style="position:absolute;left:1694;top:2031;height:216;width:8511;" fillcolor="#D9D9D9" filled="t" stroked="f" coordsize="21600,21600">
              <v:path/>
              <v:fill on="t" focussize="0,0"/>
              <v:stroke on="f"/>
              <v:imagedata o:title=""/>
              <o:lock v:ext="edit"/>
            </v:rect>
            <v:shape id="docshape976" o:spid="_x0000_s2012" style="position:absolute;left:1684;top:2031;height:216;width:8530;" fillcolor="#000000" filled="t" stroked="f" coordorigin="1685,2031" coordsize="8530,216" path="m1694,2031l1685,2031,1685,2247,1694,2247,1694,2031xm10214,2031l10205,2031,10205,2247,10214,2247,10214,2031xe">
              <v:path arrowok="t"/>
              <v:fill on="t" focussize="0,0"/>
              <v:stroke on="f"/>
              <v:imagedata o:title=""/>
              <o:lock v:ext="edit"/>
            </v:shape>
            <v:rect id="docshape977" o:spid="_x0000_s2013" o:spt="1" style="position:absolute;left:1694;top:2247;height:221;width:8511;" fillcolor="#D9D9D9" filled="t" stroked="f" coordsize="21600,21600">
              <v:path/>
              <v:fill on="t" focussize="0,0"/>
              <v:stroke on="f"/>
              <v:imagedata o:title=""/>
              <o:lock v:ext="edit"/>
            </v:rect>
            <v:shape id="docshape978" o:spid="_x0000_s2014" style="position:absolute;left:1684;top:2247;height:221;width:8530;" fillcolor="#000000" filled="t" stroked="f" coordorigin="1685,2247" coordsize="8530,221" path="m1694,2247l1685,2247,1685,2468,1694,2468,1694,2247xm10214,2247l10205,2247,10205,2468,10214,2468,10214,2247xe">
              <v:path arrowok="t"/>
              <v:fill on="t" focussize="0,0"/>
              <v:stroke on="f"/>
              <v:imagedata o:title=""/>
              <o:lock v:ext="edit"/>
            </v:shape>
            <v:rect id="docshape979" o:spid="_x0000_s2015" o:spt="1" style="position:absolute;left:1694;top:2468;height:221;width:8511;" fillcolor="#D9D9D9" filled="t" stroked="f" coordsize="21600,21600">
              <v:path/>
              <v:fill on="t" focussize="0,0"/>
              <v:stroke on="f"/>
              <v:imagedata o:title=""/>
              <o:lock v:ext="edit"/>
            </v:rect>
            <v:shape id="docshape980" o:spid="_x0000_s2016" style="position:absolute;left:1684;top:2468;height:221;width:8530;" fillcolor="#000000" filled="t" stroked="f" coordorigin="1685,2468" coordsize="8530,221" path="m1694,2468l1685,2468,1685,2689,1694,2689,1694,2468xm10214,2468l10205,2468,10205,2689,10214,2689,10214,2468xe">
              <v:path arrowok="t"/>
              <v:fill on="t" focussize="0,0"/>
              <v:stroke on="f"/>
              <v:imagedata o:title=""/>
              <o:lock v:ext="edit"/>
            </v:shape>
            <v:rect id="docshape981" o:spid="_x0000_s2017" o:spt="1" style="position:absolute;left:1694;top:2688;height:221;width:8511;" fillcolor="#D9D9D9" filled="t" stroked="f" coordsize="21600,21600">
              <v:path/>
              <v:fill on="t" focussize="0,0"/>
              <v:stroke on="f"/>
              <v:imagedata o:title=""/>
              <o:lock v:ext="edit"/>
            </v:rect>
            <v:shape id="docshape982" o:spid="_x0000_s2018" style="position:absolute;left:1684;top:2688;height:221;width:8530;" fillcolor="#000000" filled="t" stroked="f" coordorigin="1685,2689" coordsize="8530,221" path="m1694,2689l1685,2689,1685,2910,1694,2910,1694,2689xm10214,2689l10205,2689,10205,2910,10214,2910,10214,2689xe">
              <v:path arrowok="t"/>
              <v:fill on="t" focussize="0,0"/>
              <v:stroke on="f"/>
              <v:imagedata o:title=""/>
              <o:lock v:ext="edit"/>
            </v:shape>
            <v:rect id="docshape983" o:spid="_x0000_s2019" o:spt="1" style="position:absolute;left:1694;top:2909;height:221;width:8511;" fillcolor="#D9D9D9" filled="t" stroked="f" coordsize="21600,21600">
              <v:path/>
              <v:fill on="t" focussize="0,0"/>
              <v:stroke on="f"/>
              <v:imagedata o:title=""/>
              <o:lock v:ext="edit"/>
            </v:rect>
            <v:shape id="docshape984" o:spid="_x0000_s2020" style="position:absolute;left:1684;top:2909;height:221;width:8530;" fillcolor="#000000" filled="t" stroked="f" coordorigin="1685,2910" coordsize="8530,221" path="m1694,2910l1685,2910,1685,3131,1694,3131,1694,2910xm10214,2910l10205,2910,10205,3131,10214,3131,10214,2910xe">
              <v:path arrowok="t"/>
              <v:fill on="t" focussize="0,0"/>
              <v:stroke on="f"/>
              <v:imagedata o:title=""/>
              <o:lock v:ext="edit"/>
            </v:shape>
            <v:rect id="docshape985" o:spid="_x0000_s2021" o:spt="1" style="position:absolute;left:1694;top:3130;height:221;width:8511;" fillcolor="#D9D9D9" filled="t" stroked="f" coordsize="21600,21600">
              <v:path/>
              <v:fill on="t" focussize="0,0"/>
              <v:stroke on="f"/>
              <v:imagedata o:title=""/>
              <o:lock v:ext="edit"/>
            </v:rect>
            <v:shape id="docshape986" o:spid="_x0000_s2022" style="position:absolute;left:1684;top:3130;height:221;width:8530;" fillcolor="#000000" filled="t" stroked="f" coordorigin="1685,3131" coordsize="8530,221" path="m1694,3131l1685,3131,1685,3351,1694,3351,1694,3131xm10214,3131l10205,3131,10205,3351,10214,3351,10214,3131xe">
              <v:path arrowok="t"/>
              <v:fill on="t" focussize="0,0"/>
              <v:stroke on="f"/>
              <v:imagedata o:title=""/>
              <o:lock v:ext="edit"/>
            </v:shape>
            <v:rect id="docshape987" o:spid="_x0000_s2023" o:spt="1" style="position:absolute;left:1694;top:3351;height:216;width:8511;" fillcolor="#D9D9D9" filled="t" stroked="f" coordsize="21600,21600">
              <v:path/>
              <v:fill on="t" focussize="0,0"/>
              <v:stroke on="f"/>
              <v:imagedata o:title=""/>
              <o:lock v:ext="edit"/>
            </v:rect>
            <v:shape id="docshape988" o:spid="_x0000_s2024" style="position:absolute;left:1684;top:3351;height:216;width:8530;" fillcolor="#000000" filled="t" stroked="f" coordorigin="1685,3351" coordsize="8530,216" path="m1694,3351l1685,3351,1685,3567,1694,3567,1694,3351xm10214,3351l10205,3351,10205,3567,10214,3567,10214,3351xe">
              <v:path arrowok="t"/>
              <v:fill on="t" focussize="0,0"/>
              <v:stroke on="f"/>
              <v:imagedata o:title=""/>
              <o:lock v:ext="edit"/>
            </v:shape>
            <v:rect id="docshape989" o:spid="_x0000_s2025" o:spt="1" style="position:absolute;left:1694;top:3567;height:221;width:8511;" fillcolor="#D9D9D9" filled="t" stroked="f" coordsize="21600,21600">
              <v:path/>
              <v:fill on="t" focussize="0,0"/>
              <v:stroke on="f"/>
              <v:imagedata o:title=""/>
              <o:lock v:ext="edit"/>
            </v:rect>
            <v:shape id="docshape990" o:spid="_x0000_s2026" style="position:absolute;left:1684;top:3567;height:221;width:8530;" fillcolor="#000000" filled="t" stroked="f" coordorigin="1685,3567" coordsize="8530,221" path="m1694,3567l1685,3567,1685,3788,1694,3788,1694,3567xm10214,3567l10205,3567,10205,3788,10214,3788,10214,3567xe">
              <v:path arrowok="t"/>
              <v:fill on="t" focussize="0,0"/>
              <v:stroke on="f"/>
              <v:imagedata o:title=""/>
              <o:lock v:ext="edit"/>
            </v:shape>
            <v:rect id="docshape991" o:spid="_x0000_s2027" o:spt="1" style="position:absolute;left:1694;top:3788;height:221;width:8511;" fillcolor="#D9D9D9" filled="t" stroked="f" coordsize="21600,21600">
              <v:path/>
              <v:fill on="t" focussize="0,0"/>
              <v:stroke on="f"/>
              <v:imagedata o:title=""/>
              <o:lock v:ext="edit"/>
            </v:rect>
            <v:shape id="docshape992" o:spid="_x0000_s2028" style="position:absolute;left:1684;top:3788;height:221;width:8530;" fillcolor="#000000" filled="t" stroked="f" coordorigin="1685,3788" coordsize="8530,221" path="m1694,3788l1685,3788,1685,4009,1694,4009,1694,3788xm10214,3788l10205,3788,10205,4009,10214,4009,10214,3788xe">
              <v:path arrowok="t"/>
              <v:fill on="t" focussize="0,0"/>
              <v:stroke on="f"/>
              <v:imagedata o:title=""/>
              <o:lock v:ext="edit"/>
            </v:shape>
            <v:rect id="docshape993" o:spid="_x0000_s2029" o:spt="1" style="position:absolute;left:1694;top:4008;height:221;width:8511;" fillcolor="#D9D9D9" filled="t" stroked="f" coordsize="21600,21600">
              <v:path/>
              <v:fill on="t" focussize="0,0"/>
              <v:stroke on="f"/>
              <v:imagedata o:title=""/>
              <o:lock v:ext="edit"/>
            </v:rect>
            <v:shape id="docshape994" o:spid="_x0000_s2030" style="position:absolute;left:1684;top:4008;height:221;width:8530;" fillcolor="#000000" filled="t" stroked="f" coordorigin="1685,4009" coordsize="8530,221" path="m1694,4009l1685,4009,1685,4230,1694,4230,1694,4009xm10214,4009l10205,4009,10205,4230,10214,4230,10214,4009xe">
              <v:path arrowok="t"/>
              <v:fill on="t" focussize="0,0"/>
              <v:stroke on="f"/>
              <v:imagedata o:title=""/>
              <o:lock v:ext="edit"/>
            </v:shape>
            <v:rect id="docshape995" o:spid="_x0000_s2031" o:spt="1" style="position:absolute;left:1694;top:4229;height:221;width:8511;" fillcolor="#D9D9D9" filled="t" stroked="f" coordsize="21600,21600">
              <v:path/>
              <v:fill on="t" focussize="0,0"/>
              <v:stroke on="f"/>
              <v:imagedata o:title=""/>
              <o:lock v:ext="edit"/>
            </v:rect>
            <v:shape id="docshape996" o:spid="_x0000_s2032" style="position:absolute;left:1684;top:4229;height:221;width:8530;" fillcolor="#000000" filled="t" stroked="f" coordorigin="1685,4230" coordsize="8530,221" path="m1694,4230l1685,4230,1685,4451,1694,4451,1694,4230xm10214,4230l10205,4230,10205,4451,10214,4451,10214,4230xe">
              <v:path arrowok="t"/>
              <v:fill on="t" focussize="0,0"/>
              <v:stroke on="f"/>
              <v:imagedata o:title=""/>
              <o:lock v:ext="edit"/>
            </v:shape>
            <v:rect id="docshape997" o:spid="_x0000_s2033" o:spt="1" style="position:absolute;left:1694;top:4450;height:221;width:8511;" fillcolor="#D9D9D9" filled="t" stroked="f" coordsize="21600,21600">
              <v:path/>
              <v:fill on="t" focussize="0,0"/>
              <v:stroke on="f"/>
              <v:imagedata o:title=""/>
              <o:lock v:ext="edit"/>
            </v:rect>
            <v:shape id="docshape998" o:spid="_x0000_s2034" style="position:absolute;left:1684;top:4450;height:221;width:8530;" fillcolor="#000000" filled="t" stroked="f" coordorigin="1685,4451" coordsize="8530,221" path="m1694,4451l1685,4451,1685,4671,1694,4671,1694,4451xm10214,4451l10205,4451,10205,4671,10214,4671,10214,4451xe">
              <v:path arrowok="t"/>
              <v:fill on="t" focussize="0,0"/>
              <v:stroke on="f"/>
              <v:imagedata o:title=""/>
              <o:lock v:ext="edit"/>
            </v:shape>
            <v:rect id="docshape999" o:spid="_x0000_s2035" o:spt="1" style="position:absolute;left:1694;top:4671;height:216;width:8511;" fillcolor="#D9D9D9" filled="t" stroked="f" coordsize="21600,21600">
              <v:path/>
              <v:fill on="t" focussize="0,0"/>
              <v:stroke on="f"/>
              <v:imagedata o:title=""/>
              <o:lock v:ext="edit"/>
            </v:rect>
            <v:shape id="docshape1000" o:spid="_x0000_s2036" style="position:absolute;left:1684;top:4671;height:216;width:8530;" fillcolor="#000000" filled="t" stroked="f" coordorigin="1685,4671" coordsize="8530,216" path="m1694,4671l1685,4671,1685,4887,1694,4887,1694,4671xm10214,4671l10205,4671,10205,4887,10214,4887,10214,4671xe">
              <v:path arrowok="t"/>
              <v:fill on="t" focussize="0,0"/>
              <v:stroke on="f"/>
              <v:imagedata o:title=""/>
              <o:lock v:ext="edit"/>
            </v:shape>
            <v:rect id="docshape1001" o:spid="_x0000_s2037" o:spt="1" style="position:absolute;left:1694;top:4887;height:221;width:8511;" fillcolor="#D9D9D9" filled="t" stroked="f" coordsize="21600,21600">
              <v:path/>
              <v:fill on="t" focussize="0,0"/>
              <v:stroke on="f"/>
              <v:imagedata o:title=""/>
              <o:lock v:ext="edit"/>
            </v:rect>
            <v:shape id="docshape1002" o:spid="_x0000_s2038" style="position:absolute;left:1684;top:4887;height:221;width:8530;" fillcolor="#000000" filled="t" stroked="f" coordorigin="1685,4887" coordsize="8530,221" path="m1694,4887l1685,4887,1685,5108,1694,5108,1694,4887xm10214,4887l10205,4887,10205,5108,10214,5108,10214,4887xe">
              <v:path arrowok="t"/>
              <v:fill on="t" focussize="0,0"/>
              <v:stroke on="f"/>
              <v:imagedata o:title=""/>
              <o:lock v:ext="edit"/>
            </v:shape>
            <v:rect id="docshape1003" o:spid="_x0000_s2039" o:spt="1" style="position:absolute;left:1694;top:5108;height:221;width:8511;" fillcolor="#D9D9D9" filled="t" stroked="f" coordsize="21600,21600">
              <v:path/>
              <v:fill on="t" focussize="0,0"/>
              <v:stroke on="f"/>
              <v:imagedata o:title=""/>
              <o:lock v:ext="edit"/>
            </v:rect>
            <v:shape id="docshape1004" o:spid="_x0000_s2040" style="position:absolute;left:1684;top:5108;height:221;width:8530;" fillcolor="#000000" filled="t" stroked="f" coordorigin="1685,5108" coordsize="8530,221" path="m1694,5108l1685,5108,1685,5329,1694,5329,1694,5108xm10214,5108l10205,5108,10205,5329,10214,5329,10214,5108xe">
              <v:path arrowok="t"/>
              <v:fill on="t" focussize="0,0"/>
              <v:stroke on="f"/>
              <v:imagedata o:title=""/>
              <o:lock v:ext="edit"/>
            </v:shape>
            <v:rect id="docshape1005" o:spid="_x0000_s2041" o:spt="1" style="position:absolute;left:1694;top:5328;height:221;width:8511;" fillcolor="#D9D9D9" filled="t" stroked="f" coordsize="21600,21600">
              <v:path/>
              <v:fill on="t" focussize="0,0"/>
              <v:stroke on="f"/>
              <v:imagedata o:title=""/>
              <o:lock v:ext="edit"/>
            </v:rect>
            <v:shape id="docshape1006" o:spid="_x0000_s2042" style="position:absolute;left:1684;top:5328;height:221;width:8530;" fillcolor="#000000" filled="t" stroked="f" coordorigin="1685,5329" coordsize="8530,221" path="m1694,5329l1685,5329,1685,5550,1694,5550,1694,5329xm10214,5329l10205,5329,10205,5550,10214,5550,10214,5329xe">
              <v:path arrowok="t"/>
              <v:fill on="t" focussize="0,0"/>
              <v:stroke on="f"/>
              <v:imagedata o:title=""/>
              <o:lock v:ext="edit"/>
            </v:shape>
            <v:rect id="docshape1007" o:spid="_x0000_s2043" o:spt="1" style="position:absolute;left:1694;top:5549;height:221;width:8511;" fillcolor="#D9D9D9" filled="t" stroked="f" coordsize="21600,21600">
              <v:path/>
              <v:fill on="t" focussize="0,0"/>
              <v:stroke on="f"/>
              <v:imagedata o:title=""/>
              <o:lock v:ext="edit"/>
            </v:rect>
            <v:shape id="docshape1008" o:spid="_x0000_s2044" style="position:absolute;left:1684;top:5549;height:221;width:8530;" fillcolor="#000000" filled="t" stroked="f" coordorigin="1685,5550" coordsize="8530,221" path="m1694,5550l1685,5550,1685,5771,1694,5771,1694,5550xm10214,5550l10205,5550,10205,5771,10214,5771,10214,5550xe">
              <v:path arrowok="t"/>
              <v:fill on="t" focussize="0,0"/>
              <v:stroke on="f"/>
              <v:imagedata o:title=""/>
              <o:lock v:ext="edit"/>
            </v:shape>
            <v:rect id="docshape1009" o:spid="_x0000_s2045" o:spt="1" style="position:absolute;left:1694;top:5770;height:221;width:8511;" fillcolor="#D9D9D9" filled="t" stroked="f" coordsize="21600,21600">
              <v:path/>
              <v:fill on="t" focussize="0,0"/>
              <v:stroke on="f"/>
              <v:imagedata o:title=""/>
              <o:lock v:ext="edit"/>
            </v:rect>
            <v:shape id="docshape1010" o:spid="_x0000_s2046" style="position:absolute;left:1684;top:5770;height:221;width:8530;" fillcolor="#000000" filled="t" stroked="f" coordorigin="1685,5771" coordsize="8530,221" path="m1694,5771l1685,5771,1685,5991,1694,5991,1694,5771xm10214,5771l10205,5771,10205,5991,10214,5991,10214,5771xe">
              <v:path arrowok="t"/>
              <v:fill on="t" focussize="0,0"/>
              <v:stroke on="f"/>
              <v:imagedata o:title=""/>
              <o:lock v:ext="edit"/>
            </v:shape>
            <v:rect id="docshape1011" o:spid="_x0000_s2047" o:spt="1" style="position:absolute;left:1694;top:5991;height:216;width:8511;" fillcolor="#D9D9D9" filled="t" stroked="f" coordsize="21600,21600">
              <v:path/>
              <v:fill on="t" focussize="0,0"/>
              <v:stroke on="f"/>
              <v:imagedata o:title=""/>
              <o:lock v:ext="edit"/>
            </v:rect>
            <v:shape id="docshape1012" o:spid="_x0000_s2048" style="position:absolute;left:1684;top:5991;height:216;width:8530;" fillcolor="#000000" filled="t" stroked="f" coordorigin="1685,5991" coordsize="8530,216" path="m1694,5991l1685,5991,1685,6207,1694,6207,1694,5991xm10214,5991l10205,5991,10205,6207,10214,6207,10214,5991xe">
              <v:path arrowok="t"/>
              <v:fill on="t" focussize="0,0"/>
              <v:stroke on="f"/>
              <v:imagedata o:title=""/>
              <o:lock v:ext="edit"/>
            </v:shape>
            <v:rect id="docshape1013" o:spid="_x0000_s2049" o:spt="1" style="position:absolute;left:1694;top:6207;height:221;width:8511;" fillcolor="#D9D9D9" filled="t" stroked="f" coordsize="21600,21600">
              <v:path/>
              <v:fill on="t" focussize="0,0"/>
              <v:stroke on="f"/>
              <v:imagedata o:title=""/>
              <o:lock v:ext="edit"/>
            </v:rect>
            <v:shape id="docshape1014" o:spid="_x0000_s2050" style="position:absolute;left:1684;top:6207;height:221;width:8530;" fillcolor="#000000" filled="t" stroked="f" coordorigin="1685,6207" coordsize="8530,221" path="m1694,6207l1685,6207,1685,6428,1694,6428,1694,6207xm10214,6207l10205,6207,10205,6428,10214,6428,10214,6207xe">
              <v:path arrowok="t"/>
              <v:fill on="t" focussize="0,0"/>
              <v:stroke on="f"/>
              <v:imagedata o:title=""/>
              <o:lock v:ext="edit"/>
            </v:shape>
            <v:rect id="docshape1015" o:spid="_x0000_s2051" o:spt="1" style="position:absolute;left:1694;top:6428;height:221;width:8511;" fillcolor="#D9D9D9" filled="t" stroked="f" coordsize="21600,21600">
              <v:path/>
              <v:fill on="t" focussize="0,0"/>
              <v:stroke on="f"/>
              <v:imagedata o:title=""/>
              <o:lock v:ext="edit"/>
            </v:rect>
            <v:shape id="docshape1016" o:spid="_x0000_s2052" style="position:absolute;left:1684;top:6428;height:221;width:8530;" fillcolor="#000000" filled="t" stroked="f" coordorigin="1685,6428" coordsize="8530,221" path="m1694,6428l1685,6428,1685,6649,1694,6649,1694,6428xm10214,6428l10205,6428,10205,6649,10214,6649,10214,6428xe">
              <v:path arrowok="t"/>
              <v:fill on="t" focussize="0,0"/>
              <v:stroke on="f"/>
              <v:imagedata o:title=""/>
              <o:lock v:ext="edit"/>
            </v:shape>
            <v:rect id="docshape1017" o:spid="_x0000_s2053" o:spt="1" style="position:absolute;left:1694;top:6648;height:221;width:8511;" fillcolor="#D9D9D9" filled="t" stroked="f" coordsize="21600,21600">
              <v:path/>
              <v:fill on="t" focussize="0,0"/>
              <v:stroke on="f"/>
              <v:imagedata o:title=""/>
              <o:lock v:ext="edit"/>
            </v:rect>
            <v:shape id="docshape1018" o:spid="_x0000_s2054" style="position:absolute;left:1684;top:6648;height:221;width:8530;" fillcolor="#000000" filled="t" stroked="f" coordorigin="1685,6649" coordsize="8530,221" path="m1694,6649l1685,6649,1685,6870,1694,6870,1694,6649xm10214,6649l10205,6649,10205,6870,10214,6870,10214,6649xe">
              <v:path arrowok="t"/>
              <v:fill on="t" focussize="0,0"/>
              <v:stroke on="f"/>
              <v:imagedata o:title=""/>
              <o:lock v:ext="edit"/>
            </v:shape>
            <v:rect id="docshape1019" o:spid="_x0000_s2055" o:spt="1" style="position:absolute;left:1694;top:6869;height:221;width:8511;" fillcolor="#D9D9D9" filled="t" stroked="f" coordsize="21600,21600">
              <v:path/>
              <v:fill on="t" focussize="0,0"/>
              <v:stroke on="f"/>
              <v:imagedata o:title=""/>
              <o:lock v:ext="edit"/>
            </v:rect>
            <v:shape id="docshape1020" o:spid="_x0000_s2056" style="position:absolute;left:1684;top:6869;height:221;width:8530;" fillcolor="#000000" filled="t" stroked="f" coordorigin="1685,6870" coordsize="8530,221" path="m1694,6870l1685,6870,1685,7091,1694,7091,1694,6870xm10214,6870l10205,6870,10205,7091,10214,7091,10214,6870xe">
              <v:path arrowok="t"/>
              <v:fill on="t" focussize="0,0"/>
              <v:stroke on="f"/>
              <v:imagedata o:title=""/>
              <o:lock v:ext="edit"/>
            </v:shape>
            <v:rect id="docshape1021" o:spid="_x0000_s2057" o:spt="1" style="position:absolute;left:1694;top:7090;height:221;width:8511;" fillcolor="#D9D9D9" filled="t" stroked="f" coordsize="21600,21600">
              <v:path/>
              <v:fill on="t" focussize="0,0"/>
              <v:stroke on="f"/>
              <v:imagedata o:title=""/>
              <o:lock v:ext="edit"/>
            </v:rect>
            <v:shape id="docshape1022" o:spid="_x0000_s2058" style="position:absolute;left:1684;top:7090;height:221;width:8530;" fillcolor="#000000" filled="t" stroked="f" coordorigin="1685,7091" coordsize="8530,221" path="m1694,7091l1685,7091,1685,7311,1694,7311,1694,7091xm10214,7091l10205,7091,10205,7311,10214,7311,10214,7091xe">
              <v:path arrowok="t"/>
              <v:fill on="t" focussize="0,0"/>
              <v:stroke on="f"/>
              <v:imagedata o:title=""/>
              <o:lock v:ext="edit"/>
            </v:shape>
            <v:rect id="docshape1023" o:spid="_x0000_s2059" o:spt="1" style="position:absolute;left:1694;top:7311;height:216;width:8511;" fillcolor="#D9D9D9" filled="t" stroked="f" coordsize="21600,21600">
              <v:path/>
              <v:fill on="t" focussize="0,0"/>
              <v:stroke on="f"/>
              <v:imagedata o:title=""/>
              <o:lock v:ext="edit"/>
            </v:rect>
            <v:shape id="docshape1024" o:spid="_x0000_s2060" style="position:absolute;left:1684;top:7311;height:216;width:8530;" fillcolor="#000000" filled="t" stroked="f" coordorigin="1685,7311" coordsize="8530,216" path="m1694,7311l1685,7311,1685,7527,1694,7527,1694,7311xm10214,7311l10205,7311,10205,7527,10214,7527,10214,7311xe">
              <v:path arrowok="t"/>
              <v:fill on="t" focussize="0,0"/>
              <v:stroke on="f"/>
              <v:imagedata o:title=""/>
              <o:lock v:ext="edit"/>
            </v:shape>
            <v:rect id="docshape1025" o:spid="_x0000_s2061" o:spt="1" style="position:absolute;left:1694;top:7527;height:221;width:8511;" fillcolor="#D9D9D9" filled="t" stroked="f" coordsize="21600,21600">
              <v:path/>
              <v:fill on="t" focussize="0,0"/>
              <v:stroke on="f"/>
              <v:imagedata o:title=""/>
              <o:lock v:ext="edit"/>
            </v:rect>
            <v:shape id="docshape1026" o:spid="_x0000_s2062" style="position:absolute;left:1684;top:7527;height:221;width:8530;" fillcolor="#000000" filled="t" stroked="f" coordorigin="1685,7527" coordsize="8530,221" path="m1694,7527l1685,7527,1685,7748,1694,7748,1694,7527xm10214,7527l10205,7527,10205,7748,10214,7748,10214,7527xe">
              <v:path arrowok="t"/>
              <v:fill on="t" focussize="0,0"/>
              <v:stroke on="f"/>
              <v:imagedata o:title=""/>
              <o:lock v:ext="edit"/>
            </v:shape>
            <v:rect id="docshape1027" o:spid="_x0000_s2063" o:spt="1" style="position:absolute;left:1694;top:7748;height:221;width:8511;" fillcolor="#D9D9D9" filled="t" stroked="f" coordsize="21600,21600">
              <v:path/>
              <v:fill on="t" focussize="0,0"/>
              <v:stroke on="f"/>
              <v:imagedata o:title=""/>
              <o:lock v:ext="edit"/>
            </v:rect>
            <v:shape id="docshape1028" o:spid="_x0000_s2064" style="position:absolute;left:1684;top:7748;height:221;width:8530;" fillcolor="#000000" filled="t" stroked="f" coordorigin="1685,7748" coordsize="8530,221" path="m1694,7748l1685,7748,1685,7969,1694,7969,1694,7748xm10214,7748l10205,7748,10205,7969,10214,7969,10214,7748xe">
              <v:path arrowok="t"/>
              <v:fill on="t" focussize="0,0"/>
              <v:stroke on="f"/>
              <v:imagedata o:title=""/>
              <o:lock v:ext="edit"/>
            </v:shape>
            <v:rect id="docshape1029" o:spid="_x0000_s2065" o:spt="1" style="position:absolute;left:1694;top:7968;height:221;width:8511;" fillcolor="#D9D9D9" filled="t" stroked="f" coordsize="21600,21600">
              <v:path/>
              <v:fill on="t" focussize="0,0"/>
              <v:stroke on="f"/>
              <v:imagedata o:title=""/>
              <o:lock v:ext="edit"/>
            </v:rect>
            <v:shape id="docshape1030" o:spid="_x0000_s2066" style="position:absolute;left:1684;top:7968;height:221;width:8530;" fillcolor="#000000" filled="t" stroked="f" coordorigin="1685,7969" coordsize="8530,221" path="m1694,7969l1685,7969,1685,8190,1694,8190,1694,7969xm10214,7969l10205,7969,10205,8190,10214,8190,10214,7969xe">
              <v:path arrowok="t"/>
              <v:fill on="t" focussize="0,0"/>
              <v:stroke on="f"/>
              <v:imagedata o:title=""/>
              <o:lock v:ext="edit"/>
            </v:shape>
            <v:rect id="docshape1031" o:spid="_x0000_s2067" o:spt="1" style="position:absolute;left:1694;top:8189;height:221;width:8511;" fillcolor="#D9D9D9" filled="t" stroked="f" coordsize="21600,21600">
              <v:path/>
              <v:fill on="t" focussize="0,0"/>
              <v:stroke on="f"/>
              <v:imagedata o:title=""/>
              <o:lock v:ext="edit"/>
            </v:rect>
            <v:shape id="docshape1032" o:spid="_x0000_s2068" style="position:absolute;left:1684;top:8189;height:221;width:8530;" fillcolor="#000000" filled="t" stroked="f" coordorigin="1685,8190" coordsize="8530,221" path="m1694,8190l1685,8190,1685,8411,1694,8411,1694,8190xm10214,8190l10205,8190,10205,8411,10214,8411,10214,8190xe">
              <v:path arrowok="t"/>
              <v:fill on="t" focussize="0,0"/>
              <v:stroke on="f"/>
              <v:imagedata o:title=""/>
              <o:lock v:ext="edit"/>
            </v:shape>
            <v:rect id="docshape1033" o:spid="_x0000_s2069" o:spt="1" style="position:absolute;left:1694;top:8410;height:221;width:8511;" fillcolor="#D9D9D9" filled="t" stroked="f" coordsize="21600,21600">
              <v:path/>
              <v:fill on="t" focussize="0,0"/>
              <v:stroke on="f"/>
              <v:imagedata o:title=""/>
              <o:lock v:ext="edit"/>
            </v:rect>
            <v:shape id="docshape1034" o:spid="_x0000_s2070" style="position:absolute;left:1684;top:8410;height:221;width:8530;" fillcolor="#000000" filled="t" stroked="f" coordorigin="1685,8411" coordsize="8530,221" path="m1694,8411l1685,8411,1685,8631,1694,8631,1694,8411xm10214,8411l10205,8411,10205,8631,10214,8631,10214,8411xe">
              <v:path arrowok="t"/>
              <v:fill on="t" focussize="0,0"/>
              <v:stroke on="f"/>
              <v:imagedata o:title=""/>
              <o:lock v:ext="edit"/>
            </v:shape>
            <v:rect id="docshape1035" o:spid="_x0000_s2071" o:spt="1" style="position:absolute;left:1694;top:8631;height:216;width:8511;" fillcolor="#D9D9D9" filled="t" stroked="f" coordsize="21600,21600">
              <v:path/>
              <v:fill on="t" focussize="0,0"/>
              <v:stroke on="f"/>
              <v:imagedata o:title=""/>
              <o:lock v:ext="edit"/>
            </v:rect>
            <v:shape id="docshape1036" o:spid="_x0000_s2072" style="position:absolute;left:1684;top:8631;height:216;width:8530;" fillcolor="#000000" filled="t" stroked="f" coordorigin="1685,8631" coordsize="8530,216" path="m1694,8631l1685,8631,1685,8847,1694,8847,1694,8631xm10214,8631l10205,8631,10205,8847,10214,8847,10214,8631xe">
              <v:path arrowok="t"/>
              <v:fill on="t" focussize="0,0"/>
              <v:stroke on="f"/>
              <v:imagedata o:title=""/>
              <o:lock v:ext="edit"/>
            </v:shape>
            <v:rect id="docshape1037" o:spid="_x0000_s2073" o:spt="1" style="position:absolute;left:1694;top:8847;height:221;width:8511;" fillcolor="#D9D9D9" filled="t" stroked="f" coordsize="21600,21600">
              <v:path/>
              <v:fill on="t" focussize="0,0"/>
              <v:stroke on="f"/>
              <v:imagedata o:title=""/>
              <o:lock v:ext="edit"/>
            </v:rect>
            <v:shape id="docshape1038" o:spid="_x0000_s2074" style="position:absolute;left:1684;top:8847;height:221;width:8530;" fillcolor="#000000" filled="t" stroked="f" coordorigin="1685,8847" coordsize="8530,221" path="m1694,8847l1685,8847,1685,9068,1694,9068,1694,8847xm10214,8847l10205,8847,10205,9068,10214,9068,10214,8847xe">
              <v:path arrowok="t"/>
              <v:fill on="t" focussize="0,0"/>
              <v:stroke on="f"/>
              <v:imagedata o:title=""/>
              <o:lock v:ext="edit"/>
            </v:shape>
            <v:rect id="docshape1039" o:spid="_x0000_s2075" o:spt="1" style="position:absolute;left:1694;top:9068;height:221;width:8511;" fillcolor="#D9D9D9" filled="t" stroked="f" coordsize="21600,21600">
              <v:path/>
              <v:fill on="t" focussize="0,0"/>
              <v:stroke on="f"/>
              <v:imagedata o:title=""/>
              <o:lock v:ext="edit"/>
            </v:rect>
            <v:shape id="docshape1040" o:spid="_x0000_s2076" style="position:absolute;left:1684;top:9068;height:221;width:8530;" fillcolor="#000000" filled="t" stroked="f" coordorigin="1685,9068" coordsize="8530,221" path="m1694,9068l1685,9068,1685,9289,1694,9289,1694,9068xm10214,9068l10205,9068,10205,9289,10214,9289,10214,9068xe">
              <v:path arrowok="t"/>
              <v:fill on="t" focussize="0,0"/>
              <v:stroke on="f"/>
              <v:imagedata o:title=""/>
              <o:lock v:ext="edit"/>
            </v:shape>
            <v:rect id="docshape1041" o:spid="_x0000_s2077" o:spt="1" style="position:absolute;left:1694;top:9288;height:221;width:8511;" fillcolor="#D9D9D9" filled="t" stroked="f" coordsize="21600,21600">
              <v:path/>
              <v:fill on="t" focussize="0,0"/>
              <v:stroke on="f"/>
              <v:imagedata o:title=""/>
              <o:lock v:ext="edit"/>
            </v:rect>
            <v:shape id="docshape1042" o:spid="_x0000_s2078" style="position:absolute;left:1684;top:9288;height:221;width:8530;" fillcolor="#000000" filled="t" stroked="f" coordorigin="1685,9289" coordsize="8530,221" path="m1694,9289l1685,9289,1685,9510,1694,9510,1694,9289xm10214,9289l10205,9289,10205,9510,10214,9510,10214,9289xe">
              <v:path arrowok="t"/>
              <v:fill on="t" focussize="0,0"/>
              <v:stroke on="f"/>
              <v:imagedata o:title=""/>
              <o:lock v:ext="edit"/>
            </v:shape>
            <v:rect id="docshape1043" o:spid="_x0000_s2079" o:spt="1" style="position:absolute;left:1694;top:9509;height:221;width:8511;" fillcolor="#D9D9D9" filled="t" stroked="f" coordsize="21600,21600">
              <v:path/>
              <v:fill on="t" focussize="0,0"/>
              <v:stroke on="f"/>
              <v:imagedata o:title=""/>
              <o:lock v:ext="edit"/>
            </v:rect>
            <v:shape id="docshape1044" o:spid="_x0000_s2080" style="position:absolute;left:1684;top:9509;height:221;width:8530;" fillcolor="#000000" filled="t" stroked="f" coordorigin="1685,9510" coordsize="8530,221" path="m1694,9510l1685,9510,1685,9731,1694,9731,1694,9510xm10214,9510l10205,9510,10205,9731,10214,9731,10214,9510xe">
              <v:path arrowok="t"/>
              <v:fill on="t" focussize="0,0"/>
              <v:stroke on="f"/>
              <v:imagedata o:title=""/>
              <o:lock v:ext="edit"/>
            </v:shape>
            <v:rect id="docshape1045" o:spid="_x0000_s2081" o:spt="1" style="position:absolute;left:1694;top:9730;height:221;width:8511;" fillcolor="#D9D9D9" filled="t" stroked="f" coordsize="21600,21600">
              <v:path/>
              <v:fill on="t" focussize="0,0"/>
              <v:stroke on="f"/>
              <v:imagedata o:title=""/>
              <o:lock v:ext="edit"/>
            </v:rect>
            <v:shape id="docshape1046" o:spid="_x0000_s2082" style="position:absolute;left:1684;top:9730;height:221;width:8530;" fillcolor="#000000" filled="t" stroked="f" coordorigin="1685,9731" coordsize="8530,221" path="m1694,9731l1685,9731,1685,9951,1694,9951,1694,9731xm10214,9731l10205,9731,10205,9951,10214,9951,10214,9731xe">
              <v:path arrowok="t"/>
              <v:fill on="t" focussize="0,0"/>
              <v:stroke on="f"/>
              <v:imagedata o:title=""/>
              <o:lock v:ext="edit"/>
            </v:shape>
            <v:rect id="docshape1047" o:spid="_x0000_s2083" o:spt="1" style="position:absolute;left:1694;top:9951;height:216;width:8511;" fillcolor="#D9D9D9" filled="t" stroked="f" coordsize="21600,21600">
              <v:path/>
              <v:fill on="t" focussize="0,0"/>
              <v:stroke on="f"/>
              <v:imagedata o:title=""/>
              <o:lock v:ext="edit"/>
            </v:rect>
            <v:shape id="docshape1048" o:spid="_x0000_s2084" style="position:absolute;left:1684;top:9951;height:216;width:8530;" fillcolor="#000000" filled="t" stroked="f" coordorigin="1685,9951" coordsize="8530,216" path="m1694,9951l1685,9951,1685,10167,1694,10167,1694,9951xm10214,9951l10205,9951,10205,10167,10214,10167,10214,9951xe">
              <v:path arrowok="t"/>
              <v:fill on="t" focussize="0,0"/>
              <v:stroke on="f"/>
              <v:imagedata o:title=""/>
              <o:lock v:ext="edit"/>
            </v:shape>
            <v:rect id="docshape1049" o:spid="_x0000_s2085" o:spt="1" style="position:absolute;left:1694;top:10167;height:221;width:8511;" fillcolor="#D9D9D9" filled="t" stroked="f" coordsize="21600,21600">
              <v:path/>
              <v:fill on="t" focussize="0,0"/>
              <v:stroke on="f"/>
              <v:imagedata o:title=""/>
              <o:lock v:ext="edit"/>
            </v:rect>
            <v:shape id="docshape1050" o:spid="_x0000_s2086" style="position:absolute;left:1684;top:10167;height:221;width:8530;" fillcolor="#000000" filled="t" stroked="f" coordorigin="1685,10167" coordsize="8530,221" path="m1694,10167l1685,10167,1685,10388,1694,10388,1694,10167xm10214,10167l10205,10167,10205,10388,10214,10388,10214,10167xe">
              <v:path arrowok="t"/>
              <v:fill on="t" focussize="0,0"/>
              <v:stroke on="f"/>
              <v:imagedata o:title=""/>
              <o:lock v:ext="edit"/>
            </v:shape>
            <v:rect id="docshape1051" o:spid="_x0000_s2087" o:spt="1" style="position:absolute;left:1694;top:10388;height:240;width:8511;" fillcolor="#D9D9D9" filled="t" stroked="f" coordsize="21600,21600">
              <v:path/>
              <v:fill on="t" focussize="0,0"/>
              <v:stroke on="f"/>
              <v:imagedata o:title=""/>
              <o:lock v:ext="edit"/>
            </v:rect>
            <v:shape id="docshape1052" o:spid="_x0000_s2088" style="position:absolute;left:1684;top:10388;height:250;width:8530;" fillcolor="#000000" filled="t" stroked="f" coordorigin="1685,10388" coordsize="8530,250" path="m10214,10388l10205,10388,10205,10628,1694,10628,1694,10388,1685,10388,1685,10628,1685,10638,1694,10638,10205,10638,10214,10638,10214,10628,10214,10388xe">
              <v:path arrowok="t"/>
              <v:fill on="t" focussize="0,0"/>
              <v:stroke on="f"/>
              <v:imagedata o:title=""/>
              <o:lock v:ext="edit"/>
            </v:shape>
          </v:group>
        </w:pict>
      </w:r>
      <w:r>
        <w:rPr>
          <w:sz w:val="18"/>
        </w:rPr>
        <w:t>Breakpoint</w:t>
      </w:r>
      <w:r>
        <w:rPr>
          <w:spacing w:val="-6"/>
          <w:sz w:val="18"/>
        </w:rPr>
        <w:t xml:space="preserve"> </w:t>
      </w:r>
      <w:r>
        <w:rPr>
          <w:sz w:val="18"/>
        </w:rPr>
        <w:t>1,</w:t>
      </w:r>
      <w:r>
        <w:rPr>
          <w:spacing w:val="-3"/>
          <w:sz w:val="18"/>
        </w:rPr>
        <w:t xml:space="preserve"> </w:t>
      </w:r>
      <w:r>
        <w:rPr>
          <w:sz w:val="18"/>
        </w:rPr>
        <w:t>main</w:t>
      </w:r>
      <w:r>
        <w:rPr>
          <w:spacing w:val="-4"/>
          <w:sz w:val="18"/>
        </w:rPr>
        <w:t xml:space="preserve"> </w:t>
      </w:r>
      <w:r>
        <w:rPr>
          <w:sz w:val="18"/>
        </w:rPr>
        <w:t>()</w:t>
      </w:r>
      <w:r>
        <w:rPr>
          <w:spacing w:val="-3"/>
          <w:sz w:val="18"/>
        </w:rPr>
        <w:t xml:space="preserve"> </w:t>
      </w:r>
      <w:r>
        <w:rPr>
          <w:sz w:val="18"/>
        </w:rPr>
        <w:t>at</w:t>
      </w:r>
      <w:r>
        <w:rPr>
          <w:spacing w:val="-3"/>
          <w:sz w:val="18"/>
        </w:rPr>
        <w:t xml:space="preserve"> </w:t>
      </w:r>
      <w:r>
        <w:rPr>
          <w:spacing w:val="-2"/>
          <w:sz w:val="18"/>
        </w:rPr>
        <w:t>multiprocessthreads1.c:10</w:t>
      </w:r>
    </w:p>
    <w:p>
      <w:pPr>
        <w:tabs>
          <w:tab w:val="left" w:pos="1338"/>
          <w:tab w:val="left" w:pos="2948"/>
        </w:tabs>
        <w:spacing w:before="0" w:line="221" w:lineRule="exact"/>
        <w:ind w:left="580" w:right="0" w:firstLine="0"/>
        <w:jc w:val="left"/>
        <w:rPr>
          <w:rFonts w:ascii="宋体" w:eastAsia="宋体"/>
          <w:sz w:val="17"/>
        </w:rPr>
      </w:pPr>
      <w:r>
        <w:rPr>
          <w:spacing w:val="-5"/>
          <w:sz w:val="18"/>
        </w:rPr>
        <w:t>10</w:t>
      </w:r>
      <w:r>
        <w:rPr>
          <w:sz w:val="18"/>
        </w:rPr>
        <w:tab/>
      </w:r>
      <w:r>
        <w:rPr>
          <w:sz w:val="18"/>
        </w:rPr>
        <w:t>pid_t</w:t>
      </w:r>
      <w:r>
        <w:rPr>
          <w:spacing w:val="-5"/>
          <w:sz w:val="18"/>
        </w:rPr>
        <w:t xml:space="preserve"> </w:t>
      </w:r>
      <w:r>
        <w:rPr>
          <w:spacing w:val="-2"/>
          <w:sz w:val="18"/>
        </w:rPr>
        <w:t>pid=fork();</w:t>
      </w:r>
      <w:r>
        <w:rPr>
          <w:sz w:val="18"/>
        </w:rPr>
        <w:tab/>
      </w:r>
      <w:r>
        <w:rPr>
          <w:w w:val="95"/>
          <w:sz w:val="18"/>
        </w:rPr>
        <w:t>#</w:t>
      </w:r>
      <w:r>
        <w:rPr>
          <w:rFonts w:ascii="宋体" w:eastAsia="宋体"/>
          <w:w w:val="95"/>
          <w:sz w:val="17"/>
        </w:rPr>
        <w:t>停止在断</w:t>
      </w:r>
      <w:r>
        <w:rPr>
          <w:rFonts w:ascii="宋体" w:eastAsia="宋体"/>
          <w:spacing w:val="-10"/>
          <w:w w:val="95"/>
          <w:sz w:val="17"/>
        </w:rPr>
        <w:t>点</w:t>
      </w:r>
    </w:p>
    <w:p>
      <w:pPr>
        <w:tabs>
          <w:tab w:val="left" w:pos="2381"/>
          <w:tab w:val="left" w:pos="2623"/>
        </w:tabs>
        <w:spacing w:before="13" w:line="192" w:lineRule="auto"/>
        <w:ind w:left="719" w:right="2439" w:hanging="140"/>
        <w:jc w:val="left"/>
        <w:rPr>
          <w:sz w:val="18"/>
        </w:rPr>
      </w:pPr>
      <w:r>
        <w:rPr>
          <w:sz w:val="18"/>
        </w:rPr>
        <w:t>(gdb) info inferiors</w:t>
      </w:r>
      <w:r>
        <w:rPr>
          <w:sz w:val="18"/>
        </w:rPr>
        <w:tab/>
      </w:r>
      <w:r>
        <w:rPr>
          <w:spacing w:val="-2"/>
          <w:w w:val="95"/>
          <w:sz w:val="18"/>
        </w:rPr>
        <w:t>#</w:t>
      </w:r>
      <w:r>
        <w:rPr>
          <w:rFonts w:ascii="宋体" w:eastAsia="宋体"/>
          <w:spacing w:val="-2"/>
          <w:w w:val="95"/>
          <w:sz w:val="17"/>
        </w:rPr>
        <w:t xml:space="preserve">查看进程信息，从下面信息看到目前仅有一个主进程 </w:t>
      </w:r>
      <w:r>
        <w:rPr>
          <w:sz w:val="18"/>
        </w:rPr>
        <w:t>Num</w:t>
      </w:r>
      <w:r>
        <w:rPr>
          <w:spacing w:val="40"/>
          <w:sz w:val="18"/>
        </w:rPr>
        <w:t xml:space="preserve"> </w:t>
      </w:r>
      <w:r>
        <w:rPr>
          <w:sz w:val="18"/>
        </w:rPr>
        <w:t>Description</w:t>
      </w:r>
      <w:r>
        <w:rPr>
          <w:sz w:val="18"/>
        </w:rPr>
        <w:tab/>
      </w:r>
      <w:r>
        <w:rPr>
          <w:sz w:val="18"/>
        </w:rPr>
        <w:tab/>
      </w:r>
      <w:r>
        <w:rPr>
          <w:spacing w:val="-2"/>
          <w:sz w:val="18"/>
        </w:rPr>
        <w:t>Executable</w:t>
      </w:r>
    </w:p>
    <w:p>
      <w:pPr>
        <w:pStyle w:val="7"/>
        <w:numPr>
          <w:ilvl w:val="0"/>
          <w:numId w:val="5"/>
        </w:numPr>
        <w:tabs>
          <w:tab w:val="left" w:pos="704"/>
          <w:tab w:val="left" w:pos="1076"/>
          <w:tab w:val="left" w:pos="1700"/>
          <w:tab w:val="left" w:pos="2556"/>
        </w:tabs>
        <w:spacing w:before="1" w:after="0" w:line="194" w:lineRule="auto"/>
        <w:ind w:left="580" w:right="2896" w:firstLine="0"/>
        <w:jc w:val="left"/>
        <w:rPr>
          <w:sz w:val="17"/>
        </w:rPr>
      </w:pPr>
      <w:r>
        <w:rPr>
          <w:rFonts w:ascii="等线" w:hAnsi="等线" w:eastAsia="等线"/>
          <w:spacing w:val="-10"/>
          <w:sz w:val="18"/>
        </w:rPr>
        <w:t>1</w:t>
      </w:r>
      <w:r>
        <w:rPr>
          <w:rFonts w:ascii="等线" w:hAnsi="等线" w:eastAsia="等线"/>
          <w:sz w:val="18"/>
        </w:rPr>
        <w:tab/>
      </w:r>
      <w:r>
        <w:rPr>
          <w:rFonts w:ascii="等线" w:hAnsi="等线" w:eastAsia="等线"/>
          <w:sz w:val="18"/>
        </w:rPr>
        <w:t>process 20527</w:t>
      </w:r>
      <w:r>
        <w:rPr>
          <w:rFonts w:ascii="等线" w:hAnsi="等线" w:eastAsia="等线"/>
          <w:sz w:val="18"/>
        </w:rPr>
        <w:tab/>
      </w:r>
      <w:r>
        <w:rPr>
          <w:rFonts w:ascii="等线" w:hAnsi="等线" w:eastAsia="等线"/>
          <w:spacing w:val="-2"/>
          <w:sz w:val="18"/>
        </w:rPr>
        <w:t xml:space="preserve">/root/book-examples/multiprocessthreads1 </w:t>
      </w:r>
      <w:r>
        <w:rPr>
          <w:rFonts w:ascii="等线" w:hAnsi="等线" w:eastAsia="等线"/>
          <w:sz w:val="18"/>
        </w:rPr>
        <w:t>(gdb) n</w:t>
      </w:r>
      <w:r>
        <w:rPr>
          <w:rFonts w:ascii="等线" w:hAnsi="等线" w:eastAsia="等线"/>
          <w:sz w:val="18"/>
        </w:rPr>
        <w:tab/>
      </w:r>
      <w:r>
        <w:rPr>
          <w:rFonts w:ascii="等线" w:hAnsi="等线" w:eastAsia="等线"/>
          <w:spacing w:val="-4"/>
          <w:sz w:val="18"/>
        </w:rPr>
        <w:t>#</w:t>
      </w:r>
      <w:r>
        <w:rPr>
          <w:spacing w:val="-4"/>
          <w:sz w:val="17"/>
        </w:rPr>
        <w:t>单步运行</w:t>
      </w:r>
    </w:p>
    <w:p>
      <w:pPr>
        <w:spacing w:before="0" w:line="213" w:lineRule="exact"/>
        <w:ind w:left="580" w:right="0" w:firstLine="0"/>
        <w:jc w:val="left"/>
        <w:rPr>
          <w:sz w:val="18"/>
        </w:rPr>
      </w:pPr>
      <w:r>
        <w:rPr>
          <w:sz w:val="18"/>
        </w:rPr>
        <w:t>[New</w:t>
      </w:r>
      <w:r>
        <w:rPr>
          <w:spacing w:val="-5"/>
          <w:sz w:val="18"/>
        </w:rPr>
        <w:t xml:space="preserve"> </w:t>
      </w:r>
      <w:r>
        <w:rPr>
          <w:sz w:val="18"/>
        </w:rPr>
        <w:t>process</w:t>
      </w:r>
      <w:r>
        <w:rPr>
          <w:spacing w:val="-3"/>
          <w:sz w:val="18"/>
        </w:rPr>
        <w:t xml:space="preserve"> </w:t>
      </w:r>
      <w:r>
        <w:rPr>
          <w:spacing w:val="-2"/>
          <w:sz w:val="18"/>
        </w:rPr>
        <w:t>20533]...</w:t>
      </w:r>
    </w:p>
    <w:p>
      <w:pPr>
        <w:tabs>
          <w:tab w:val="left" w:pos="1338"/>
        </w:tabs>
        <w:spacing w:before="0" w:line="225" w:lineRule="exact"/>
        <w:ind w:left="580" w:right="0" w:firstLine="0"/>
        <w:jc w:val="left"/>
        <w:rPr>
          <w:sz w:val="18"/>
        </w:rPr>
      </w:pPr>
      <w:r>
        <w:rPr>
          <w:spacing w:val="-5"/>
          <w:sz w:val="18"/>
        </w:rPr>
        <w:t>11</w:t>
      </w:r>
      <w:r>
        <w:rPr>
          <w:sz w:val="18"/>
        </w:rPr>
        <w:tab/>
      </w:r>
      <w:r>
        <w:rPr>
          <w:sz w:val="18"/>
        </w:rPr>
        <w:t>if</w:t>
      </w:r>
      <w:r>
        <w:rPr>
          <w:spacing w:val="-2"/>
          <w:sz w:val="18"/>
        </w:rPr>
        <w:t xml:space="preserve"> </w:t>
      </w:r>
      <w:r>
        <w:rPr>
          <w:sz w:val="18"/>
        </w:rPr>
        <w:t>(pid</w:t>
      </w:r>
      <w:r>
        <w:rPr>
          <w:spacing w:val="-2"/>
          <w:sz w:val="18"/>
        </w:rPr>
        <w:t xml:space="preserve"> </w:t>
      </w:r>
      <w:r>
        <w:rPr>
          <w:sz w:val="18"/>
        </w:rPr>
        <w:t>==</w:t>
      </w:r>
      <w:r>
        <w:rPr>
          <w:spacing w:val="-2"/>
          <w:sz w:val="18"/>
        </w:rPr>
        <w:t xml:space="preserve"> </w:t>
      </w:r>
      <w:r>
        <w:rPr>
          <w:spacing w:val="-5"/>
          <w:sz w:val="18"/>
        </w:rPr>
        <w:t>0){</w:t>
      </w:r>
    </w:p>
    <w:p>
      <w:pPr>
        <w:spacing w:before="0" w:line="223" w:lineRule="auto"/>
        <w:ind w:left="220" w:right="318" w:firstLine="340"/>
        <w:jc w:val="left"/>
        <w:rPr>
          <w:rFonts w:ascii="宋体" w:eastAsia="宋体"/>
          <w:sz w:val="18"/>
        </w:rPr>
      </w:pPr>
      <w:r>
        <w:rPr>
          <w:rFonts w:ascii="Courier New" w:eastAsia="Courier New"/>
          <w:sz w:val="17"/>
        </w:rPr>
        <w:t>(gdb) info inferiors</w:t>
      </w:r>
      <w:r>
        <w:rPr>
          <w:rFonts w:ascii="Courier New" w:eastAsia="Courier New"/>
          <w:spacing w:val="-4"/>
          <w:sz w:val="17"/>
        </w:rPr>
        <w:t xml:space="preserve"> # </w:t>
      </w:r>
      <w:r>
        <w:rPr>
          <w:rFonts w:ascii="宋体" w:eastAsia="宋体"/>
          <w:sz w:val="18"/>
        </w:rPr>
        <w:t>查看进程信息，可以看到目前已经启动了两个进程，并且当前跟踪进行</w:t>
      </w:r>
      <w:r>
        <w:rPr>
          <w:rFonts w:ascii="宋体" w:eastAsia="宋体"/>
          <w:spacing w:val="-2"/>
          <w:sz w:val="18"/>
        </w:rPr>
        <w:t>为父进程。</w:t>
      </w:r>
    </w:p>
    <w:p>
      <w:pPr>
        <w:tabs>
          <w:tab w:val="left" w:pos="2623"/>
        </w:tabs>
        <w:spacing w:before="0" w:line="233" w:lineRule="exact"/>
        <w:ind w:left="719" w:right="0" w:firstLine="0"/>
        <w:jc w:val="left"/>
        <w:rPr>
          <w:sz w:val="18"/>
        </w:rPr>
      </w:pPr>
      <w:r>
        <w:rPr>
          <w:sz w:val="18"/>
        </w:rPr>
        <w:t>Num</w:t>
      </w:r>
      <w:r>
        <w:rPr>
          <w:spacing w:val="62"/>
          <w:w w:val="150"/>
          <w:sz w:val="18"/>
        </w:rPr>
        <w:t xml:space="preserve"> </w:t>
      </w:r>
      <w:r>
        <w:rPr>
          <w:spacing w:val="-2"/>
          <w:sz w:val="18"/>
        </w:rPr>
        <w:t>Description</w:t>
      </w:r>
      <w:r>
        <w:rPr>
          <w:sz w:val="18"/>
        </w:rPr>
        <w:tab/>
      </w:r>
      <w:r>
        <w:rPr>
          <w:spacing w:val="-2"/>
          <w:sz w:val="18"/>
        </w:rPr>
        <w:t>Executable</w:t>
      </w:r>
    </w:p>
    <w:p>
      <w:pPr>
        <w:tabs>
          <w:tab w:val="left" w:pos="1092"/>
          <w:tab w:val="left" w:pos="2572"/>
        </w:tabs>
        <w:spacing w:before="0" w:line="221" w:lineRule="exact"/>
        <w:ind w:left="719" w:right="0" w:firstLine="0"/>
        <w:jc w:val="left"/>
        <w:rPr>
          <w:sz w:val="18"/>
        </w:rPr>
      </w:pPr>
      <w:r>
        <w:rPr>
          <w:spacing w:val="-10"/>
          <w:sz w:val="18"/>
        </w:rPr>
        <w:t>2</w:t>
      </w:r>
      <w:r>
        <w:rPr>
          <w:sz w:val="18"/>
        </w:rPr>
        <w:tab/>
      </w:r>
      <w:r>
        <w:rPr>
          <w:sz w:val="18"/>
        </w:rPr>
        <w:t>process</w:t>
      </w:r>
      <w:r>
        <w:rPr>
          <w:spacing w:val="-5"/>
          <w:sz w:val="18"/>
        </w:rPr>
        <w:t xml:space="preserve"> </w:t>
      </w:r>
      <w:r>
        <w:rPr>
          <w:spacing w:val="-2"/>
          <w:sz w:val="18"/>
        </w:rPr>
        <w:t>20533</w:t>
      </w:r>
      <w:r>
        <w:rPr>
          <w:sz w:val="18"/>
        </w:rPr>
        <w:tab/>
      </w:r>
      <w:r>
        <w:rPr>
          <w:spacing w:val="-2"/>
          <w:sz w:val="18"/>
        </w:rPr>
        <w:t>/root/book-examples/multiprocessthreads1</w:t>
      </w:r>
    </w:p>
    <w:p>
      <w:pPr>
        <w:pStyle w:val="7"/>
        <w:numPr>
          <w:ilvl w:val="0"/>
          <w:numId w:val="5"/>
        </w:numPr>
        <w:tabs>
          <w:tab w:val="left" w:pos="704"/>
          <w:tab w:val="left" w:pos="1076"/>
          <w:tab w:val="left" w:pos="1700"/>
          <w:tab w:val="left" w:pos="2556"/>
        </w:tabs>
        <w:spacing w:before="2" w:after="0" w:line="194" w:lineRule="auto"/>
        <w:ind w:left="580" w:right="2896" w:firstLine="0"/>
        <w:jc w:val="left"/>
        <w:rPr>
          <w:sz w:val="17"/>
        </w:rPr>
      </w:pPr>
      <w:r>
        <w:rPr>
          <w:rFonts w:ascii="等线" w:hAnsi="等线" w:eastAsia="等线"/>
          <w:spacing w:val="-10"/>
          <w:sz w:val="18"/>
        </w:rPr>
        <w:t>1</w:t>
      </w:r>
      <w:r>
        <w:rPr>
          <w:rFonts w:ascii="等线" w:hAnsi="等线" w:eastAsia="等线"/>
          <w:sz w:val="18"/>
        </w:rPr>
        <w:tab/>
      </w:r>
      <w:r>
        <w:rPr>
          <w:rFonts w:ascii="等线" w:hAnsi="等线" w:eastAsia="等线"/>
          <w:sz w:val="18"/>
        </w:rPr>
        <w:t>process 20527</w:t>
      </w:r>
      <w:r>
        <w:rPr>
          <w:rFonts w:ascii="等线" w:hAnsi="等线" w:eastAsia="等线"/>
          <w:sz w:val="18"/>
        </w:rPr>
        <w:tab/>
      </w:r>
      <w:r>
        <w:rPr>
          <w:rFonts w:ascii="等线" w:hAnsi="等线" w:eastAsia="等线"/>
          <w:spacing w:val="-2"/>
          <w:sz w:val="18"/>
        </w:rPr>
        <w:t xml:space="preserve">/root/book-examples/multiprocessthreads1 </w:t>
      </w:r>
      <w:r>
        <w:rPr>
          <w:rFonts w:ascii="等线" w:hAnsi="等线" w:eastAsia="等线"/>
          <w:sz w:val="18"/>
        </w:rPr>
        <w:t>(gdb) n</w:t>
      </w:r>
      <w:r>
        <w:rPr>
          <w:rFonts w:ascii="等线" w:hAnsi="等线" w:eastAsia="等线"/>
          <w:sz w:val="18"/>
        </w:rPr>
        <w:tab/>
      </w:r>
      <w:r>
        <w:rPr>
          <w:rFonts w:ascii="等线" w:hAnsi="等线" w:eastAsia="等线"/>
          <w:spacing w:val="-4"/>
          <w:sz w:val="18"/>
        </w:rPr>
        <w:t>#</w:t>
      </w:r>
      <w:r>
        <w:rPr>
          <w:spacing w:val="-4"/>
          <w:sz w:val="17"/>
        </w:rPr>
        <w:t>单步运行</w:t>
      </w:r>
    </w:p>
    <w:p>
      <w:pPr>
        <w:tabs>
          <w:tab w:val="left" w:pos="1479"/>
        </w:tabs>
        <w:spacing w:before="0" w:line="210" w:lineRule="exact"/>
        <w:ind w:left="580" w:right="0" w:firstLine="0"/>
        <w:jc w:val="left"/>
        <w:rPr>
          <w:sz w:val="18"/>
        </w:rPr>
      </w:pPr>
      <w:r>
        <w:rPr>
          <w:spacing w:val="-5"/>
          <w:sz w:val="18"/>
        </w:rPr>
        <w:t>15</w:t>
      </w:r>
      <w:r>
        <w:rPr>
          <w:sz w:val="18"/>
        </w:rPr>
        <w:tab/>
      </w:r>
      <w:r>
        <w:rPr>
          <w:sz w:val="18"/>
        </w:rPr>
        <w:t>pid_t</w:t>
      </w:r>
      <w:r>
        <w:rPr>
          <w:spacing w:val="-5"/>
          <w:sz w:val="18"/>
        </w:rPr>
        <w:t xml:space="preserve"> </w:t>
      </w:r>
      <w:r>
        <w:rPr>
          <w:spacing w:val="-2"/>
          <w:sz w:val="18"/>
        </w:rPr>
        <w:t>parentpid=getpid();</w:t>
      </w:r>
    </w:p>
    <w:p>
      <w:pPr>
        <w:tabs>
          <w:tab w:val="left" w:pos="1967"/>
        </w:tabs>
        <w:spacing w:before="0" w:line="218" w:lineRule="exact"/>
        <w:ind w:left="580" w:right="0" w:firstLine="0"/>
        <w:jc w:val="left"/>
        <w:rPr>
          <w:rFonts w:ascii="宋体" w:eastAsia="宋体"/>
          <w:sz w:val="17"/>
        </w:rPr>
      </w:pPr>
      <w:r>
        <w:rPr>
          <w:sz w:val="18"/>
        </w:rPr>
        <w:t>(gdb</w:t>
      </w:r>
      <w:r>
        <w:rPr>
          <w:spacing w:val="-3"/>
          <w:sz w:val="18"/>
        </w:rPr>
        <w:t xml:space="preserve">) </w:t>
      </w:r>
      <w:r>
        <w:rPr>
          <w:sz w:val="18"/>
        </w:rPr>
        <w:t>inferior</w:t>
      </w:r>
      <w:r>
        <w:rPr>
          <w:spacing w:val="-5"/>
          <w:sz w:val="18"/>
        </w:rPr>
        <w:t xml:space="preserve"> </w:t>
      </w:r>
      <w:r>
        <w:rPr>
          <w:spacing w:val="-10"/>
          <w:sz w:val="18"/>
        </w:rPr>
        <w:t>2</w:t>
      </w:r>
      <w:r>
        <w:rPr>
          <w:sz w:val="18"/>
        </w:rPr>
        <w:tab/>
      </w:r>
      <w:r>
        <w:rPr>
          <w:w w:val="95"/>
          <w:sz w:val="18"/>
        </w:rPr>
        <w:t>#</w:t>
      </w:r>
      <w:r>
        <w:rPr>
          <w:rFonts w:ascii="宋体" w:eastAsia="宋体"/>
          <w:w w:val="95"/>
          <w:sz w:val="17"/>
        </w:rPr>
        <w:t>转到子进程</w:t>
      </w:r>
      <w:r>
        <w:rPr>
          <w:rFonts w:ascii="宋体" w:eastAsia="宋体"/>
          <w:spacing w:val="4"/>
          <w:sz w:val="17"/>
        </w:rPr>
        <w:t xml:space="preserve"> </w:t>
      </w:r>
      <w:r>
        <w:rPr>
          <w:rFonts w:ascii="宋体" w:eastAsia="宋体"/>
          <w:w w:val="95"/>
          <w:sz w:val="17"/>
        </w:rPr>
        <w:t>2</w:t>
      </w:r>
      <w:r>
        <w:rPr>
          <w:rFonts w:ascii="宋体" w:eastAsia="宋体"/>
          <w:spacing w:val="4"/>
          <w:sz w:val="17"/>
        </w:rPr>
        <w:t xml:space="preserve"> </w:t>
      </w:r>
      <w:r>
        <w:rPr>
          <w:rFonts w:ascii="宋体" w:eastAsia="宋体"/>
          <w:w w:val="95"/>
          <w:sz w:val="17"/>
        </w:rPr>
        <w:t>进行跟踪调</w:t>
      </w:r>
      <w:r>
        <w:rPr>
          <w:rFonts w:ascii="宋体" w:eastAsia="宋体"/>
          <w:spacing w:val="-10"/>
          <w:w w:val="95"/>
          <w:sz w:val="17"/>
        </w:rPr>
        <w:t>试</w:t>
      </w:r>
    </w:p>
    <w:p>
      <w:pPr>
        <w:spacing w:before="10" w:line="194" w:lineRule="auto"/>
        <w:ind w:left="580" w:right="1402" w:firstLine="0"/>
        <w:jc w:val="left"/>
        <w:rPr>
          <w:sz w:val="18"/>
        </w:rPr>
      </w:pPr>
      <w:r>
        <w:rPr>
          <w:sz w:val="18"/>
        </w:rPr>
        <w:t>[Switching</w:t>
      </w:r>
      <w:r>
        <w:rPr>
          <w:spacing w:val="-7"/>
          <w:sz w:val="18"/>
        </w:rPr>
        <w:t xml:space="preserve"> </w:t>
      </w:r>
      <w:r>
        <w:rPr>
          <w:sz w:val="18"/>
        </w:rPr>
        <w:t>to</w:t>
      </w:r>
      <w:r>
        <w:rPr>
          <w:spacing w:val="-7"/>
          <w:sz w:val="18"/>
        </w:rPr>
        <w:t xml:space="preserve"> </w:t>
      </w:r>
      <w:r>
        <w:rPr>
          <w:sz w:val="18"/>
        </w:rPr>
        <w:t>inferior</w:t>
      </w:r>
      <w:r>
        <w:rPr>
          <w:spacing w:val="-6"/>
          <w:sz w:val="18"/>
        </w:rPr>
        <w:t xml:space="preserve"> </w:t>
      </w:r>
      <w:r>
        <w:rPr>
          <w:sz w:val="18"/>
        </w:rPr>
        <w:t>2</w:t>
      </w:r>
      <w:r>
        <w:rPr>
          <w:spacing w:val="-7"/>
          <w:sz w:val="18"/>
        </w:rPr>
        <w:t xml:space="preserve"> </w:t>
      </w:r>
      <w:r>
        <w:rPr>
          <w:sz w:val="18"/>
        </w:rPr>
        <w:t>[process</w:t>
      </w:r>
      <w:r>
        <w:rPr>
          <w:spacing w:val="-6"/>
          <w:sz w:val="18"/>
        </w:rPr>
        <w:t xml:space="preserve"> </w:t>
      </w:r>
      <w:r>
        <w:rPr>
          <w:sz w:val="18"/>
        </w:rPr>
        <w:t>20533]</w:t>
      </w:r>
      <w:r>
        <w:rPr>
          <w:spacing w:val="-6"/>
          <w:sz w:val="18"/>
        </w:rPr>
        <w:t xml:space="preserve"> </w:t>
      </w:r>
      <w:r>
        <w:rPr>
          <w:sz w:val="18"/>
        </w:rPr>
        <w:t>(/root/book-examples/multiprocessthreads1)] [Switching to thread 2 (Thread 0x7ffff7fca740 (LWP 20533))]</w:t>
      </w:r>
    </w:p>
    <w:p>
      <w:pPr>
        <w:spacing w:before="0" w:line="213" w:lineRule="exact"/>
        <w:ind w:left="580" w:right="0" w:firstLine="0"/>
        <w:jc w:val="left"/>
        <w:rPr>
          <w:sz w:val="18"/>
        </w:rPr>
      </w:pPr>
      <w:r>
        <w:rPr>
          <w:spacing w:val="-5"/>
          <w:sz w:val="18"/>
        </w:rPr>
        <w:t>...</w:t>
      </w:r>
    </w:p>
    <w:p>
      <w:pPr>
        <w:tabs>
          <w:tab w:val="left" w:pos="1338"/>
        </w:tabs>
        <w:spacing w:before="0" w:line="221" w:lineRule="exact"/>
        <w:ind w:left="580" w:right="0" w:firstLine="0"/>
        <w:jc w:val="left"/>
        <w:rPr>
          <w:sz w:val="18"/>
        </w:rPr>
      </w:pPr>
      <w:r>
        <w:rPr>
          <w:spacing w:val="-5"/>
          <w:sz w:val="18"/>
        </w:rPr>
        <w:t>10</w:t>
      </w:r>
      <w:r>
        <w:rPr>
          <w:sz w:val="18"/>
        </w:rPr>
        <w:tab/>
      </w:r>
      <w:r>
        <w:rPr>
          <w:sz w:val="18"/>
        </w:rPr>
        <w:t>pid_t</w:t>
      </w:r>
      <w:r>
        <w:rPr>
          <w:spacing w:val="-5"/>
          <w:sz w:val="18"/>
        </w:rPr>
        <w:t xml:space="preserve"> </w:t>
      </w:r>
      <w:r>
        <w:rPr>
          <w:spacing w:val="-2"/>
          <w:sz w:val="18"/>
        </w:rPr>
        <w:t>pid=fork();</w:t>
      </w:r>
    </w:p>
    <w:p>
      <w:pPr>
        <w:spacing w:before="0" w:line="218" w:lineRule="exact"/>
        <w:ind w:left="580" w:right="0" w:firstLine="0"/>
        <w:jc w:val="left"/>
        <w:rPr>
          <w:sz w:val="18"/>
        </w:rPr>
      </w:pPr>
      <w:r>
        <w:rPr>
          <w:sz w:val="18"/>
        </w:rPr>
        <w:t>Value</w:t>
      </w:r>
      <w:r>
        <w:rPr>
          <w:spacing w:val="-4"/>
          <w:sz w:val="18"/>
        </w:rPr>
        <w:t xml:space="preserve"> </w:t>
      </w:r>
      <w:r>
        <w:rPr>
          <w:sz w:val="18"/>
        </w:rPr>
        <w:t>returned</w:t>
      </w:r>
      <w:r>
        <w:rPr>
          <w:spacing w:val="-3"/>
          <w:sz w:val="18"/>
        </w:rPr>
        <w:t xml:space="preserve"> </w:t>
      </w:r>
      <w:r>
        <w:rPr>
          <w:sz w:val="18"/>
        </w:rPr>
        <w:t>is</w:t>
      </w:r>
      <w:r>
        <w:rPr>
          <w:spacing w:val="-2"/>
          <w:sz w:val="18"/>
        </w:rPr>
        <w:t xml:space="preserve"> </w:t>
      </w:r>
      <w:r>
        <w:rPr>
          <w:sz w:val="18"/>
        </w:rPr>
        <w:t>$1</w:t>
      </w:r>
      <w:r>
        <w:rPr>
          <w:spacing w:val="-3"/>
          <w:sz w:val="18"/>
        </w:rPr>
        <w:t xml:space="preserve"> </w:t>
      </w:r>
      <w:r>
        <w:rPr>
          <w:sz w:val="18"/>
        </w:rPr>
        <w:t>=</w:t>
      </w:r>
      <w:r>
        <w:rPr>
          <w:spacing w:val="-3"/>
          <w:sz w:val="18"/>
        </w:rPr>
        <w:t xml:space="preserve"> </w:t>
      </w:r>
      <w:r>
        <w:rPr>
          <w:spacing w:val="-10"/>
          <w:sz w:val="18"/>
        </w:rPr>
        <w:t>0</w:t>
      </w:r>
    </w:p>
    <w:p>
      <w:pPr>
        <w:tabs>
          <w:tab w:val="left" w:pos="1543"/>
        </w:tabs>
        <w:spacing w:before="0" w:line="218" w:lineRule="exact"/>
        <w:ind w:left="580" w:right="0" w:firstLine="0"/>
        <w:jc w:val="left"/>
        <w:rPr>
          <w:rFonts w:ascii="宋体" w:eastAsia="宋体"/>
          <w:sz w:val="17"/>
        </w:rPr>
      </w:pPr>
      <w:r>
        <w:rPr>
          <w:sz w:val="18"/>
        </w:rPr>
        <w:t>(gdb</w:t>
      </w:r>
      <w:r>
        <w:rPr>
          <w:spacing w:val="-2"/>
          <w:sz w:val="18"/>
        </w:rPr>
        <w:t xml:space="preserve">) </w:t>
      </w:r>
      <w:r>
        <w:rPr>
          <w:spacing w:val="-10"/>
          <w:sz w:val="18"/>
        </w:rPr>
        <w:t>c</w:t>
      </w:r>
      <w:r>
        <w:rPr>
          <w:sz w:val="18"/>
        </w:rPr>
        <w:tab/>
      </w:r>
      <w:r>
        <w:rPr>
          <w:w w:val="95"/>
          <w:sz w:val="18"/>
        </w:rPr>
        <w:t>#</w:t>
      </w:r>
      <w:r>
        <w:rPr>
          <w:rFonts w:ascii="宋体" w:eastAsia="宋体"/>
          <w:w w:val="95"/>
          <w:sz w:val="17"/>
        </w:rPr>
        <w:t>在子进程中继续运行，并在</w:t>
      </w:r>
      <w:r>
        <w:rPr>
          <w:rFonts w:ascii="宋体" w:eastAsia="宋体"/>
          <w:spacing w:val="40"/>
          <w:sz w:val="17"/>
        </w:rPr>
        <w:t xml:space="preserve"> </w:t>
      </w:r>
      <w:r>
        <w:rPr>
          <w:w w:val="95"/>
          <w:sz w:val="18"/>
        </w:rPr>
        <w:t>childprocess</w:t>
      </w:r>
      <w:r>
        <w:rPr>
          <w:spacing w:val="74"/>
          <w:sz w:val="18"/>
        </w:rPr>
        <w:t xml:space="preserve"> </w:t>
      </w:r>
      <w:r>
        <w:rPr>
          <w:rFonts w:ascii="宋体" w:eastAsia="宋体"/>
          <w:w w:val="95"/>
          <w:sz w:val="17"/>
        </w:rPr>
        <w:t>断点处停止</w:t>
      </w:r>
      <w:r>
        <w:rPr>
          <w:rFonts w:ascii="宋体" w:eastAsia="宋体"/>
          <w:spacing w:val="-12"/>
          <w:w w:val="95"/>
          <w:sz w:val="17"/>
        </w:rPr>
        <w:t>。</w:t>
      </w:r>
    </w:p>
    <w:p>
      <w:pPr>
        <w:spacing w:before="0" w:line="221" w:lineRule="exact"/>
        <w:ind w:left="580" w:right="0" w:firstLine="0"/>
        <w:jc w:val="left"/>
        <w:rPr>
          <w:sz w:val="18"/>
        </w:rPr>
      </w:pPr>
      <w:r>
        <w:rPr>
          <w:spacing w:val="-2"/>
          <w:sz w:val="18"/>
        </w:rPr>
        <w:t>Continuing.</w:t>
      </w:r>
    </w:p>
    <w:p>
      <w:pPr>
        <w:spacing w:before="0" w:line="221" w:lineRule="exact"/>
        <w:ind w:left="580" w:right="0" w:firstLine="0"/>
        <w:jc w:val="left"/>
        <w:rPr>
          <w:sz w:val="18"/>
        </w:rPr>
      </w:pPr>
      <w:r>
        <w:rPr>
          <w:sz w:val="18"/>
        </w:rPr>
        <w:t>Breakpoint</w:t>
      </w:r>
      <w:r>
        <w:rPr>
          <w:spacing w:val="-5"/>
          <w:sz w:val="18"/>
        </w:rPr>
        <w:t xml:space="preserve"> </w:t>
      </w:r>
      <w:r>
        <w:rPr>
          <w:sz w:val="18"/>
        </w:rPr>
        <w:t>2,</w:t>
      </w:r>
      <w:r>
        <w:rPr>
          <w:spacing w:val="-4"/>
          <w:sz w:val="18"/>
        </w:rPr>
        <w:t xml:space="preserve"> </w:t>
      </w:r>
      <w:r>
        <w:rPr>
          <w:sz w:val="18"/>
        </w:rPr>
        <w:t>childprocess</w:t>
      </w:r>
      <w:r>
        <w:rPr>
          <w:spacing w:val="-4"/>
          <w:sz w:val="18"/>
        </w:rPr>
        <w:t xml:space="preserve"> </w:t>
      </w:r>
      <w:r>
        <w:rPr>
          <w:sz w:val="18"/>
        </w:rPr>
        <w:t>()</w:t>
      </w:r>
      <w:r>
        <w:rPr>
          <w:spacing w:val="-4"/>
          <w:sz w:val="18"/>
        </w:rPr>
        <w:t xml:space="preserve"> </w:t>
      </w:r>
      <w:r>
        <w:rPr>
          <w:sz w:val="18"/>
        </w:rPr>
        <w:t>at</w:t>
      </w:r>
      <w:r>
        <w:rPr>
          <w:spacing w:val="-4"/>
          <w:sz w:val="18"/>
        </w:rPr>
        <w:t xml:space="preserve"> </w:t>
      </w:r>
      <w:r>
        <w:rPr>
          <w:spacing w:val="-2"/>
          <w:sz w:val="18"/>
        </w:rPr>
        <w:t>multiprocessthreads1.c:23</w:t>
      </w:r>
    </w:p>
    <w:p>
      <w:pPr>
        <w:tabs>
          <w:tab w:val="left" w:pos="1479"/>
        </w:tabs>
        <w:spacing w:before="0" w:line="225" w:lineRule="exact"/>
        <w:ind w:left="580" w:right="0" w:firstLine="0"/>
        <w:jc w:val="left"/>
        <w:rPr>
          <w:sz w:val="18"/>
        </w:rPr>
      </w:pPr>
      <w:r>
        <w:rPr>
          <w:spacing w:val="-5"/>
          <w:sz w:val="18"/>
        </w:rPr>
        <w:t>23</w:t>
      </w:r>
      <w:r>
        <w:rPr>
          <w:sz w:val="18"/>
        </w:rPr>
        <w:tab/>
      </w:r>
      <w:r>
        <w:rPr>
          <w:sz w:val="18"/>
        </w:rPr>
        <w:t>pid_t</w:t>
      </w:r>
      <w:r>
        <w:rPr>
          <w:spacing w:val="-5"/>
          <w:sz w:val="18"/>
        </w:rPr>
        <w:t xml:space="preserve"> </w:t>
      </w:r>
      <w:r>
        <w:rPr>
          <w:spacing w:val="-2"/>
          <w:sz w:val="18"/>
        </w:rPr>
        <w:t>pid=getpid();</w:t>
      </w:r>
    </w:p>
    <w:p>
      <w:pPr>
        <w:spacing w:before="0" w:line="201" w:lineRule="exact"/>
        <w:ind w:left="559" w:right="0" w:firstLine="0"/>
        <w:jc w:val="left"/>
        <w:rPr>
          <w:rFonts w:ascii="宋体" w:eastAsia="宋体"/>
          <w:sz w:val="18"/>
        </w:rPr>
      </w:pPr>
      <w:r>
        <w:rPr>
          <w:rFonts w:ascii="Courier New" w:eastAsia="Courier New"/>
          <w:sz w:val="17"/>
        </w:rPr>
        <w:t>(gdb</w:t>
      </w:r>
      <w:r>
        <w:rPr>
          <w:rFonts w:ascii="Courier New" w:eastAsia="Courier New"/>
          <w:spacing w:val="-10"/>
          <w:sz w:val="17"/>
        </w:rPr>
        <w:t xml:space="preserve">) </w:t>
      </w:r>
      <w:r>
        <w:rPr>
          <w:rFonts w:ascii="Courier New" w:eastAsia="Courier New"/>
          <w:sz w:val="17"/>
        </w:rPr>
        <w:t>info</w:t>
      </w:r>
      <w:r>
        <w:rPr>
          <w:rFonts w:ascii="Courier New" w:eastAsia="Courier New"/>
          <w:spacing w:val="-18"/>
          <w:sz w:val="17"/>
        </w:rPr>
        <w:t xml:space="preserve"> </w:t>
      </w:r>
      <w:r>
        <w:rPr>
          <w:rFonts w:ascii="Courier New" w:eastAsia="Courier New"/>
          <w:sz w:val="17"/>
        </w:rPr>
        <w:t>threads</w:t>
      </w:r>
      <w:r>
        <w:rPr>
          <w:rFonts w:ascii="Courier New" w:eastAsia="Courier New"/>
          <w:spacing w:val="-9"/>
          <w:sz w:val="17"/>
        </w:rPr>
        <w:t xml:space="preserve"> #</w:t>
      </w:r>
      <w:r>
        <w:rPr>
          <w:rFonts w:ascii="宋体" w:eastAsia="宋体"/>
          <w:sz w:val="18"/>
        </w:rPr>
        <w:t>查看目前线程个数，下面两个线程分别为已经创建的两个进程中的线程</w:t>
      </w:r>
      <w:r>
        <w:rPr>
          <w:rFonts w:ascii="宋体" w:eastAsia="宋体"/>
          <w:spacing w:val="-10"/>
          <w:sz w:val="18"/>
        </w:rPr>
        <w:t>。</w:t>
      </w:r>
    </w:p>
    <w:p>
      <w:pPr>
        <w:tabs>
          <w:tab w:val="left" w:pos="1096"/>
          <w:tab w:val="left" w:pos="2438"/>
        </w:tabs>
        <w:spacing w:before="0" w:line="235" w:lineRule="exact"/>
        <w:ind w:left="719" w:right="0" w:firstLine="0"/>
        <w:jc w:val="left"/>
        <w:rPr>
          <w:sz w:val="18"/>
        </w:rPr>
      </w:pPr>
      <w:r>
        <w:rPr>
          <w:spacing w:val="-5"/>
          <w:sz w:val="18"/>
        </w:rPr>
        <w:t>Id</w:t>
      </w:r>
      <w:r>
        <w:rPr>
          <w:sz w:val="18"/>
        </w:rPr>
        <w:tab/>
      </w:r>
      <w:r>
        <w:rPr>
          <w:sz w:val="18"/>
        </w:rPr>
        <w:t>Target</w:t>
      </w:r>
      <w:r>
        <w:rPr>
          <w:spacing w:val="-6"/>
          <w:sz w:val="18"/>
        </w:rPr>
        <w:t xml:space="preserve"> </w:t>
      </w:r>
      <w:r>
        <w:rPr>
          <w:spacing w:val="-5"/>
          <w:sz w:val="18"/>
        </w:rPr>
        <w:t>Id</w:t>
      </w:r>
      <w:r>
        <w:rPr>
          <w:sz w:val="18"/>
        </w:rPr>
        <w:tab/>
      </w:r>
      <w:r>
        <w:rPr>
          <w:spacing w:val="-4"/>
          <w:sz w:val="18"/>
        </w:rPr>
        <w:t>Frame</w:t>
      </w:r>
    </w:p>
    <w:p>
      <w:pPr>
        <w:pStyle w:val="7"/>
        <w:numPr>
          <w:ilvl w:val="0"/>
          <w:numId w:val="5"/>
        </w:numPr>
        <w:tabs>
          <w:tab w:val="left" w:pos="701"/>
          <w:tab w:val="left" w:pos="1073"/>
        </w:tabs>
        <w:spacing w:before="0" w:after="0" w:line="218" w:lineRule="exact"/>
        <w:ind w:left="700" w:right="0" w:hanging="121"/>
        <w:jc w:val="left"/>
        <w:rPr>
          <w:rFonts w:ascii="等线" w:hAnsi="等线"/>
          <w:sz w:val="18"/>
        </w:rPr>
      </w:pPr>
      <w:r>
        <w:rPr>
          <w:rFonts w:ascii="等线" w:hAnsi="等线"/>
          <w:spacing w:val="-10"/>
          <w:sz w:val="18"/>
        </w:rPr>
        <w:t>2</w:t>
      </w:r>
      <w:r>
        <w:rPr>
          <w:rFonts w:ascii="等线" w:hAnsi="等线"/>
          <w:sz w:val="18"/>
        </w:rPr>
        <w:tab/>
      </w:r>
      <w:r>
        <w:rPr>
          <w:rFonts w:ascii="等线" w:hAnsi="等线"/>
          <w:sz w:val="18"/>
        </w:rPr>
        <w:t>Thread</w:t>
      </w:r>
      <w:r>
        <w:rPr>
          <w:rFonts w:ascii="等线" w:hAnsi="等线"/>
          <w:spacing w:val="-10"/>
          <w:sz w:val="18"/>
        </w:rPr>
        <w:t xml:space="preserve"> </w:t>
      </w:r>
      <w:r>
        <w:rPr>
          <w:rFonts w:ascii="等线" w:hAnsi="等线"/>
          <w:sz w:val="18"/>
        </w:rPr>
        <w:t>0x7ffff7fca740</w:t>
      </w:r>
      <w:r>
        <w:rPr>
          <w:rFonts w:ascii="等线" w:hAnsi="等线"/>
          <w:spacing w:val="-10"/>
          <w:sz w:val="18"/>
        </w:rPr>
        <w:t xml:space="preserve"> </w:t>
      </w:r>
      <w:r>
        <w:rPr>
          <w:rFonts w:ascii="等线" w:hAnsi="等线"/>
          <w:sz w:val="18"/>
        </w:rPr>
        <w:t>(LWP</w:t>
      </w:r>
      <w:r>
        <w:rPr>
          <w:rFonts w:ascii="等线" w:hAnsi="等线"/>
          <w:spacing w:val="-10"/>
          <w:sz w:val="18"/>
        </w:rPr>
        <w:t xml:space="preserve"> </w:t>
      </w:r>
      <w:r>
        <w:rPr>
          <w:rFonts w:ascii="等线" w:hAnsi="等线"/>
          <w:sz w:val="18"/>
        </w:rPr>
        <w:t>20533)</w:t>
      </w:r>
      <w:r>
        <w:rPr>
          <w:rFonts w:ascii="等线" w:hAnsi="等线"/>
          <w:spacing w:val="-9"/>
          <w:sz w:val="18"/>
        </w:rPr>
        <w:t xml:space="preserve"> </w:t>
      </w:r>
      <w:r>
        <w:rPr>
          <w:rFonts w:ascii="等线" w:hAnsi="等线"/>
          <w:sz w:val="18"/>
        </w:rPr>
        <w:t>"multiprocessthr"</w:t>
      </w:r>
      <w:r>
        <w:rPr>
          <w:rFonts w:ascii="等线" w:hAnsi="等线"/>
          <w:spacing w:val="-10"/>
          <w:sz w:val="18"/>
        </w:rPr>
        <w:t xml:space="preserve"> </w:t>
      </w:r>
      <w:r>
        <w:rPr>
          <w:rFonts w:ascii="等线" w:hAnsi="等线"/>
          <w:sz w:val="18"/>
        </w:rPr>
        <w:t>childprocess</w:t>
      </w:r>
      <w:r>
        <w:rPr>
          <w:rFonts w:ascii="等线" w:hAnsi="等线"/>
          <w:spacing w:val="-10"/>
          <w:sz w:val="18"/>
        </w:rPr>
        <w:t xml:space="preserve"> </w:t>
      </w:r>
      <w:r>
        <w:rPr>
          <w:rFonts w:ascii="等线" w:hAnsi="等线"/>
          <w:sz w:val="18"/>
        </w:rPr>
        <w:t>()</w:t>
      </w:r>
      <w:r>
        <w:rPr>
          <w:rFonts w:ascii="等线" w:hAnsi="等线"/>
          <w:spacing w:val="-9"/>
          <w:sz w:val="18"/>
        </w:rPr>
        <w:t xml:space="preserve"> </w:t>
      </w:r>
      <w:r>
        <w:rPr>
          <w:rFonts w:ascii="等线" w:hAnsi="等线"/>
          <w:sz w:val="18"/>
        </w:rPr>
        <w:t>at</w:t>
      </w:r>
      <w:r>
        <w:rPr>
          <w:rFonts w:ascii="等线" w:hAnsi="等线"/>
          <w:spacing w:val="-9"/>
          <w:sz w:val="18"/>
        </w:rPr>
        <w:t xml:space="preserve"> </w:t>
      </w:r>
      <w:r>
        <w:rPr>
          <w:rFonts w:ascii="等线" w:hAnsi="等线"/>
          <w:spacing w:val="-2"/>
          <w:sz w:val="18"/>
        </w:rPr>
        <w:t>multiprocessthreads1.c:23</w:t>
      </w:r>
    </w:p>
    <w:p>
      <w:pPr>
        <w:tabs>
          <w:tab w:val="left" w:pos="1092"/>
        </w:tabs>
        <w:spacing w:before="0" w:line="235" w:lineRule="exact"/>
        <w:ind w:left="719" w:right="0" w:firstLine="0"/>
        <w:jc w:val="left"/>
        <w:rPr>
          <w:sz w:val="18"/>
        </w:rPr>
      </w:pPr>
      <w:r>
        <w:rPr>
          <w:spacing w:val="-10"/>
          <w:sz w:val="18"/>
        </w:rPr>
        <w:t>1</w:t>
      </w:r>
      <w:r>
        <w:rPr>
          <w:sz w:val="18"/>
        </w:rPr>
        <w:tab/>
      </w:r>
      <w:r>
        <w:rPr>
          <w:sz w:val="18"/>
        </w:rPr>
        <w:t>Thread</w:t>
      </w:r>
      <w:r>
        <w:rPr>
          <w:spacing w:val="-7"/>
          <w:sz w:val="18"/>
        </w:rPr>
        <w:t xml:space="preserve"> </w:t>
      </w:r>
      <w:r>
        <w:rPr>
          <w:sz w:val="18"/>
        </w:rPr>
        <w:t>0x7ffff7fca740</w:t>
      </w:r>
      <w:r>
        <w:rPr>
          <w:spacing w:val="-6"/>
          <w:sz w:val="18"/>
        </w:rPr>
        <w:t xml:space="preserve"> </w:t>
      </w:r>
      <w:r>
        <w:rPr>
          <w:sz w:val="18"/>
        </w:rPr>
        <w:t>(LWP</w:t>
      </w:r>
      <w:r>
        <w:rPr>
          <w:spacing w:val="-6"/>
          <w:sz w:val="18"/>
        </w:rPr>
        <w:t xml:space="preserve"> </w:t>
      </w:r>
      <w:r>
        <w:rPr>
          <w:sz w:val="18"/>
        </w:rPr>
        <w:t>20527)</w:t>
      </w:r>
      <w:r>
        <w:rPr>
          <w:spacing w:val="-5"/>
          <w:sz w:val="18"/>
        </w:rPr>
        <w:t xml:space="preserve"> </w:t>
      </w:r>
      <w:r>
        <w:rPr>
          <w:sz w:val="18"/>
        </w:rPr>
        <w:t>"multiprocessthr"</w:t>
      </w:r>
      <w:r>
        <w:rPr>
          <w:spacing w:val="-5"/>
          <w:sz w:val="18"/>
        </w:rPr>
        <w:t xml:space="preserve"> </w:t>
      </w:r>
      <w:r>
        <w:rPr>
          <w:sz w:val="18"/>
        </w:rPr>
        <w:t>main</w:t>
      </w:r>
      <w:r>
        <w:rPr>
          <w:spacing w:val="-6"/>
          <w:sz w:val="18"/>
        </w:rPr>
        <w:t xml:space="preserve"> </w:t>
      </w:r>
      <w:r>
        <w:rPr>
          <w:sz w:val="18"/>
        </w:rPr>
        <w:t>()</w:t>
      </w:r>
      <w:r>
        <w:rPr>
          <w:spacing w:val="-5"/>
          <w:sz w:val="18"/>
        </w:rPr>
        <w:t xml:space="preserve"> </w:t>
      </w:r>
      <w:r>
        <w:rPr>
          <w:sz w:val="18"/>
        </w:rPr>
        <w:t>at</w:t>
      </w:r>
      <w:r>
        <w:rPr>
          <w:spacing w:val="-7"/>
          <w:sz w:val="18"/>
        </w:rPr>
        <w:t xml:space="preserve"> </w:t>
      </w:r>
      <w:r>
        <w:rPr>
          <w:spacing w:val="-2"/>
          <w:sz w:val="18"/>
        </w:rPr>
        <w:t>multiprocessthreads1.c:15</w:t>
      </w:r>
    </w:p>
    <w:p>
      <w:pPr>
        <w:spacing w:before="0" w:line="207" w:lineRule="exact"/>
        <w:ind w:left="580" w:right="0" w:firstLine="0"/>
        <w:jc w:val="left"/>
        <w:rPr>
          <w:sz w:val="18"/>
        </w:rPr>
      </w:pPr>
      <w:r>
        <w:rPr>
          <w:w w:val="101"/>
          <w:sz w:val="18"/>
        </w:rPr>
        <w:t>…</w:t>
      </w:r>
    </w:p>
    <w:p>
      <w:pPr>
        <w:spacing w:before="0" w:line="221" w:lineRule="exact"/>
        <w:ind w:left="580" w:right="0" w:firstLine="0"/>
        <w:jc w:val="left"/>
        <w:rPr>
          <w:rFonts w:ascii="宋体" w:eastAsia="宋体"/>
          <w:sz w:val="17"/>
        </w:rPr>
      </w:pPr>
      <w:r>
        <w:rPr>
          <w:sz w:val="18"/>
        </w:rPr>
        <w:t>(gdb</w:t>
      </w:r>
      <w:r>
        <w:rPr>
          <w:spacing w:val="-7"/>
          <w:sz w:val="18"/>
        </w:rPr>
        <w:t xml:space="preserve">) </w:t>
      </w:r>
      <w:r>
        <w:rPr>
          <w:sz w:val="18"/>
        </w:rPr>
        <w:t>n</w:t>
      </w:r>
      <w:r>
        <w:rPr>
          <w:spacing w:val="29"/>
          <w:sz w:val="18"/>
        </w:rPr>
        <w:t xml:space="preserve"> #</w:t>
      </w:r>
      <w:r>
        <w:rPr>
          <w:rFonts w:ascii="宋体" w:eastAsia="宋体"/>
          <w:sz w:val="17"/>
        </w:rPr>
        <w:t>当执</w:t>
      </w:r>
      <w:r>
        <w:rPr>
          <w:rFonts w:ascii="宋体" w:eastAsia="宋体"/>
          <w:spacing w:val="-21"/>
          <w:sz w:val="17"/>
        </w:rPr>
        <w:t xml:space="preserve">行 </w:t>
      </w:r>
      <w:r>
        <w:rPr>
          <w:sz w:val="18"/>
        </w:rPr>
        <w:t>pthread_create</w:t>
      </w:r>
      <w:r>
        <w:rPr>
          <w:spacing w:val="-13"/>
          <w:sz w:val="18"/>
        </w:rPr>
        <w:t xml:space="preserve"> </w:t>
      </w:r>
      <w:r>
        <w:rPr>
          <w:rFonts w:ascii="宋体" w:eastAsia="宋体"/>
          <w:sz w:val="17"/>
        </w:rPr>
        <w:t>后，将创新新的线程，并且新创建的线程</w:t>
      </w:r>
      <w:r>
        <w:rPr>
          <w:rFonts w:ascii="宋体" w:eastAsia="宋体"/>
          <w:spacing w:val="-21"/>
          <w:sz w:val="17"/>
        </w:rPr>
        <w:t xml:space="preserve">为 </w:t>
      </w:r>
      <w:r>
        <w:rPr>
          <w:rFonts w:ascii="宋体" w:eastAsia="宋体"/>
          <w:spacing w:val="-10"/>
          <w:sz w:val="17"/>
        </w:rPr>
        <w:t>3</w:t>
      </w:r>
    </w:p>
    <w:p>
      <w:pPr>
        <w:spacing w:before="10" w:line="194" w:lineRule="auto"/>
        <w:ind w:left="580" w:right="4267" w:firstLine="0"/>
        <w:jc w:val="left"/>
        <w:rPr>
          <w:sz w:val="18"/>
        </w:rPr>
      </w:pPr>
      <w:r>
        <w:rPr>
          <w:sz w:val="18"/>
        </w:rPr>
        <w:t>[New Thread 0x7ffff77f6700 (LWP 20550)] [Switching</w:t>
      </w:r>
      <w:r>
        <w:rPr>
          <w:spacing w:val="-8"/>
          <w:sz w:val="18"/>
        </w:rPr>
        <w:t xml:space="preserve"> </w:t>
      </w:r>
      <w:r>
        <w:rPr>
          <w:sz w:val="18"/>
        </w:rPr>
        <w:t>to</w:t>
      </w:r>
      <w:r>
        <w:rPr>
          <w:spacing w:val="-8"/>
          <w:sz w:val="18"/>
        </w:rPr>
        <w:t xml:space="preserve"> </w:t>
      </w:r>
      <w:r>
        <w:rPr>
          <w:sz w:val="18"/>
        </w:rPr>
        <w:t>Thread</w:t>
      </w:r>
      <w:r>
        <w:rPr>
          <w:spacing w:val="-8"/>
          <w:sz w:val="18"/>
        </w:rPr>
        <w:t xml:space="preserve"> </w:t>
      </w:r>
      <w:r>
        <w:rPr>
          <w:sz w:val="18"/>
        </w:rPr>
        <w:t>0x7ffff77f6700</w:t>
      </w:r>
      <w:r>
        <w:rPr>
          <w:spacing w:val="-8"/>
          <w:sz w:val="18"/>
        </w:rPr>
        <w:t xml:space="preserve"> </w:t>
      </w:r>
      <w:r>
        <w:rPr>
          <w:sz w:val="18"/>
        </w:rPr>
        <w:t>(LWP</w:t>
      </w:r>
      <w:r>
        <w:rPr>
          <w:spacing w:val="-8"/>
          <w:sz w:val="18"/>
        </w:rPr>
        <w:t xml:space="preserve"> </w:t>
      </w:r>
      <w:r>
        <w:rPr>
          <w:sz w:val="18"/>
        </w:rPr>
        <w:t>20550)]</w:t>
      </w:r>
    </w:p>
    <w:p>
      <w:pPr>
        <w:spacing w:before="2" w:line="240" w:lineRule="auto"/>
        <w:rPr>
          <w:sz w:val="8"/>
        </w:rPr>
      </w:pPr>
    </w:p>
    <w:p>
      <w:pPr>
        <w:spacing w:before="61" w:line="246" w:lineRule="exact"/>
        <w:ind w:left="580" w:right="0" w:firstLine="0"/>
        <w:jc w:val="left"/>
        <w:rPr>
          <w:sz w:val="18"/>
        </w:rPr>
      </w:pPr>
      <w:r>
        <w:rPr>
          <w:sz w:val="18"/>
        </w:rPr>
        <w:t>Breakpoint</w:t>
      </w:r>
      <w:r>
        <w:rPr>
          <w:spacing w:val="-5"/>
          <w:sz w:val="18"/>
        </w:rPr>
        <w:t xml:space="preserve"> </w:t>
      </w:r>
      <w:r>
        <w:rPr>
          <w:sz w:val="18"/>
        </w:rPr>
        <w:t>3,</w:t>
      </w:r>
      <w:r>
        <w:rPr>
          <w:spacing w:val="-4"/>
          <w:sz w:val="18"/>
        </w:rPr>
        <w:t xml:space="preserve"> </w:t>
      </w:r>
      <w:r>
        <w:rPr>
          <w:sz w:val="18"/>
        </w:rPr>
        <w:t>threadfunc</w:t>
      </w:r>
      <w:r>
        <w:rPr>
          <w:spacing w:val="-5"/>
          <w:sz w:val="18"/>
        </w:rPr>
        <w:t xml:space="preserve"> </w:t>
      </w:r>
      <w:r>
        <w:rPr>
          <w:sz w:val="18"/>
        </w:rPr>
        <w:t>()</w:t>
      </w:r>
      <w:r>
        <w:rPr>
          <w:spacing w:val="-4"/>
          <w:sz w:val="18"/>
        </w:rPr>
        <w:t xml:space="preserve"> </w:t>
      </w:r>
      <w:r>
        <w:rPr>
          <w:sz w:val="18"/>
        </w:rPr>
        <w:t>at</w:t>
      </w:r>
      <w:r>
        <w:rPr>
          <w:spacing w:val="-4"/>
          <w:sz w:val="18"/>
        </w:rPr>
        <w:t xml:space="preserve"> </w:t>
      </w:r>
      <w:r>
        <w:rPr>
          <w:spacing w:val="-2"/>
          <w:sz w:val="18"/>
        </w:rPr>
        <w:t>multiprocessthreads1.c:36</w:t>
      </w:r>
    </w:p>
    <w:p>
      <w:pPr>
        <w:pStyle w:val="7"/>
        <w:numPr>
          <w:ilvl w:val="0"/>
          <w:numId w:val="6"/>
        </w:numPr>
        <w:tabs>
          <w:tab w:val="left" w:pos="1479"/>
          <w:tab w:val="left" w:pos="1480"/>
        </w:tabs>
        <w:spacing w:before="0" w:after="0" w:line="246" w:lineRule="exact"/>
        <w:ind w:left="1480" w:right="0" w:hanging="900"/>
        <w:jc w:val="left"/>
        <w:rPr>
          <w:rFonts w:ascii="等线"/>
          <w:sz w:val="18"/>
        </w:rPr>
      </w:pPr>
      <w:r>
        <w:rPr>
          <w:rFonts w:ascii="等线"/>
          <w:sz w:val="18"/>
        </w:rPr>
        <w:t>pid_t</w:t>
      </w:r>
      <w:r>
        <w:rPr>
          <w:rFonts w:ascii="等线"/>
          <w:spacing w:val="-5"/>
          <w:sz w:val="18"/>
        </w:rPr>
        <w:t xml:space="preserve"> </w:t>
      </w:r>
      <w:r>
        <w:rPr>
          <w:rFonts w:ascii="等线"/>
          <w:spacing w:val="-2"/>
          <w:sz w:val="18"/>
        </w:rPr>
        <w:t>pid=getpid();</w:t>
      </w:r>
    </w:p>
    <w:p>
      <w:pPr>
        <w:spacing w:before="10" w:line="240" w:lineRule="auto"/>
        <w:rPr>
          <w:sz w:val="6"/>
        </w:rPr>
      </w:pPr>
    </w:p>
    <w:p>
      <w:pPr>
        <w:spacing w:before="70" w:line="246" w:lineRule="exact"/>
        <w:ind w:left="559" w:right="0" w:firstLine="0"/>
        <w:jc w:val="left"/>
        <w:rPr>
          <w:rFonts w:ascii="宋体" w:hAnsi="宋体" w:eastAsia="宋体"/>
          <w:sz w:val="18"/>
        </w:rPr>
      </w:pPr>
      <w:r>
        <w:rPr>
          <w:rFonts w:ascii="Courier New" w:hAnsi="Courier New" w:eastAsia="Courier New"/>
          <w:sz w:val="17"/>
        </w:rPr>
        <w:t>(gdb</w:t>
      </w:r>
      <w:r>
        <w:rPr>
          <w:rFonts w:ascii="Courier New" w:hAnsi="Courier New" w:eastAsia="Courier New"/>
          <w:spacing w:val="-7"/>
          <w:sz w:val="17"/>
        </w:rPr>
        <w:t xml:space="preserve">) </w:t>
      </w:r>
      <w:r>
        <w:rPr>
          <w:rFonts w:ascii="Courier New" w:hAnsi="Courier New" w:eastAsia="Courier New"/>
          <w:sz w:val="17"/>
        </w:rPr>
        <w:t>info</w:t>
      </w:r>
      <w:r>
        <w:rPr>
          <w:rFonts w:ascii="Courier New" w:hAnsi="Courier New" w:eastAsia="Courier New"/>
          <w:spacing w:val="-13"/>
          <w:sz w:val="17"/>
        </w:rPr>
        <w:t xml:space="preserve"> </w:t>
      </w:r>
      <w:r>
        <w:rPr>
          <w:rFonts w:ascii="Courier New" w:hAnsi="Courier New" w:eastAsia="Courier New"/>
          <w:sz w:val="17"/>
        </w:rPr>
        <w:t>threads</w:t>
      </w:r>
      <w:r>
        <w:rPr>
          <w:rFonts w:ascii="Courier New" w:hAnsi="Courier New" w:eastAsia="Courier New"/>
          <w:spacing w:val="35"/>
          <w:sz w:val="17"/>
        </w:rPr>
        <w:t xml:space="preserve"> #</w:t>
      </w:r>
      <w:r>
        <w:rPr>
          <w:rFonts w:ascii="宋体" w:hAnsi="宋体" w:eastAsia="宋体"/>
          <w:sz w:val="18"/>
        </w:rPr>
        <w:t>查看目前所有线程，其中标号为“</w:t>
      </w:r>
      <w:r>
        <w:rPr>
          <w:sz w:val="18"/>
        </w:rPr>
        <w:t>*</w:t>
      </w:r>
      <w:r>
        <w:rPr>
          <w:rFonts w:ascii="宋体" w:hAnsi="宋体" w:eastAsia="宋体"/>
          <w:sz w:val="18"/>
        </w:rPr>
        <w:t>”的表示目前正在跟踪的线</w:t>
      </w:r>
      <w:r>
        <w:rPr>
          <w:rFonts w:ascii="宋体" w:hAnsi="宋体" w:eastAsia="宋体"/>
          <w:spacing w:val="-10"/>
          <w:sz w:val="18"/>
        </w:rPr>
        <w:t>程</w:t>
      </w:r>
    </w:p>
    <w:p>
      <w:pPr>
        <w:tabs>
          <w:tab w:val="left" w:pos="1096"/>
          <w:tab w:val="left" w:pos="2438"/>
        </w:tabs>
        <w:spacing w:before="0" w:line="218" w:lineRule="exact"/>
        <w:ind w:left="719" w:right="0" w:firstLine="0"/>
        <w:jc w:val="left"/>
        <w:rPr>
          <w:sz w:val="18"/>
        </w:rPr>
      </w:pPr>
      <w:r>
        <w:rPr>
          <w:spacing w:val="-5"/>
          <w:sz w:val="18"/>
        </w:rPr>
        <w:t>Id</w:t>
      </w:r>
      <w:r>
        <w:rPr>
          <w:sz w:val="18"/>
        </w:rPr>
        <w:tab/>
      </w:r>
      <w:r>
        <w:rPr>
          <w:sz w:val="18"/>
        </w:rPr>
        <w:t>Target</w:t>
      </w:r>
      <w:r>
        <w:rPr>
          <w:spacing w:val="-6"/>
          <w:sz w:val="18"/>
        </w:rPr>
        <w:t xml:space="preserve"> </w:t>
      </w:r>
      <w:r>
        <w:rPr>
          <w:spacing w:val="-5"/>
          <w:sz w:val="18"/>
        </w:rPr>
        <w:t>Id</w:t>
      </w:r>
      <w:r>
        <w:rPr>
          <w:sz w:val="18"/>
        </w:rPr>
        <w:tab/>
      </w:r>
      <w:r>
        <w:rPr>
          <w:spacing w:val="-4"/>
          <w:sz w:val="18"/>
        </w:rPr>
        <w:t>Frame</w:t>
      </w:r>
    </w:p>
    <w:p>
      <w:pPr>
        <w:pStyle w:val="7"/>
        <w:numPr>
          <w:ilvl w:val="0"/>
          <w:numId w:val="5"/>
        </w:numPr>
        <w:tabs>
          <w:tab w:val="left" w:pos="704"/>
          <w:tab w:val="left" w:pos="1076"/>
        </w:tabs>
        <w:spacing w:before="0" w:after="0" w:line="218" w:lineRule="exact"/>
        <w:ind w:left="703" w:right="0" w:hanging="124"/>
        <w:jc w:val="left"/>
        <w:rPr>
          <w:rFonts w:ascii="等线" w:hAnsi="等线"/>
          <w:sz w:val="18"/>
        </w:rPr>
      </w:pPr>
      <w:r>
        <w:rPr>
          <w:rFonts w:ascii="等线" w:hAnsi="等线"/>
          <w:spacing w:val="-10"/>
          <w:sz w:val="18"/>
        </w:rPr>
        <w:t>3</w:t>
      </w:r>
      <w:r>
        <w:rPr>
          <w:rFonts w:ascii="等线" w:hAnsi="等线"/>
          <w:sz w:val="18"/>
        </w:rPr>
        <w:tab/>
      </w:r>
      <w:r>
        <w:rPr>
          <w:rFonts w:ascii="等线" w:hAnsi="等线"/>
          <w:sz w:val="18"/>
        </w:rPr>
        <w:t>Thread</w:t>
      </w:r>
      <w:r>
        <w:rPr>
          <w:rFonts w:ascii="等线" w:hAnsi="等线"/>
          <w:spacing w:val="-6"/>
          <w:sz w:val="18"/>
        </w:rPr>
        <w:t xml:space="preserve"> </w:t>
      </w:r>
      <w:r>
        <w:rPr>
          <w:rFonts w:ascii="等线" w:hAnsi="等线"/>
          <w:sz w:val="18"/>
        </w:rPr>
        <w:t>0x7ffff77f6700</w:t>
      </w:r>
      <w:r>
        <w:rPr>
          <w:rFonts w:ascii="等线" w:hAnsi="等线"/>
          <w:spacing w:val="-6"/>
          <w:sz w:val="18"/>
        </w:rPr>
        <w:t xml:space="preserve"> </w:t>
      </w:r>
      <w:r>
        <w:rPr>
          <w:rFonts w:ascii="等线" w:hAnsi="等线"/>
          <w:sz w:val="18"/>
        </w:rPr>
        <w:t>(LWP</w:t>
      </w:r>
      <w:r>
        <w:rPr>
          <w:rFonts w:ascii="等线" w:hAnsi="等线"/>
          <w:spacing w:val="-6"/>
          <w:sz w:val="18"/>
        </w:rPr>
        <w:t xml:space="preserve"> </w:t>
      </w:r>
      <w:r>
        <w:rPr>
          <w:rFonts w:ascii="等线" w:hAnsi="等线"/>
          <w:sz w:val="18"/>
        </w:rPr>
        <w:t>20550)…</w:t>
      </w:r>
      <w:r>
        <w:rPr>
          <w:rFonts w:ascii="等线" w:hAnsi="等线"/>
          <w:spacing w:val="-5"/>
          <w:sz w:val="18"/>
        </w:rPr>
        <w:t xml:space="preserve"> </w:t>
      </w:r>
      <w:r>
        <w:rPr>
          <w:rFonts w:ascii="等线" w:hAnsi="等线"/>
          <w:sz w:val="18"/>
        </w:rPr>
        <w:t>threadfunc</w:t>
      </w:r>
      <w:r>
        <w:rPr>
          <w:rFonts w:ascii="等线" w:hAnsi="等线"/>
          <w:spacing w:val="-5"/>
          <w:sz w:val="18"/>
        </w:rPr>
        <w:t xml:space="preserve"> </w:t>
      </w:r>
      <w:r>
        <w:rPr>
          <w:rFonts w:ascii="等线" w:hAnsi="等线"/>
          <w:sz w:val="18"/>
        </w:rPr>
        <w:t>()</w:t>
      </w:r>
      <w:r>
        <w:rPr>
          <w:rFonts w:ascii="等线" w:hAnsi="等线"/>
          <w:spacing w:val="-5"/>
          <w:sz w:val="18"/>
        </w:rPr>
        <w:t xml:space="preserve"> </w:t>
      </w:r>
      <w:r>
        <w:rPr>
          <w:rFonts w:ascii="等线" w:hAnsi="等线"/>
          <w:sz w:val="18"/>
        </w:rPr>
        <w:t>at</w:t>
      </w:r>
      <w:r>
        <w:rPr>
          <w:rFonts w:ascii="等线" w:hAnsi="等线"/>
          <w:spacing w:val="-5"/>
          <w:sz w:val="18"/>
        </w:rPr>
        <w:t xml:space="preserve"> </w:t>
      </w:r>
      <w:r>
        <w:rPr>
          <w:rFonts w:ascii="等线" w:hAnsi="等线"/>
          <w:spacing w:val="-2"/>
          <w:sz w:val="18"/>
        </w:rPr>
        <w:t>ultiprocessthreads1.c:36</w:t>
      </w:r>
    </w:p>
    <w:p>
      <w:pPr>
        <w:tabs>
          <w:tab w:val="left" w:pos="1092"/>
        </w:tabs>
        <w:spacing w:before="0" w:line="221" w:lineRule="exact"/>
        <w:ind w:left="719" w:right="0" w:firstLine="0"/>
        <w:jc w:val="left"/>
        <w:rPr>
          <w:sz w:val="18"/>
        </w:rPr>
      </w:pPr>
      <w:r>
        <w:rPr>
          <w:spacing w:val="-10"/>
          <w:sz w:val="18"/>
        </w:rPr>
        <w:t>2</w:t>
      </w:r>
      <w:r>
        <w:rPr>
          <w:sz w:val="18"/>
        </w:rPr>
        <w:tab/>
      </w:r>
      <w:r>
        <w:rPr>
          <w:sz w:val="18"/>
        </w:rPr>
        <w:t>Thread</w:t>
      </w:r>
      <w:r>
        <w:rPr>
          <w:spacing w:val="-5"/>
          <w:sz w:val="18"/>
        </w:rPr>
        <w:t xml:space="preserve"> </w:t>
      </w:r>
      <w:r>
        <w:rPr>
          <w:sz w:val="18"/>
        </w:rPr>
        <w:t>0x7ffff7fca740</w:t>
      </w:r>
      <w:r>
        <w:rPr>
          <w:spacing w:val="-5"/>
          <w:sz w:val="18"/>
        </w:rPr>
        <w:t xml:space="preserve"> </w:t>
      </w:r>
      <w:r>
        <w:rPr>
          <w:sz w:val="18"/>
        </w:rPr>
        <w:t>(LWP</w:t>
      </w:r>
      <w:r>
        <w:rPr>
          <w:spacing w:val="-5"/>
          <w:sz w:val="18"/>
        </w:rPr>
        <w:t xml:space="preserve"> </w:t>
      </w:r>
      <w:r>
        <w:rPr>
          <w:sz w:val="18"/>
        </w:rPr>
        <w:t>20533)</w:t>
      </w:r>
      <w:r>
        <w:rPr>
          <w:spacing w:val="-4"/>
          <w:sz w:val="18"/>
        </w:rPr>
        <w:t xml:space="preserve"> </w:t>
      </w:r>
      <w:r>
        <w:rPr>
          <w:sz w:val="18"/>
        </w:rPr>
        <w:t>…</w:t>
      </w:r>
      <w:r>
        <w:rPr>
          <w:spacing w:val="78"/>
          <w:sz w:val="18"/>
        </w:rPr>
        <w:t xml:space="preserve"> </w:t>
      </w:r>
      <w:r>
        <w:rPr>
          <w:sz w:val="18"/>
        </w:rPr>
        <w:t>childprocess</w:t>
      </w:r>
      <w:r>
        <w:rPr>
          <w:spacing w:val="-4"/>
          <w:sz w:val="18"/>
        </w:rPr>
        <w:t xml:space="preserve"> </w:t>
      </w:r>
      <w:r>
        <w:rPr>
          <w:sz w:val="18"/>
        </w:rPr>
        <w:t>()</w:t>
      </w:r>
      <w:r>
        <w:rPr>
          <w:spacing w:val="-4"/>
          <w:sz w:val="18"/>
        </w:rPr>
        <w:t xml:space="preserve"> </w:t>
      </w:r>
      <w:r>
        <w:rPr>
          <w:sz w:val="18"/>
        </w:rPr>
        <w:t>at</w:t>
      </w:r>
      <w:r>
        <w:rPr>
          <w:spacing w:val="-4"/>
          <w:sz w:val="18"/>
        </w:rPr>
        <w:t xml:space="preserve"> </w:t>
      </w:r>
      <w:r>
        <w:rPr>
          <w:spacing w:val="-2"/>
          <w:sz w:val="18"/>
        </w:rPr>
        <w:t>multiprocessthreads1.c:25</w:t>
      </w:r>
    </w:p>
    <w:p>
      <w:pPr>
        <w:tabs>
          <w:tab w:val="left" w:pos="1092"/>
        </w:tabs>
        <w:spacing w:before="10" w:line="194" w:lineRule="auto"/>
        <w:ind w:left="580" w:right="2041" w:firstLine="139"/>
        <w:jc w:val="left"/>
        <w:rPr>
          <w:rFonts w:ascii="宋体" w:hAnsi="宋体" w:eastAsia="宋体"/>
          <w:sz w:val="17"/>
        </w:rPr>
      </w:pPr>
      <w:r>
        <w:rPr>
          <w:spacing w:val="-10"/>
          <w:sz w:val="18"/>
        </w:rPr>
        <w:t>1</w:t>
      </w:r>
      <w:r>
        <w:rPr>
          <w:sz w:val="18"/>
        </w:rPr>
        <w:tab/>
      </w:r>
      <w:r>
        <w:rPr>
          <w:sz w:val="18"/>
        </w:rPr>
        <w:t>Thread</w:t>
      </w:r>
      <w:r>
        <w:rPr>
          <w:spacing w:val="-5"/>
          <w:sz w:val="18"/>
        </w:rPr>
        <w:t xml:space="preserve"> </w:t>
      </w:r>
      <w:r>
        <w:rPr>
          <w:sz w:val="18"/>
        </w:rPr>
        <w:t>0x7ffff7fca740</w:t>
      </w:r>
      <w:r>
        <w:rPr>
          <w:spacing w:val="-3"/>
          <w:sz w:val="18"/>
        </w:rPr>
        <w:t xml:space="preserve"> (</w:t>
      </w:r>
      <w:r>
        <w:rPr>
          <w:sz w:val="18"/>
        </w:rPr>
        <w:t>LWP</w:t>
      </w:r>
      <w:r>
        <w:rPr>
          <w:spacing w:val="-5"/>
          <w:sz w:val="18"/>
        </w:rPr>
        <w:t xml:space="preserve"> </w:t>
      </w:r>
      <w:r>
        <w:rPr>
          <w:sz w:val="18"/>
        </w:rPr>
        <w:t>20527</w:t>
      </w:r>
      <w:r>
        <w:rPr>
          <w:spacing w:val="-3"/>
          <w:sz w:val="18"/>
        </w:rPr>
        <w:t xml:space="preserve">) … </w:t>
      </w:r>
      <w:r>
        <w:rPr>
          <w:sz w:val="18"/>
        </w:rPr>
        <w:t>main</w:t>
      </w:r>
      <w:r>
        <w:rPr>
          <w:spacing w:val="-3"/>
          <w:sz w:val="18"/>
        </w:rPr>
        <w:t xml:space="preserve"> () </w:t>
      </w:r>
      <w:r>
        <w:rPr>
          <w:sz w:val="18"/>
        </w:rPr>
        <w:t>at</w:t>
      </w:r>
      <w:r>
        <w:rPr>
          <w:spacing w:val="-4"/>
          <w:sz w:val="18"/>
        </w:rPr>
        <w:t xml:space="preserve"> </w:t>
      </w:r>
      <w:r>
        <w:rPr>
          <w:sz w:val="18"/>
        </w:rPr>
        <w:t>multiprocessthreads1.c:15 (gdb) n #</w:t>
      </w:r>
      <w:r>
        <w:rPr>
          <w:rFonts w:ascii="宋体" w:hAnsi="宋体" w:eastAsia="宋体"/>
          <w:sz w:val="17"/>
        </w:rPr>
        <w:t>运行线</w:t>
      </w:r>
      <w:r>
        <w:rPr>
          <w:rFonts w:ascii="宋体" w:hAnsi="宋体" w:eastAsia="宋体"/>
          <w:spacing w:val="-4"/>
          <w:sz w:val="17"/>
        </w:rPr>
        <w:t xml:space="preserve">程 </w:t>
      </w:r>
      <w:r>
        <w:rPr>
          <w:sz w:val="18"/>
        </w:rPr>
        <w:t xml:space="preserve">3 </w:t>
      </w:r>
      <w:r>
        <w:rPr>
          <w:rFonts w:ascii="宋体" w:hAnsi="宋体" w:eastAsia="宋体"/>
          <w:sz w:val="17"/>
        </w:rPr>
        <w:t>中的代码</w:t>
      </w:r>
    </w:p>
    <w:p>
      <w:pPr>
        <w:spacing w:before="0" w:line="213" w:lineRule="exact"/>
        <w:ind w:left="580" w:right="0" w:firstLine="0"/>
        <w:jc w:val="left"/>
        <w:rPr>
          <w:sz w:val="18"/>
        </w:rPr>
      </w:pPr>
      <w:r>
        <w:rPr>
          <w:sz w:val="18"/>
        </w:rPr>
        <w:t>Current</w:t>
      </w:r>
      <w:r>
        <w:rPr>
          <w:spacing w:val="-3"/>
          <w:sz w:val="18"/>
        </w:rPr>
        <w:t xml:space="preserve"> </w:t>
      </w:r>
      <w:r>
        <w:rPr>
          <w:sz w:val="18"/>
        </w:rPr>
        <w:t>process</w:t>
      </w:r>
      <w:r>
        <w:rPr>
          <w:spacing w:val="-4"/>
          <w:sz w:val="18"/>
        </w:rPr>
        <w:t xml:space="preserve"> </w:t>
      </w:r>
      <w:r>
        <w:rPr>
          <w:sz w:val="18"/>
        </w:rPr>
        <w:t>id</w:t>
      </w:r>
      <w:r>
        <w:rPr>
          <w:spacing w:val="-4"/>
          <w:sz w:val="18"/>
        </w:rPr>
        <w:t xml:space="preserve"> </w:t>
      </w:r>
      <w:r>
        <w:rPr>
          <w:sz w:val="18"/>
        </w:rPr>
        <w:t>is</w:t>
      </w:r>
      <w:r>
        <w:rPr>
          <w:spacing w:val="-3"/>
          <w:sz w:val="18"/>
        </w:rPr>
        <w:t xml:space="preserve"> </w:t>
      </w:r>
      <w:r>
        <w:rPr>
          <w:sz w:val="18"/>
        </w:rPr>
        <w:t>20533</w:t>
      </w:r>
      <w:r>
        <w:rPr>
          <w:spacing w:val="-4"/>
          <w:sz w:val="18"/>
        </w:rPr>
        <w:t xml:space="preserve"> </w:t>
      </w:r>
      <w:r>
        <w:rPr>
          <w:sz w:val="18"/>
        </w:rPr>
        <w:t>,</w:t>
      </w:r>
      <w:r>
        <w:rPr>
          <w:spacing w:val="-3"/>
          <w:sz w:val="18"/>
        </w:rPr>
        <w:t xml:space="preserve"> </w:t>
      </w:r>
      <w:r>
        <w:rPr>
          <w:sz w:val="18"/>
        </w:rPr>
        <w:t>current</w:t>
      </w:r>
      <w:r>
        <w:rPr>
          <w:spacing w:val="-3"/>
          <w:sz w:val="18"/>
        </w:rPr>
        <w:t xml:space="preserve"> </w:t>
      </w:r>
      <w:r>
        <w:rPr>
          <w:sz w:val="18"/>
        </w:rPr>
        <w:t>thread</w:t>
      </w:r>
      <w:r>
        <w:rPr>
          <w:spacing w:val="-4"/>
          <w:sz w:val="18"/>
        </w:rPr>
        <w:t xml:space="preserve"> </w:t>
      </w:r>
      <w:r>
        <w:rPr>
          <w:sz w:val="18"/>
        </w:rPr>
        <w:t>id</w:t>
      </w:r>
      <w:r>
        <w:rPr>
          <w:spacing w:val="-3"/>
          <w:sz w:val="18"/>
        </w:rPr>
        <w:t xml:space="preserve"> </w:t>
      </w:r>
      <w:r>
        <w:rPr>
          <w:sz w:val="18"/>
        </w:rPr>
        <w:t>is</w:t>
      </w:r>
      <w:r>
        <w:rPr>
          <w:spacing w:val="-4"/>
          <w:sz w:val="18"/>
        </w:rPr>
        <w:t xml:space="preserve"> </w:t>
      </w:r>
      <w:r>
        <w:rPr>
          <w:spacing w:val="-2"/>
          <w:sz w:val="18"/>
        </w:rPr>
        <w:t>140737353918272</w:t>
      </w:r>
    </w:p>
    <w:p>
      <w:pPr>
        <w:pStyle w:val="7"/>
        <w:numPr>
          <w:ilvl w:val="0"/>
          <w:numId w:val="6"/>
        </w:numPr>
        <w:tabs>
          <w:tab w:val="left" w:pos="1479"/>
          <w:tab w:val="left" w:pos="1480"/>
        </w:tabs>
        <w:spacing w:before="13" w:after="0" w:line="192" w:lineRule="auto"/>
        <w:ind w:left="580" w:right="5163" w:firstLine="0"/>
        <w:jc w:val="left"/>
        <w:rPr>
          <w:sz w:val="17"/>
        </w:rPr>
      </w:pPr>
      <w:r>
        <w:rPr>
          <w:rFonts w:ascii="等线" w:eastAsia="等线"/>
          <w:sz w:val="18"/>
        </w:rPr>
        <w:t>pthread_t</w:t>
      </w:r>
      <w:r>
        <w:rPr>
          <w:rFonts w:ascii="等线" w:eastAsia="等线"/>
          <w:spacing w:val="-13"/>
          <w:sz w:val="18"/>
        </w:rPr>
        <w:t xml:space="preserve"> </w:t>
      </w:r>
      <w:r>
        <w:rPr>
          <w:rFonts w:ascii="等线" w:eastAsia="等线"/>
          <w:sz w:val="18"/>
        </w:rPr>
        <w:t>tid=pthread_self(); (gdb) thread 2 #</w:t>
      </w:r>
      <w:r>
        <w:rPr>
          <w:sz w:val="17"/>
        </w:rPr>
        <w:t>跟踪线</w:t>
      </w:r>
      <w:r>
        <w:rPr>
          <w:spacing w:val="-5"/>
          <w:sz w:val="17"/>
        </w:rPr>
        <w:t xml:space="preserve">程 </w:t>
      </w:r>
      <w:r>
        <w:rPr>
          <w:sz w:val="17"/>
        </w:rPr>
        <w:t>2.</w:t>
      </w:r>
    </w:p>
    <w:p>
      <w:pPr>
        <w:spacing w:before="0" w:line="204" w:lineRule="exact"/>
        <w:ind w:left="580" w:right="0" w:firstLine="0"/>
        <w:jc w:val="left"/>
        <w:rPr>
          <w:rFonts w:ascii="宋体" w:hAnsi="宋体"/>
          <w:sz w:val="18"/>
        </w:rPr>
      </w:pPr>
      <w:r>
        <w:rPr>
          <w:rFonts w:ascii="宋体" w:hAnsi="宋体"/>
          <w:w w:val="101"/>
          <w:sz w:val="18"/>
        </w:rPr>
        <w:t>…</w:t>
      </w:r>
    </w:p>
    <w:p>
      <w:pPr>
        <w:pStyle w:val="3"/>
        <w:rPr>
          <w:sz w:val="20"/>
        </w:rPr>
      </w:pPr>
    </w:p>
    <w:p>
      <w:pPr>
        <w:pStyle w:val="3"/>
        <w:rPr>
          <w:sz w:val="20"/>
        </w:rPr>
      </w:pPr>
    </w:p>
    <w:p>
      <w:pPr>
        <w:pStyle w:val="3"/>
        <w:rPr>
          <w:sz w:val="20"/>
        </w:rPr>
      </w:pPr>
    </w:p>
    <w:p>
      <w:pPr>
        <w:pStyle w:val="7"/>
        <w:numPr>
          <w:ilvl w:val="2"/>
          <w:numId w:val="4"/>
        </w:numPr>
        <w:tabs>
          <w:tab w:val="left" w:pos="1223"/>
        </w:tabs>
        <w:spacing w:before="202" w:after="0" w:line="240" w:lineRule="auto"/>
        <w:ind w:left="1222" w:right="0" w:hanging="583"/>
        <w:jc w:val="left"/>
        <w:rPr>
          <w:sz w:val="21"/>
        </w:rPr>
      </w:pPr>
      <w:r>
        <w:rPr>
          <w:spacing w:val="-4"/>
          <w:sz w:val="21"/>
        </w:rPr>
        <w:t>服务性能测试工具</w:t>
      </w:r>
    </w:p>
    <w:p>
      <w:pPr>
        <w:pStyle w:val="2"/>
        <w:numPr>
          <w:ilvl w:val="0"/>
          <w:numId w:val="7"/>
        </w:numPr>
        <w:tabs>
          <w:tab w:val="left" w:pos="856"/>
        </w:tabs>
        <w:spacing w:before="84" w:after="0" w:line="240" w:lineRule="auto"/>
        <w:ind w:left="855" w:right="0" w:hanging="214"/>
        <w:jc w:val="left"/>
      </w:pPr>
      <w:r>
        <w:rPr>
          <w:spacing w:val="-2"/>
        </w:rPr>
        <w:t>http_load</w:t>
      </w:r>
    </w:p>
    <w:p>
      <w:pPr>
        <w:pStyle w:val="3"/>
        <w:spacing w:before="5" w:line="314" w:lineRule="exact"/>
        <w:ind w:left="640"/>
      </w:pPr>
      <w:r>
        <w:rPr>
          <w:rFonts w:ascii="等线" w:eastAsia="等线"/>
        </w:rPr>
        <w:t>http_load</w:t>
      </w:r>
      <w:r>
        <w:rPr>
          <w:rFonts w:ascii="等线" w:eastAsia="等线"/>
          <w:spacing w:val="102"/>
        </w:rPr>
        <w:t xml:space="preserve"> </w:t>
      </w:r>
      <w:r>
        <w:rPr>
          <w:spacing w:val="44"/>
        </w:rPr>
        <w:t xml:space="preserve">能够对 </w:t>
      </w:r>
      <w:r>
        <w:rPr>
          <w:rFonts w:ascii="等线" w:eastAsia="等线"/>
        </w:rPr>
        <w:t>web</w:t>
      </w:r>
      <w:r>
        <w:rPr>
          <w:rFonts w:ascii="等线" w:eastAsia="等线"/>
          <w:spacing w:val="103"/>
        </w:rPr>
        <w:t xml:space="preserve"> </w:t>
      </w:r>
      <w:r>
        <w:rPr>
          <w:spacing w:val="58"/>
        </w:rPr>
        <w:t>服务器进行性能压力测试。可以按照官方网站</w:t>
      </w:r>
      <w:r>
        <w:rPr>
          <w:spacing w:val="-10"/>
        </w:rPr>
        <w:t xml:space="preserve"> </w:t>
      </w:r>
    </w:p>
    <w:p>
      <w:pPr>
        <w:pStyle w:val="3"/>
        <w:spacing w:line="237" w:lineRule="auto"/>
        <w:ind w:left="640" w:right="1277" w:hanging="420"/>
      </w:pPr>
      <w:r>
        <w:rPr>
          <w:spacing w:val="-2"/>
        </w:rPr>
        <w:t>（</w:t>
      </w:r>
      <w:r>
        <w:fldChar w:fldCharType="begin"/>
      </w:r>
      <w:r>
        <w:instrText xml:space="preserve"> HYPERLINK "http://acme.com/software/http_load/" \h </w:instrText>
      </w:r>
      <w:r>
        <w:fldChar w:fldCharType="separate"/>
      </w:r>
      <w:r>
        <w:rPr>
          <w:rFonts w:ascii="等线" w:hAnsi="等线" w:eastAsia="等线"/>
          <w:color w:val="0563C1"/>
          <w:spacing w:val="-2"/>
          <w:u w:val="single" w:color="0563C1"/>
        </w:rPr>
        <w:t>http://acme.com/software/http_load/</w:t>
      </w:r>
      <w:r>
        <w:rPr>
          <w:rFonts w:ascii="等线" w:hAnsi="等线" w:eastAsia="等线"/>
          <w:color w:val="0563C1"/>
          <w:spacing w:val="-2"/>
          <w:u w:val="single" w:color="0563C1"/>
        </w:rPr>
        <w:fldChar w:fldCharType="end"/>
      </w:r>
      <w:r>
        <w:rPr>
          <w:spacing w:val="-2"/>
        </w:rPr>
        <w:t xml:space="preserve">）的说明来进行安装。其主要参数如下。 </w:t>
      </w:r>
      <w:r>
        <w:t>“</w:t>
      </w:r>
      <w:r>
        <w:rPr>
          <w:rFonts w:ascii="等线" w:hAnsi="等线" w:eastAsia="等线"/>
        </w:rPr>
        <w:t>-parallel num</w:t>
      </w:r>
      <w:r>
        <w:t>” 表示并发客户端的数量。</w:t>
      </w:r>
    </w:p>
    <w:p>
      <w:pPr>
        <w:pStyle w:val="3"/>
        <w:spacing w:line="237" w:lineRule="auto"/>
        <w:ind w:left="640" w:right="3522"/>
      </w:pPr>
      <w:r>
        <w:t>“</w:t>
      </w:r>
      <w:r>
        <w:rPr>
          <w:rFonts w:ascii="等线" w:hAnsi="等线" w:eastAsia="等线"/>
        </w:rPr>
        <w:t>-fetches</w:t>
      </w:r>
      <w:r>
        <w:rPr>
          <w:rFonts w:ascii="等线" w:hAnsi="等线" w:eastAsia="等线"/>
          <w:spacing w:val="-14"/>
        </w:rPr>
        <w:t xml:space="preserve"> </w:t>
      </w:r>
      <w:r>
        <w:rPr>
          <w:rFonts w:ascii="等线" w:hAnsi="等线" w:eastAsia="等线"/>
        </w:rPr>
        <w:t>num</w:t>
      </w:r>
      <w:r>
        <w:rPr>
          <w:spacing w:val="-5"/>
        </w:rPr>
        <w:t>” 表示所有客户端总共访问次数。</w:t>
      </w:r>
      <w:r>
        <w:t xml:space="preserve"> “</w:t>
      </w:r>
      <w:r>
        <w:rPr>
          <w:rFonts w:ascii="等线" w:hAnsi="等线" w:eastAsia="等线"/>
        </w:rPr>
        <w:t>-rate num</w:t>
      </w:r>
      <w:r>
        <w:t>” 表示每秒访问频率。</w:t>
      </w:r>
    </w:p>
    <w:p>
      <w:pPr>
        <w:pStyle w:val="3"/>
        <w:spacing w:line="312" w:lineRule="exact"/>
        <w:ind w:left="640"/>
      </w:pPr>
      <w:r>
        <w:rPr>
          <w:spacing w:val="-2"/>
        </w:rPr>
        <w:t>“</w:t>
      </w:r>
      <w:r>
        <w:rPr>
          <w:rFonts w:ascii="等线" w:hAnsi="等线" w:eastAsia="等线"/>
          <w:spacing w:val="-2"/>
        </w:rPr>
        <w:t>-seconds</w:t>
      </w:r>
      <w:r>
        <w:rPr>
          <w:rFonts w:ascii="等线" w:hAnsi="等线" w:eastAsia="等线"/>
          <w:spacing w:val="11"/>
        </w:rPr>
        <w:t xml:space="preserve"> </w:t>
      </w:r>
      <w:r>
        <w:rPr>
          <w:rFonts w:ascii="等线" w:hAnsi="等线" w:eastAsia="等线"/>
          <w:spacing w:val="-2"/>
        </w:rPr>
        <w:t>num</w:t>
      </w:r>
      <w:r>
        <w:rPr>
          <w:spacing w:val="-3"/>
        </w:rPr>
        <w:t>”表示总共访问时间，以秒为单位。</w:t>
      </w:r>
    </w:p>
    <w:p>
      <w:pPr>
        <w:spacing w:after="0" w:line="312" w:lineRule="exact"/>
        <w:sectPr>
          <w:pgSz w:w="11900" w:h="16840"/>
          <w:pgMar w:top="1400" w:right="1480" w:bottom="280" w:left="1580" w:header="720" w:footer="720" w:gutter="0"/>
          <w:cols w:space="720" w:num="1"/>
        </w:sectPr>
      </w:pPr>
    </w:p>
    <w:p>
      <w:pPr>
        <w:pStyle w:val="3"/>
        <w:spacing w:before="51" w:line="249" w:lineRule="auto"/>
        <w:ind w:left="220" w:right="317" w:firstLine="420"/>
      </w:pPr>
      <w:r>
        <w:pict>
          <v:shape id="docshape1053" o:spid="_x0000_s2089" o:spt="202" type="#_x0000_t202" style="position:absolute;left:0pt;margin-left:84.45pt;margin-top:33.85pt;height:35.55pt;width:426pt;mso-position-horizontal-relative:page;mso-wrap-distance-bottom:0pt;mso-wrap-distance-top:0pt;z-index:-251626496;mso-width-relative:page;mso-height-relative:page;" fillcolor="#D9D9D9" filled="t" stroked="t" coordsize="21600,21600">
            <v:path/>
            <v:fill on="t" focussize="0,0"/>
            <v:stroke weight="0.48pt" color="#000000"/>
            <v:imagedata o:title=""/>
            <o:lock v:ext="edit"/>
            <v:textbox inset="0mm,0mm,0mm,0mm">
              <w:txbxContent>
                <w:p>
                  <w:pPr>
                    <w:spacing w:before="45" w:line="194" w:lineRule="auto"/>
                    <w:ind w:left="465" w:right="4920" w:firstLine="0"/>
                    <w:jc w:val="left"/>
                    <w:rPr>
                      <w:color w:val="000000"/>
                      <w:sz w:val="18"/>
                    </w:rPr>
                  </w:pPr>
                  <w:r>
                    <w:rPr>
                      <w:color w:val="0563C1"/>
                      <w:spacing w:val="-2"/>
                      <w:sz w:val="18"/>
                      <w:u w:val="single" w:color="0563C1"/>
                    </w:rPr>
                    <w:t>http://127.0.0.1:8088/index.htm</w:t>
                  </w:r>
                  <w:r>
                    <w:rPr>
                      <w:color w:val="0563C1"/>
                      <w:spacing w:val="-2"/>
                      <w:sz w:val="18"/>
                    </w:rPr>
                    <w:t xml:space="preserve">l </w:t>
                  </w:r>
                  <w:r>
                    <w:rPr>
                      <w:color w:val="0563C1"/>
                      <w:spacing w:val="-2"/>
                      <w:sz w:val="18"/>
                      <w:u w:val="single" w:color="0563C1"/>
                    </w:rPr>
                    <w:t>http://127.0.0.1:8088/example.htm</w:t>
                  </w:r>
                  <w:r>
                    <w:rPr>
                      <w:color w:val="0563C1"/>
                      <w:spacing w:val="-2"/>
                      <w:sz w:val="18"/>
                    </w:rPr>
                    <w:t>l</w:t>
                  </w:r>
                </w:p>
                <w:p>
                  <w:pPr>
                    <w:spacing w:before="0" w:line="217" w:lineRule="exact"/>
                    <w:ind w:left="465" w:right="0" w:firstLine="0"/>
                    <w:jc w:val="left"/>
                    <w:rPr>
                      <w:color w:val="000000"/>
                      <w:sz w:val="18"/>
                    </w:rPr>
                  </w:pPr>
                  <w:r>
                    <w:rPr>
                      <w:color w:val="000000"/>
                      <w:w w:val="101"/>
                      <w:sz w:val="18"/>
                    </w:rPr>
                    <w:t>…</w:t>
                  </w:r>
                </w:p>
              </w:txbxContent>
            </v:textbox>
            <w10:wrap type="topAndBottom"/>
          </v:shape>
        </w:pict>
      </w:r>
      <w:r>
        <w:rPr>
          <w:spacing w:val="-2"/>
        </w:rPr>
        <w:t>“</w:t>
      </w:r>
      <w:r>
        <w:rPr>
          <w:rFonts w:ascii="等线" w:hAnsi="等线" w:eastAsia="等线"/>
          <w:spacing w:val="-2"/>
        </w:rPr>
        <w:t>urls</w:t>
      </w:r>
      <w:r>
        <w:rPr>
          <w:spacing w:val="-8"/>
        </w:rPr>
        <w:t>” 为保存访问网页链接的文件。在文件内部保存要访问的页面链接地址。其文件</w:t>
      </w:r>
      <w:r>
        <w:rPr>
          <w:spacing w:val="-2"/>
        </w:rPr>
        <w:t>格式如下所示。</w:t>
      </w:r>
    </w:p>
    <w:p>
      <w:pPr>
        <w:pStyle w:val="3"/>
        <w:spacing w:before="12"/>
        <w:rPr>
          <w:sz w:val="19"/>
        </w:rPr>
      </w:pPr>
    </w:p>
    <w:p>
      <w:pPr>
        <w:pStyle w:val="3"/>
        <w:spacing w:before="63" w:line="314" w:lineRule="exact"/>
        <w:ind w:left="640"/>
      </w:pPr>
      <w:r>
        <w:rPr>
          <w:spacing w:val="-4"/>
        </w:rPr>
        <w:t>例如运行测试命令“</w:t>
      </w:r>
      <w:r>
        <w:rPr>
          <w:rFonts w:ascii="等线" w:hAnsi="等线" w:eastAsia="等线"/>
          <w:spacing w:val="-4"/>
        </w:rPr>
        <w:t>http_load</w:t>
      </w:r>
      <w:r>
        <w:rPr>
          <w:rFonts w:ascii="等线" w:hAnsi="等线" w:eastAsia="等线"/>
          <w:spacing w:val="-3"/>
        </w:rPr>
        <w:t xml:space="preserve"> -</w:t>
      </w:r>
      <w:r>
        <w:rPr>
          <w:rFonts w:ascii="等线" w:hAnsi="等线" w:eastAsia="等线"/>
          <w:spacing w:val="-4"/>
        </w:rPr>
        <w:t>parallel</w:t>
      </w:r>
      <w:r>
        <w:rPr>
          <w:rFonts w:ascii="等线" w:hAnsi="等线" w:eastAsia="等线"/>
          <w:spacing w:val="3"/>
        </w:rPr>
        <w:t xml:space="preserve"> </w:t>
      </w:r>
      <w:r>
        <w:rPr>
          <w:rFonts w:ascii="等线" w:hAnsi="等线" w:eastAsia="等线"/>
          <w:spacing w:val="-4"/>
        </w:rPr>
        <w:t>5</w:t>
      </w:r>
      <w:r>
        <w:rPr>
          <w:rFonts w:ascii="等线" w:hAnsi="等线" w:eastAsia="等线"/>
          <w:spacing w:val="-1"/>
        </w:rPr>
        <w:t xml:space="preserve"> -</w:t>
      </w:r>
      <w:r>
        <w:rPr>
          <w:rFonts w:ascii="等线" w:hAnsi="等线" w:eastAsia="等线"/>
          <w:spacing w:val="-4"/>
        </w:rPr>
        <w:t>fetches</w:t>
      </w:r>
      <w:r>
        <w:rPr>
          <w:rFonts w:ascii="等线" w:hAnsi="等线" w:eastAsia="等线"/>
          <w:spacing w:val="3"/>
        </w:rPr>
        <w:t xml:space="preserve"> </w:t>
      </w:r>
      <w:r>
        <w:rPr>
          <w:rFonts w:ascii="等线" w:hAnsi="等线" w:eastAsia="等线"/>
          <w:spacing w:val="-4"/>
        </w:rPr>
        <w:t>50</w:t>
      </w:r>
      <w:r>
        <w:rPr>
          <w:rFonts w:ascii="等线" w:hAnsi="等线" w:eastAsia="等线"/>
          <w:spacing w:val="-2"/>
        </w:rPr>
        <w:t xml:space="preserve"> -</w:t>
      </w:r>
      <w:r>
        <w:rPr>
          <w:rFonts w:ascii="等线" w:hAnsi="等线" w:eastAsia="等线"/>
          <w:spacing w:val="-4"/>
        </w:rPr>
        <w:t>seconds</w:t>
      </w:r>
      <w:r>
        <w:rPr>
          <w:rFonts w:ascii="等线" w:hAnsi="等线" w:eastAsia="等线"/>
          <w:spacing w:val="2"/>
        </w:rPr>
        <w:t xml:space="preserve"> </w:t>
      </w:r>
      <w:r>
        <w:rPr>
          <w:rFonts w:ascii="等线" w:hAnsi="等线" w:eastAsia="等线"/>
          <w:spacing w:val="-4"/>
        </w:rPr>
        <w:t>20</w:t>
      </w:r>
      <w:r>
        <w:rPr>
          <w:rFonts w:ascii="等线" w:hAnsi="等线" w:eastAsia="等线"/>
          <w:spacing w:val="2"/>
        </w:rPr>
        <w:t xml:space="preserve"> </w:t>
      </w:r>
      <w:r>
        <w:rPr>
          <w:rFonts w:ascii="等线" w:hAnsi="等线" w:eastAsia="等线"/>
          <w:spacing w:val="13"/>
        </w:rPr>
        <w:t>urls</w:t>
      </w:r>
      <w:r>
        <w:rPr>
          <w:spacing w:val="-16"/>
        </w:rPr>
        <w:t>”，表示启动同时</w:t>
      </w:r>
    </w:p>
    <w:p>
      <w:pPr>
        <w:pStyle w:val="3"/>
        <w:spacing w:line="314" w:lineRule="exact"/>
        <w:ind w:left="220"/>
      </w:pPr>
      <w:r>
        <w:rPr>
          <w:rFonts w:ascii="等线" w:eastAsia="等线"/>
          <w:spacing w:val="-2"/>
        </w:rPr>
        <w:t>5</w:t>
      </w:r>
      <w:r>
        <w:rPr>
          <w:rFonts w:ascii="等线" w:eastAsia="等线"/>
          <w:spacing w:val="-4"/>
        </w:rPr>
        <w:t xml:space="preserve"> </w:t>
      </w:r>
      <w:r>
        <w:rPr>
          <w:spacing w:val="-9"/>
        </w:rPr>
        <w:t xml:space="preserve">个客户端，并在 </w:t>
      </w:r>
      <w:r>
        <w:rPr>
          <w:rFonts w:ascii="等线" w:eastAsia="等线"/>
          <w:spacing w:val="-2"/>
        </w:rPr>
        <w:t>20</w:t>
      </w:r>
      <w:r>
        <w:rPr>
          <w:rFonts w:ascii="等线" w:eastAsia="等线"/>
          <w:spacing w:val="-3"/>
        </w:rPr>
        <w:t xml:space="preserve"> </w:t>
      </w:r>
      <w:r>
        <w:rPr>
          <w:spacing w:val="-9"/>
        </w:rPr>
        <w:t xml:space="preserve">秒时间内共抓取 </w:t>
      </w:r>
      <w:r>
        <w:rPr>
          <w:rFonts w:ascii="等线" w:eastAsia="等线"/>
          <w:spacing w:val="-2"/>
        </w:rPr>
        <w:t>50</w:t>
      </w:r>
      <w:r>
        <w:rPr>
          <w:rFonts w:ascii="等线" w:eastAsia="等线"/>
          <w:spacing w:val="-3"/>
        </w:rPr>
        <w:t xml:space="preserve"> </w:t>
      </w:r>
      <w:r>
        <w:rPr>
          <w:spacing w:val="-3"/>
        </w:rPr>
        <w:t>个网页。其运行结果，如下所示。</w:t>
      </w:r>
    </w:p>
    <w:p>
      <w:pPr>
        <w:pStyle w:val="3"/>
        <w:rPr>
          <w:sz w:val="22"/>
        </w:rPr>
      </w:pPr>
      <w:r>
        <w:pict>
          <v:shape id="docshape1054" o:spid="_x0000_s2090" o:spt="202" type="#_x0000_t202" style="position:absolute;left:0pt;margin-left:84.45pt;margin-top:15.5pt;height:79.45pt;width:426pt;mso-position-horizontal-relative:page;mso-wrap-distance-bottom:0pt;mso-wrap-distance-top:0pt;z-index:-251626496;mso-width-relative:page;mso-height-relative:page;" fillcolor="#D9D9D9" filled="t" stroked="t" coordsize="21600,21600">
            <v:path/>
            <v:fill on="t" focussize="0,0"/>
            <v:stroke weight="0.48pt" color="#000000"/>
            <v:imagedata o:title=""/>
            <o:lock v:ext="edit"/>
            <v:textbox inset="0mm,0mm,0mm,0mm">
              <w:txbxContent>
                <w:p>
                  <w:pPr>
                    <w:spacing w:before="9" w:line="246" w:lineRule="exact"/>
                    <w:ind w:left="465" w:right="0" w:firstLine="0"/>
                    <w:jc w:val="left"/>
                    <w:rPr>
                      <w:color w:val="000000"/>
                      <w:sz w:val="18"/>
                    </w:rPr>
                  </w:pPr>
                  <w:r>
                    <w:rPr>
                      <w:color w:val="000000"/>
                      <w:sz w:val="18"/>
                    </w:rPr>
                    <w:t>20</w:t>
                  </w:r>
                  <w:r>
                    <w:rPr>
                      <w:color w:val="000000"/>
                      <w:spacing w:val="-5"/>
                      <w:sz w:val="18"/>
                    </w:rPr>
                    <w:t xml:space="preserve"> </w:t>
                  </w:r>
                  <w:r>
                    <w:rPr>
                      <w:color w:val="000000"/>
                      <w:sz w:val="18"/>
                    </w:rPr>
                    <w:t>fetches,</w:t>
                  </w:r>
                  <w:r>
                    <w:rPr>
                      <w:color w:val="000000"/>
                      <w:spacing w:val="-3"/>
                      <w:sz w:val="18"/>
                    </w:rPr>
                    <w:t xml:space="preserve"> </w:t>
                  </w:r>
                  <w:r>
                    <w:rPr>
                      <w:color w:val="000000"/>
                      <w:sz w:val="18"/>
                    </w:rPr>
                    <w:t>5</w:t>
                  </w:r>
                  <w:r>
                    <w:rPr>
                      <w:color w:val="000000"/>
                      <w:spacing w:val="-5"/>
                      <w:sz w:val="18"/>
                    </w:rPr>
                    <w:t xml:space="preserve"> </w:t>
                  </w:r>
                  <w:r>
                    <w:rPr>
                      <w:color w:val="000000"/>
                      <w:sz w:val="18"/>
                    </w:rPr>
                    <w:t>max</w:t>
                  </w:r>
                  <w:r>
                    <w:rPr>
                      <w:color w:val="000000"/>
                      <w:spacing w:val="-4"/>
                      <w:sz w:val="18"/>
                    </w:rPr>
                    <w:t xml:space="preserve"> </w:t>
                  </w:r>
                  <w:r>
                    <w:rPr>
                      <w:color w:val="000000"/>
                      <w:sz w:val="18"/>
                    </w:rPr>
                    <w:t>parallel,</w:t>
                  </w:r>
                  <w:r>
                    <w:rPr>
                      <w:color w:val="000000"/>
                      <w:spacing w:val="-4"/>
                      <w:sz w:val="18"/>
                    </w:rPr>
                    <w:t xml:space="preserve"> </w:t>
                  </w:r>
                  <w:r>
                    <w:rPr>
                      <w:color w:val="000000"/>
                      <w:sz w:val="18"/>
                    </w:rPr>
                    <w:t>5880</w:t>
                  </w:r>
                  <w:r>
                    <w:rPr>
                      <w:color w:val="000000"/>
                      <w:spacing w:val="-4"/>
                      <w:sz w:val="18"/>
                    </w:rPr>
                    <w:t xml:space="preserve"> </w:t>
                  </w:r>
                  <w:r>
                    <w:rPr>
                      <w:color w:val="000000"/>
                      <w:sz w:val="18"/>
                    </w:rPr>
                    <w:t>bytes,</w:t>
                  </w:r>
                  <w:r>
                    <w:rPr>
                      <w:color w:val="000000"/>
                      <w:spacing w:val="-4"/>
                      <w:sz w:val="18"/>
                    </w:rPr>
                    <w:t xml:space="preserve"> </w:t>
                  </w:r>
                  <w:r>
                    <w:rPr>
                      <w:color w:val="000000"/>
                      <w:sz w:val="18"/>
                    </w:rPr>
                    <w:t>in</w:t>
                  </w:r>
                  <w:r>
                    <w:rPr>
                      <w:color w:val="000000"/>
                      <w:spacing w:val="-4"/>
                      <w:sz w:val="18"/>
                    </w:rPr>
                    <w:t xml:space="preserve"> </w:t>
                  </w:r>
                  <w:r>
                    <w:rPr>
                      <w:color w:val="000000"/>
                      <w:sz w:val="18"/>
                    </w:rPr>
                    <w:t>20.0022</w:t>
                  </w:r>
                  <w:r>
                    <w:rPr>
                      <w:color w:val="000000"/>
                      <w:spacing w:val="-5"/>
                      <w:sz w:val="18"/>
                    </w:rPr>
                    <w:t xml:space="preserve"> </w:t>
                  </w:r>
                  <w:r>
                    <w:rPr>
                      <w:color w:val="000000"/>
                      <w:spacing w:val="-2"/>
                      <w:sz w:val="18"/>
                    </w:rPr>
                    <w:t>seconds</w:t>
                  </w:r>
                </w:p>
                <w:p>
                  <w:pPr>
                    <w:spacing w:before="0" w:line="221" w:lineRule="exact"/>
                    <w:ind w:left="465" w:right="0" w:firstLine="0"/>
                    <w:jc w:val="left"/>
                    <w:rPr>
                      <w:color w:val="000000"/>
                      <w:sz w:val="18"/>
                    </w:rPr>
                  </w:pPr>
                  <w:r>
                    <w:rPr>
                      <w:color w:val="000000"/>
                      <w:sz w:val="18"/>
                    </w:rPr>
                    <w:t>294</w:t>
                  </w:r>
                  <w:r>
                    <w:rPr>
                      <w:color w:val="000000"/>
                      <w:spacing w:val="-4"/>
                      <w:sz w:val="18"/>
                    </w:rPr>
                    <w:t xml:space="preserve"> </w:t>
                  </w:r>
                  <w:r>
                    <w:rPr>
                      <w:color w:val="000000"/>
                      <w:sz w:val="18"/>
                    </w:rPr>
                    <w:t>mean</w:t>
                  </w:r>
                  <w:r>
                    <w:rPr>
                      <w:color w:val="000000"/>
                      <w:spacing w:val="-4"/>
                      <w:sz w:val="18"/>
                    </w:rPr>
                    <w:t xml:space="preserve"> </w:t>
                  </w:r>
                  <w:r>
                    <w:rPr>
                      <w:color w:val="000000"/>
                      <w:spacing w:val="-2"/>
                      <w:sz w:val="18"/>
                    </w:rPr>
                    <w:t>bytes/connection</w:t>
                  </w:r>
                </w:p>
                <w:p>
                  <w:pPr>
                    <w:spacing w:before="0" w:line="221" w:lineRule="exact"/>
                    <w:ind w:left="465" w:right="0" w:firstLine="0"/>
                    <w:jc w:val="left"/>
                    <w:rPr>
                      <w:color w:val="000000"/>
                      <w:sz w:val="18"/>
                    </w:rPr>
                  </w:pPr>
                  <w:r>
                    <w:rPr>
                      <w:color w:val="000000"/>
                      <w:sz w:val="18"/>
                    </w:rPr>
                    <w:t>0.999891</w:t>
                  </w:r>
                  <w:r>
                    <w:rPr>
                      <w:color w:val="000000"/>
                      <w:spacing w:val="-9"/>
                      <w:sz w:val="18"/>
                    </w:rPr>
                    <w:t xml:space="preserve"> </w:t>
                  </w:r>
                  <w:r>
                    <w:rPr>
                      <w:color w:val="000000"/>
                      <w:sz w:val="18"/>
                    </w:rPr>
                    <w:t>fetches/sec,</w:t>
                  </w:r>
                  <w:r>
                    <w:rPr>
                      <w:color w:val="000000"/>
                      <w:spacing w:val="-7"/>
                      <w:sz w:val="18"/>
                    </w:rPr>
                    <w:t xml:space="preserve"> </w:t>
                  </w:r>
                  <w:r>
                    <w:rPr>
                      <w:color w:val="000000"/>
                      <w:sz w:val="18"/>
                    </w:rPr>
                    <w:t>293.968</w:t>
                  </w:r>
                  <w:r>
                    <w:rPr>
                      <w:color w:val="000000"/>
                      <w:spacing w:val="-8"/>
                      <w:sz w:val="18"/>
                    </w:rPr>
                    <w:t xml:space="preserve"> </w:t>
                  </w:r>
                  <w:r>
                    <w:rPr>
                      <w:color w:val="000000"/>
                      <w:spacing w:val="-2"/>
                      <w:sz w:val="18"/>
                    </w:rPr>
                    <w:t>bytes/sec</w:t>
                  </w:r>
                </w:p>
                <w:p>
                  <w:pPr>
                    <w:spacing w:before="0" w:line="218" w:lineRule="exact"/>
                    <w:ind w:left="465" w:right="0" w:firstLine="0"/>
                    <w:jc w:val="left"/>
                    <w:rPr>
                      <w:color w:val="000000"/>
                      <w:sz w:val="18"/>
                    </w:rPr>
                  </w:pPr>
                  <w:r>
                    <w:rPr>
                      <w:color w:val="000000"/>
                      <w:sz w:val="18"/>
                    </w:rPr>
                    <w:t>msecs/connect:</w:t>
                  </w:r>
                  <w:r>
                    <w:rPr>
                      <w:color w:val="000000"/>
                      <w:spacing w:val="-6"/>
                      <w:sz w:val="18"/>
                    </w:rPr>
                    <w:t xml:space="preserve"> </w:t>
                  </w:r>
                  <w:r>
                    <w:rPr>
                      <w:color w:val="000000"/>
                      <w:sz w:val="18"/>
                    </w:rPr>
                    <w:t>107.569</w:t>
                  </w:r>
                  <w:r>
                    <w:rPr>
                      <w:color w:val="000000"/>
                      <w:spacing w:val="-7"/>
                      <w:sz w:val="18"/>
                    </w:rPr>
                    <w:t xml:space="preserve"> </w:t>
                  </w:r>
                  <w:r>
                    <w:rPr>
                      <w:color w:val="000000"/>
                      <w:sz w:val="18"/>
                    </w:rPr>
                    <w:t>mean,</w:t>
                  </w:r>
                  <w:r>
                    <w:rPr>
                      <w:color w:val="000000"/>
                      <w:spacing w:val="-6"/>
                      <w:sz w:val="18"/>
                    </w:rPr>
                    <w:t xml:space="preserve"> </w:t>
                  </w:r>
                  <w:r>
                    <w:rPr>
                      <w:color w:val="000000"/>
                      <w:sz w:val="18"/>
                    </w:rPr>
                    <w:t>1017.36</w:t>
                  </w:r>
                  <w:r>
                    <w:rPr>
                      <w:color w:val="000000"/>
                      <w:spacing w:val="-6"/>
                      <w:sz w:val="18"/>
                    </w:rPr>
                    <w:t xml:space="preserve"> </w:t>
                  </w:r>
                  <w:r>
                    <w:rPr>
                      <w:color w:val="000000"/>
                      <w:sz w:val="18"/>
                    </w:rPr>
                    <w:t>max,</w:t>
                  </w:r>
                  <w:r>
                    <w:rPr>
                      <w:color w:val="000000"/>
                      <w:spacing w:val="-6"/>
                      <w:sz w:val="18"/>
                    </w:rPr>
                    <w:t xml:space="preserve"> </w:t>
                  </w:r>
                  <w:r>
                    <w:rPr>
                      <w:color w:val="000000"/>
                      <w:sz w:val="18"/>
                    </w:rPr>
                    <w:t>3.426</w:t>
                  </w:r>
                  <w:r>
                    <w:rPr>
                      <w:color w:val="000000"/>
                      <w:spacing w:val="-7"/>
                      <w:sz w:val="18"/>
                    </w:rPr>
                    <w:t xml:space="preserve"> </w:t>
                  </w:r>
                  <w:r>
                    <w:rPr>
                      <w:color w:val="000000"/>
                      <w:spacing w:val="-5"/>
                      <w:sz w:val="18"/>
                    </w:rPr>
                    <w:t>min</w:t>
                  </w:r>
                </w:p>
                <w:p>
                  <w:pPr>
                    <w:spacing w:before="8" w:line="194" w:lineRule="auto"/>
                    <w:ind w:left="465" w:right="3137" w:firstLine="0"/>
                    <w:jc w:val="left"/>
                    <w:rPr>
                      <w:color w:val="000000"/>
                      <w:sz w:val="18"/>
                    </w:rPr>
                  </w:pPr>
                  <w:r>
                    <w:rPr>
                      <w:color w:val="000000"/>
                      <w:sz w:val="18"/>
                    </w:rPr>
                    <w:t>msecs/first-response:</w:t>
                  </w:r>
                  <w:r>
                    <w:rPr>
                      <w:color w:val="000000"/>
                      <w:spacing w:val="-6"/>
                      <w:sz w:val="18"/>
                    </w:rPr>
                    <w:t xml:space="preserve"> </w:t>
                  </w:r>
                  <w:r>
                    <w:rPr>
                      <w:color w:val="000000"/>
                      <w:sz w:val="18"/>
                    </w:rPr>
                    <w:t>4141.73</w:t>
                  </w:r>
                  <w:r>
                    <w:rPr>
                      <w:color w:val="000000"/>
                      <w:spacing w:val="-7"/>
                      <w:sz w:val="18"/>
                    </w:rPr>
                    <w:t xml:space="preserve"> </w:t>
                  </w:r>
                  <w:r>
                    <w:rPr>
                      <w:color w:val="000000"/>
                      <w:sz w:val="18"/>
                    </w:rPr>
                    <w:t>mean,</w:t>
                  </w:r>
                  <w:r>
                    <w:rPr>
                      <w:color w:val="000000"/>
                      <w:spacing w:val="-6"/>
                      <w:sz w:val="18"/>
                    </w:rPr>
                    <w:t xml:space="preserve"> </w:t>
                  </w:r>
                  <w:r>
                    <w:rPr>
                      <w:color w:val="000000"/>
                      <w:sz w:val="18"/>
                    </w:rPr>
                    <w:t>5013.75</w:t>
                  </w:r>
                  <w:r>
                    <w:rPr>
                      <w:color w:val="000000"/>
                      <w:spacing w:val="-7"/>
                      <w:sz w:val="18"/>
                    </w:rPr>
                    <w:t xml:space="preserve"> </w:t>
                  </w:r>
                  <w:r>
                    <w:rPr>
                      <w:color w:val="000000"/>
                      <w:sz w:val="18"/>
                    </w:rPr>
                    <w:t>max,</w:t>
                  </w:r>
                  <w:r>
                    <w:rPr>
                      <w:color w:val="000000"/>
                      <w:spacing w:val="-6"/>
                      <w:sz w:val="18"/>
                    </w:rPr>
                    <w:t xml:space="preserve"> </w:t>
                  </w:r>
                  <w:r>
                    <w:rPr>
                      <w:color w:val="000000"/>
                      <w:sz w:val="18"/>
                    </w:rPr>
                    <w:t>5.283</w:t>
                  </w:r>
                  <w:r>
                    <w:rPr>
                      <w:color w:val="000000"/>
                      <w:spacing w:val="-7"/>
                      <w:sz w:val="18"/>
                    </w:rPr>
                    <w:t xml:space="preserve"> </w:t>
                  </w:r>
                  <w:r>
                    <w:rPr>
                      <w:color w:val="000000"/>
                      <w:sz w:val="18"/>
                    </w:rPr>
                    <w:t>min HTTP response codes:</w:t>
                  </w:r>
                </w:p>
                <w:p>
                  <w:pPr>
                    <w:spacing w:before="0" w:line="217" w:lineRule="exact"/>
                    <w:ind w:left="604" w:right="0" w:firstLine="0"/>
                    <w:jc w:val="left"/>
                    <w:rPr>
                      <w:color w:val="000000"/>
                      <w:sz w:val="18"/>
                    </w:rPr>
                  </w:pPr>
                  <w:r>
                    <w:rPr>
                      <w:color w:val="000000"/>
                      <w:sz w:val="18"/>
                    </w:rPr>
                    <w:t>code</w:t>
                  </w:r>
                  <w:r>
                    <w:rPr>
                      <w:color w:val="000000"/>
                      <w:spacing w:val="-4"/>
                      <w:sz w:val="18"/>
                    </w:rPr>
                    <w:t xml:space="preserve"> </w:t>
                  </w:r>
                  <w:r>
                    <w:rPr>
                      <w:color w:val="000000"/>
                      <w:sz w:val="18"/>
                    </w:rPr>
                    <w:t>200</w:t>
                  </w:r>
                  <w:r>
                    <w:rPr>
                      <w:color w:val="000000"/>
                      <w:spacing w:val="-3"/>
                      <w:sz w:val="18"/>
                    </w:rPr>
                    <w:t xml:space="preserve"> </w:t>
                  </w:r>
                  <w:r>
                    <w:rPr>
                      <w:color w:val="000000"/>
                      <w:sz w:val="18"/>
                    </w:rPr>
                    <w:t>--</w:t>
                  </w:r>
                  <w:r>
                    <w:rPr>
                      <w:color w:val="000000"/>
                      <w:spacing w:val="-3"/>
                      <w:sz w:val="18"/>
                    </w:rPr>
                    <w:t xml:space="preserve"> </w:t>
                  </w:r>
                  <w:r>
                    <w:rPr>
                      <w:color w:val="000000"/>
                      <w:spacing w:val="-5"/>
                      <w:sz w:val="18"/>
                    </w:rPr>
                    <w:t>20</w:t>
                  </w:r>
                </w:p>
              </w:txbxContent>
            </v:textbox>
            <w10:wrap type="topAndBottom"/>
          </v:shape>
        </w:pict>
      </w:r>
    </w:p>
    <w:p>
      <w:pPr>
        <w:pStyle w:val="3"/>
        <w:spacing w:before="9"/>
        <w:rPr>
          <w:sz w:val="20"/>
        </w:rPr>
      </w:pPr>
    </w:p>
    <w:p>
      <w:pPr>
        <w:pStyle w:val="3"/>
        <w:spacing w:before="72"/>
        <w:ind w:left="640"/>
      </w:pPr>
      <w:r>
        <w:rPr>
          <w:spacing w:val="-3"/>
        </w:rPr>
        <w:t>执行的结果反映了如下的信息。</w:t>
      </w:r>
    </w:p>
    <w:p>
      <w:pPr>
        <w:pStyle w:val="3"/>
        <w:spacing w:before="26" w:line="237" w:lineRule="auto"/>
        <w:ind w:left="220" w:right="316" w:firstLine="420"/>
        <w:jc w:val="both"/>
      </w:pPr>
      <w:r>
        <w:rPr>
          <w:spacing w:val="-6"/>
        </w:rPr>
        <w:t>第一行 “</w:t>
      </w:r>
      <w:r>
        <w:rPr>
          <w:rFonts w:ascii="等线" w:hAnsi="等线" w:eastAsia="等线"/>
        </w:rPr>
        <w:t>20</w:t>
      </w:r>
      <w:r>
        <w:rPr>
          <w:rFonts w:ascii="等线" w:hAnsi="等线" w:eastAsia="等线"/>
          <w:spacing w:val="-14"/>
        </w:rPr>
        <w:t xml:space="preserve"> </w:t>
      </w:r>
      <w:r>
        <w:rPr>
          <w:rFonts w:ascii="等线" w:hAnsi="等线" w:eastAsia="等线"/>
        </w:rPr>
        <w:t>fetches</w:t>
      </w:r>
      <w:r>
        <w:rPr>
          <w:rFonts w:ascii="等线" w:hAnsi="等线" w:eastAsia="等线"/>
          <w:spacing w:val="-8"/>
        </w:rPr>
        <w:t xml:space="preserve">, </w:t>
      </w:r>
      <w:r>
        <w:rPr>
          <w:rFonts w:ascii="等线" w:hAnsi="等线" w:eastAsia="等线"/>
        </w:rPr>
        <w:t>5</w:t>
      </w:r>
      <w:r>
        <w:rPr>
          <w:rFonts w:ascii="等线" w:hAnsi="等线" w:eastAsia="等线"/>
          <w:spacing w:val="-14"/>
        </w:rPr>
        <w:t xml:space="preserve"> </w:t>
      </w:r>
      <w:r>
        <w:rPr>
          <w:rFonts w:ascii="等线" w:hAnsi="等线" w:eastAsia="等线"/>
        </w:rPr>
        <w:t>max</w:t>
      </w:r>
      <w:r>
        <w:rPr>
          <w:rFonts w:ascii="等线" w:hAnsi="等线" w:eastAsia="等线"/>
          <w:spacing w:val="-14"/>
        </w:rPr>
        <w:t xml:space="preserve"> </w:t>
      </w:r>
      <w:r>
        <w:rPr>
          <w:rFonts w:ascii="等线" w:hAnsi="等线" w:eastAsia="等线"/>
        </w:rPr>
        <w:t>parallel</w:t>
      </w:r>
      <w:r>
        <w:rPr>
          <w:rFonts w:ascii="等线" w:hAnsi="等线" w:eastAsia="等线"/>
          <w:spacing w:val="-8"/>
        </w:rPr>
        <w:t xml:space="preserve">, </w:t>
      </w:r>
      <w:r>
        <w:rPr>
          <w:rFonts w:ascii="等线" w:hAnsi="等线" w:eastAsia="等线"/>
        </w:rPr>
        <w:t>5880</w:t>
      </w:r>
      <w:r>
        <w:rPr>
          <w:rFonts w:ascii="等线" w:hAnsi="等线" w:eastAsia="等线"/>
          <w:spacing w:val="-14"/>
        </w:rPr>
        <w:t xml:space="preserve"> </w:t>
      </w:r>
      <w:r>
        <w:rPr>
          <w:rFonts w:ascii="等线" w:hAnsi="等线" w:eastAsia="等线"/>
        </w:rPr>
        <w:t>bytes</w:t>
      </w:r>
      <w:r>
        <w:rPr>
          <w:rFonts w:ascii="等线" w:hAnsi="等线" w:eastAsia="等线"/>
          <w:spacing w:val="-7"/>
        </w:rPr>
        <w:t xml:space="preserve">, </w:t>
      </w:r>
      <w:r>
        <w:rPr>
          <w:rFonts w:ascii="等线" w:hAnsi="等线" w:eastAsia="等线"/>
        </w:rPr>
        <w:t>in</w:t>
      </w:r>
      <w:r>
        <w:rPr>
          <w:rFonts w:ascii="等线" w:hAnsi="等线" w:eastAsia="等线"/>
          <w:spacing w:val="-15"/>
        </w:rPr>
        <w:t xml:space="preserve"> </w:t>
      </w:r>
      <w:r>
        <w:rPr>
          <w:rFonts w:ascii="等线" w:hAnsi="等线" w:eastAsia="等线"/>
        </w:rPr>
        <w:t>20.0022</w:t>
      </w:r>
      <w:r>
        <w:rPr>
          <w:rFonts w:ascii="等线" w:hAnsi="等线" w:eastAsia="等线"/>
          <w:spacing w:val="-14"/>
        </w:rPr>
        <w:t xml:space="preserve"> </w:t>
      </w:r>
      <w:r>
        <w:rPr>
          <w:rFonts w:ascii="等线" w:hAnsi="等线" w:eastAsia="等线"/>
        </w:rPr>
        <w:t>seconds</w:t>
      </w:r>
      <w:r>
        <w:rPr>
          <w:spacing w:val="-6"/>
        </w:rPr>
        <w:t xml:space="preserve">”表明在 </w:t>
      </w:r>
      <w:r>
        <w:rPr>
          <w:rFonts w:ascii="等线" w:hAnsi="等线" w:eastAsia="等线"/>
        </w:rPr>
        <w:t>20.0022</w:t>
      </w:r>
      <w:r>
        <w:rPr>
          <w:rFonts w:ascii="等线" w:hAnsi="等线" w:eastAsia="等线"/>
          <w:spacing w:val="-15"/>
        </w:rPr>
        <w:t xml:space="preserve"> </w:t>
      </w:r>
      <w:r>
        <w:t>秒</w:t>
      </w:r>
      <w:r>
        <w:rPr>
          <w:spacing w:val="-3"/>
        </w:rPr>
        <w:t xml:space="preserve">时间内，最大启动了 </w:t>
      </w:r>
      <w:r>
        <w:rPr>
          <w:rFonts w:ascii="等线" w:hAnsi="等线" w:eastAsia="等线"/>
        </w:rPr>
        <w:t>5</w:t>
      </w:r>
      <w:r>
        <w:rPr>
          <w:rFonts w:ascii="等线" w:hAnsi="等线" w:eastAsia="等线"/>
          <w:spacing w:val="-14"/>
        </w:rPr>
        <w:t xml:space="preserve"> </w:t>
      </w:r>
      <w:r>
        <w:rPr>
          <w:spacing w:val="-3"/>
        </w:rPr>
        <w:t xml:space="preserve">个客户端，共完成 </w:t>
      </w:r>
      <w:r>
        <w:rPr>
          <w:rFonts w:ascii="等线" w:hAnsi="等线" w:eastAsia="等线"/>
        </w:rPr>
        <w:t>20</w:t>
      </w:r>
      <w:r>
        <w:rPr>
          <w:rFonts w:ascii="等线" w:hAnsi="等线" w:eastAsia="等线"/>
          <w:spacing w:val="-15"/>
        </w:rPr>
        <w:t xml:space="preserve"> </w:t>
      </w:r>
      <w:r>
        <w:rPr>
          <w:spacing w:val="-3"/>
        </w:rPr>
        <w:t xml:space="preserve">次抓取，总共传输了 </w:t>
      </w:r>
      <w:r>
        <w:rPr>
          <w:rFonts w:ascii="等线" w:hAnsi="等线" w:eastAsia="等线"/>
        </w:rPr>
        <w:t>5880</w:t>
      </w:r>
      <w:r>
        <w:rPr>
          <w:rFonts w:ascii="等线" w:hAnsi="等线" w:eastAsia="等线"/>
          <w:spacing w:val="-14"/>
        </w:rPr>
        <w:t xml:space="preserve"> </w:t>
      </w:r>
      <w:r>
        <w:t>字节。</w:t>
      </w:r>
      <w:r>
        <w:rPr>
          <w:color w:val="333333"/>
        </w:rPr>
        <w:t xml:space="preserve">可以看出在 </w:t>
      </w:r>
      <w:r>
        <w:rPr>
          <w:rFonts w:ascii="等线" w:hAnsi="等线" w:eastAsia="等线"/>
          <w:color w:val="333333"/>
        </w:rPr>
        <w:t xml:space="preserve">20 </w:t>
      </w:r>
      <w:r>
        <w:rPr>
          <w:color w:val="333333"/>
          <w:spacing w:val="-3"/>
        </w:rPr>
        <w:t xml:space="preserve">秒内没有完成 </w:t>
      </w:r>
      <w:r>
        <w:rPr>
          <w:rFonts w:ascii="等线" w:hAnsi="等线" w:eastAsia="等线"/>
          <w:color w:val="333333"/>
        </w:rPr>
        <w:t xml:space="preserve">50 </w:t>
      </w:r>
      <w:r>
        <w:rPr>
          <w:color w:val="333333"/>
        </w:rPr>
        <w:t>次网页的抓取工作。</w:t>
      </w:r>
    </w:p>
    <w:p>
      <w:pPr>
        <w:pStyle w:val="3"/>
        <w:spacing w:line="309" w:lineRule="exact"/>
        <w:ind w:left="640"/>
        <w:jc w:val="both"/>
      </w:pPr>
      <w:r>
        <w:rPr>
          <w:w w:val="105"/>
        </w:rPr>
        <w:t>第二行</w:t>
      </w:r>
      <w:r>
        <w:rPr>
          <w:rFonts w:ascii="等线" w:hAnsi="等线" w:eastAsia="等线"/>
          <w:w w:val="105"/>
        </w:rPr>
        <w:t>“294</w:t>
      </w:r>
      <w:r>
        <w:rPr>
          <w:rFonts w:ascii="等线" w:hAnsi="等线" w:eastAsia="等线"/>
          <w:spacing w:val="-13"/>
          <w:w w:val="105"/>
        </w:rPr>
        <w:t xml:space="preserve"> </w:t>
      </w:r>
      <w:r>
        <w:rPr>
          <w:rFonts w:ascii="等线" w:hAnsi="等线" w:eastAsia="等线"/>
          <w:w w:val="105"/>
        </w:rPr>
        <w:t>mean</w:t>
      </w:r>
      <w:r>
        <w:rPr>
          <w:rFonts w:ascii="等线" w:hAnsi="等线" w:eastAsia="等线"/>
          <w:spacing w:val="-13"/>
          <w:w w:val="105"/>
        </w:rPr>
        <w:t xml:space="preserve"> </w:t>
      </w:r>
      <w:r>
        <w:rPr>
          <w:rFonts w:ascii="等线" w:hAnsi="等线" w:eastAsia="等线"/>
          <w:spacing w:val="-1"/>
          <w:w w:val="94"/>
        </w:rPr>
        <w:t>bytes/connection</w:t>
      </w:r>
      <w:r>
        <w:rPr>
          <w:rFonts w:ascii="等线" w:hAnsi="等线" w:eastAsia="等线"/>
          <w:w w:val="276"/>
        </w:rPr>
        <w:t>”</w:t>
      </w:r>
      <w:r>
        <w:rPr>
          <w:rFonts w:ascii="等线" w:hAnsi="等线" w:eastAsia="等线"/>
          <w:spacing w:val="27"/>
          <w:w w:val="104"/>
        </w:rPr>
        <w:t xml:space="preserve"> </w:t>
      </w:r>
      <w:r>
        <w:rPr>
          <w:w w:val="105"/>
        </w:rPr>
        <w:t>表示每次连接平均传输的数据量</w:t>
      </w:r>
      <w:r>
        <w:rPr>
          <w:spacing w:val="-10"/>
          <w:w w:val="105"/>
        </w:rPr>
        <w:t>。</w:t>
      </w:r>
    </w:p>
    <w:p>
      <w:pPr>
        <w:pStyle w:val="3"/>
        <w:spacing w:line="237" w:lineRule="auto"/>
        <w:ind w:left="220" w:right="318" w:firstLine="420"/>
      </w:pPr>
      <w:r>
        <w:rPr>
          <w:spacing w:val="-26"/>
        </w:rPr>
        <w:t>第三行“</w:t>
      </w:r>
      <w:r>
        <w:rPr>
          <w:rFonts w:ascii="等线" w:hAnsi="等线" w:eastAsia="等线"/>
        </w:rPr>
        <w:t>0.999891</w:t>
      </w:r>
      <w:r>
        <w:rPr>
          <w:rFonts w:ascii="等线" w:hAnsi="等线" w:eastAsia="等线"/>
          <w:spacing w:val="-16"/>
        </w:rPr>
        <w:t xml:space="preserve"> </w:t>
      </w:r>
      <w:r>
        <w:rPr>
          <w:rFonts w:ascii="等线" w:hAnsi="等线" w:eastAsia="等线"/>
        </w:rPr>
        <w:t>fetches/sec</w:t>
      </w:r>
      <w:r>
        <w:rPr>
          <w:rFonts w:ascii="等线" w:hAnsi="等线" w:eastAsia="等线"/>
          <w:spacing w:val="-8"/>
        </w:rPr>
        <w:t xml:space="preserve">, </w:t>
      </w:r>
      <w:r>
        <w:rPr>
          <w:rFonts w:ascii="等线" w:hAnsi="等线" w:eastAsia="等线"/>
        </w:rPr>
        <w:t>293.968</w:t>
      </w:r>
      <w:r>
        <w:rPr>
          <w:rFonts w:ascii="等线" w:hAnsi="等线" w:eastAsia="等线"/>
          <w:spacing w:val="-16"/>
        </w:rPr>
        <w:t xml:space="preserve"> </w:t>
      </w:r>
      <w:r>
        <w:rPr>
          <w:rFonts w:ascii="等线" w:hAnsi="等线" w:eastAsia="等线"/>
        </w:rPr>
        <w:t>bytes/sec</w:t>
      </w:r>
      <w:r>
        <w:t>”表示每秒平均完成多少次网页传输，</w:t>
      </w:r>
      <w:r>
        <w:rPr>
          <w:spacing w:val="-2"/>
        </w:rPr>
        <w:t xml:space="preserve">以及每秒传输的数据量。其中 </w:t>
      </w:r>
      <w:r>
        <w:rPr>
          <w:rFonts w:ascii="等线" w:hAnsi="等线" w:eastAsia="等线"/>
        </w:rPr>
        <w:t xml:space="preserve">fetches/sec </w:t>
      </w:r>
      <w:r>
        <w:rPr>
          <w:spacing w:val="-2"/>
        </w:rPr>
        <w:t xml:space="preserve">为常用的性能指标参数 </w:t>
      </w:r>
      <w:r>
        <w:rPr>
          <w:rFonts w:ascii="等线" w:hAnsi="等线" w:eastAsia="等线"/>
        </w:rPr>
        <w:t>QPT</w:t>
      </w:r>
      <w:r>
        <w:t>（</w:t>
      </w:r>
      <w:r>
        <w:rPr>
          <w:highlight w:val="yellow"/>
        </w:rPr>
        <w:t>每秒响应数量</w:t>
      </w:r>
      <w:r>
        <w:rPr>
          <w:spacing w:val="-107"/>
        </w:rPr>
        <w:t>）</w:t>
      </w:r>
      <w:r>
        <w:t>。</w:t>
      </w:r>
    </w:p>
    <w:p>
      <w:pPr>
        <w:pStyle w:val="3"/>
        <w:spacing w:line="264" w:lineRule="auto"/>
        <w:ind w:left="220" w:right="318" w:firstLine="420"/>
        <w:jc w:val="both"/>
      </w:pPr>
      <w:r>
        <w:t>第四行“</w:t>
      </w:r>
      <w:r>
        <w:rPr>
          <w:rFonts w:ascii="等线" w:hAnsi="等线" w:eastAsia="等线"/>
        </w:rPr>
        <w:t>msecs/connect: 107.569 mean, 1017.36 max, 3.426 min</w:t>
      </w:r>
      <w:r>
        <w:rPr>
          <w:spacing w:val="-3"/>
        </w:rPr>
        <w:t>” 表示</w:t>
      </w:r>
      <w:r>
        <w:rPr>
          <w:spacing w:val="-3"/>
          <w:highlight w:val="yellow"/>
        </w:rPr>
        <w:t>建立请求连接</w:t>
      </w:r>
      <w:r>
        <w:rPr>
          <w:w w:val="95"/>
          <w:highlight w:val="yellow"/>
        </w:rPr>
        <w:t>的平均时间</w:t>
      </w:r>
      <w:r>
        <w:rPr>
          <w:w w:val="95"/>
        </w:rPr>
        <w:t>、最大时间和最小时间（单位为毫秒</w:t>
      </w:r>
      <w:r>
        <w:rPr>
          <w:spacing w:val="-107"/>
          <w:w w:val="95"/>
        </w:rPr>
        <w:t>）</w:t>
      </w:r>
      <w:r>
        <w:rPr>
          <w:w w:val="95"/>
        </w:rPr>
        <w:t>。其中</w:t>
      </w:r>
      <w:r>
        <w:rPr>
          <w:spacing w:val="40"/>
        </w:rPr>
        <w:t xml:space="preserve"> </w:t>
      </w:r>
      <w:r>
        <w:rPr>
          <w:rFonts w:ascii="Courier New" w:hAnsi="Courier New" w:eastAsia="Courier New"/>
          <w:w w:val="95"/>
          <w:sz w:val="17"/>
        </w:rPr>
        <w:t xml:space="preserve">msecs/connect </w:t>
      </w:r>
      <w:r>
        <w:rPr>
          <w:w w:val="95"/>
          <w:sz w:val="17"/>
        </w:rPr>
        <w:t>为</w:t>
      </w:r>
      <w:r>
        <w:rPr>
          <w:w w:val="95"/>
        </w:rPr>
        <w:t>常用的性能指标参</w:t>
      </w:r>
      <w:r>
        <w:rPr>
          <w:spacing w:val="-2"/>
        </w:rPr>
        <w:t>数（客户端与服务端建立连接的平均时间</w:t>
      </w:r>
      <w:r>
        <w:rPr>
          <w:spacing w:val="-107"/>
        </w:rPr>
        <w:t>）</w:t>
      </w:r>
      <w:r>
        <w:rPr>
          <w:spacing w:val="-2"/>
        </w:rPr>
        <w:t>。</w:t>
      </w:r>
    </w:p>
    <w:p>
      <w:pPr>
        <w:pStyle w:val="3"/>
        <w:spacing w:line="310" w:lineRule="exact"/>
        <w:ind w:left="640"/>
        <w:jc w:val="both"/>
      </w:pPr>
      <w:r>
        <w:rPr>
          <w:spacing w:val="-4"/>
        </w:rPr>
        <w:t>第五行“</w:t>
      </w:r>
      <w:r>
        <w:rPr>
          <w:rFonts w:ascii="等线" w:hAnsi="等线" w:eastAsia="等线"/>
          <w:spacing w:val="-4"/>
        </w:rPr>
        <w:t>msecs/first-response</w:t>
      </w:r>
      <w:r>
        <w:rPr>
          <w:rFonts w:ascii="等线" w:hAnsi="等线" w:eastAsia="等线"/>
        </w:rPr>
        <w:t xml:space="preserve">: </w:t>
      </w:r>
      <w:r>
        <w:rPr>
          <w:rFonts w:ascii="等线" w:hAnsi="等线" w:eastAsia="等线"/>
          <w:spacing w:val="-4"/>
        </w:rPr>
        <w:t>4141.73</w:t>
      </w:r>
      <w:r>
        <w:rPr>
          <w:rFonts w:ascii="等线" w:hAnsi="等线" w:eastAsia="等线"/>
          <w:spacing w:val="9"/>
        </w:rPr>
        <w:t xml:space="preserve"> </w:t>
      </w:r>
      <w:r>
        <w:rPr>
          <w:rFonts w:ascii="等线" w:hAnsi="等线" w:eastAsia="等线"/>
          <w:spacing w:val="-4"/>
        </w:rPr>
        <w:t>mean</w:t>
      </w:r>
      <w:r>
        <w:rPr>
          <w:rFonts w:ascii="等线" w:hAnsi="等线" w:eastAsia="等线"/>
          <w:spacing w:val="2"/>
        </w:rPr>
        <w:t xml:space="preserve">, </w:t>
      </w:r>
      <w:r>
        <w:rPr>
          <w:rFonts w:ascii="等线" w:hAnsi="等线" w:eastAsia="等线"/>
          <w:spacing w:val="-4"/>
        </w:rPr>
        <w:t>5013.75</w:t>
      </w:r>
      <w:r>
        <w:rPr>
          <w:rFonts w:ascii="等线" w:hAnsi="等线" w:eastAsia="等线"/>
          <w:spacing w:val="9"/>
        </w:rPr>
        <w:t xml:space="preserve"> </w:t>
      </w:r>
      <w:r>
        <w:rPr>
          <w:rFonts w:ascii="等线" w:hAnsi="等线" w:eastAsia="等线"/>
          <w:spacing w:val="-4"/>
        </w:rPr>
        <w:t>max</w:t>
      </w:r>
      <w:r>
        <w:rPr>
          <w:rFonts w:ascii="等线" w:hAnsi="等线" w:eastAsia="等线"/>
          <w:spacing w:val="2"/>
        </w:rPr>
        <w:t xml:space="preserve">, </w:t>
      </w:r>
      <w:r>
        <w:rPr>
          <w:rFonts w:ascii="等线" w:hAnsi="等线" w:eastAsia="等线"/>
          <w:spacing w:val="-4"/>
        </w:rPr>
        <w:t>5.283</w:t>
      </w:r>
      <w:r>
        <w:rPr>
          <w:rFonts w:ascii="等线" w:hAnsi="等线" w:eastAsia="等线"/>
          <w:spacing w:val="9"/>
        </w:rPr>
        <w:t xml:space="preserve"> </w:t>
      </w:r>
      <w:r>
        <w:rPr>
          <w:rFonts w:ascii="等线" w:hAnsi="等线" w:eastAsia="等线"/>
          <w:spacing w:val="22"/>
        </w:rPr>
        <w:t>min</w:t>
      </w:r>
      <w:r>
        <w:rPr>
          <w:spacing w:val="-17"/>
        </w:rPr>
        <w:t>”。表示每个连接</w:t>
      </w:r>
    </w:p>
    <w:p>
      <w:pPr>
        <w:pStyle w:val="3"/>
        <w:spacing w:line="264" w:lineRule="auto"/>
        <w:ind w:left="220" w:right="213"/>
        <w:jc w:val="both"/>
      </w:pPr>
      <w:r>
        <w:rPr>
          <w:spacing w:val="-2"/>
          <w:w w:val="100"/>
        </w:rPr>
        <w:t>（客户端）从发出</w:t>
      </w:r>
      <w:r>
        <w:rPr>
          <w:spacing w:val="-53"/>
        </w:rPr>
        <w:t xml:space="preserve"> </w:t>
      </w:r>
      <w:r>
        <w:rPr>
          <w:rFonts w:ascii="等线" w:eastAsia="等线"/>
          <w:spacing w:val="-1"/>
          <w:w w:val="100"/>
        </w:rPr>
        <w:t>htp</w:t>
      </w:r>
      <w:r>
        <w:rPr>
          <w:rFonts w:ascii="等线" w:eastAsia="等线"/>
          <w:w w:val="100"/>
        </w:rPr>
        <w:t>p</w:t>
      </w:r>
      <w:r>
        <w:rPr>
          <w:rFonts w:ascii="等线" w:eastAsia="等线"/>
          <w:spacing w:val="-5"/>
        </w:rPr>
        <w:t xml:space="preserve"> </w:t>
      </w:r>
      <w:r>
        <w:rPr>
          <w:spacing w:val="-2"/>
          <w:w w:val="100"/>
        </w:rPr>
        <w:t>请求消息到开始</w:t>
      </w:r>
      <w:r>
        <w:rPr>
          <w:spacing w:val="-2"/>
          <w:w w:val="100"/>
          <w:highlight w:val="yellow"/>
        </w:rPr>
        <w:t>接受服务器第一个响应消息的平均时间</w:t>
      </w:r>
      <w:r>
        <w:rPr>
          <w:spacing w:val="-2"/>
          <w:w w:val="100"/>
        </w:rPr>
        <w:t>、最大时间</w:t>
      </w:r>
      <w:r>
        <w:rPr>
          <w:spacing w:val="1"/>
          <w:w w:val="100"/>
        </w:rPr>
        <w:t>和最小时间。这里统计的时间是第四行参数已经建立好连接基础之上的发送请求消息到接</w:t>
      </w:r>
      <w:r>
        <w:rPr>
          <w:spacing w:val="-16"/>
          <w:w w:val="100"/>
        </w:rPr>
        <w:t>受响应消息之间的时间，可以看为是服务器与客户端建立连接后，响应客户请求网页的时间。</w:t>
      </w:r>
    </w:p>
    <w:p>
      <w:pPr>
        <w:pStyle w:val="3"/>
        <w:spacing w:line="237" w:lineRule="auto"/>
        <w:ind w:left="640" w:right="317"/>
        <w:jc w:val="both"/>
        <w:rPr>
          <w:rFonts w:ascii="等线" w:hAnsi="等线" w:eastAsia="等线"/>
        </w:rPr>
      </w:pPr>
      <w:r>
        <w:rPr>
          <w:w w:val="105"/>
        </w:rPr>
        <w:t>第六行</w:t>
      </w:r>
      <w:r>
        <w:rPr>
          <w:rFonts w:ascii="等线" w:hAnsi="等线" w:eastAsia="等线"/>
          <w:w w:val="105"/>
        </w:rPr>
        <w:t>“HTTP</w:t>
      </w:r>
      <w:r>
        <w:rPr>
          <w:rFonts w:ascii="等线" w:hAnsi="等线" w:eastAsia="等线"/>
          <w:spacing w:val="-16"/>
          <w:w w:val="105"/>
        </w:rPr>
        <w:t xml:space="preserve"> </w:t>
      </w:r>
      <w:r>
        <w:rPr>
          <w:rFonts w:ascii="等线" w:hAnsi="等线" w:eastAsia="等线"/>
          <w:w w:val="105"/>
        </w:rPr>
        <w:t>response</w:t>
      </w:r>
      <w:r>
        <w:rPr>
          <w:rFonts w:ascii="等线" w:hAnsi="等线" w:eastAsia="等线"/>
          <w:spacing w:val="-15"/>
          <w:w w:val="105"/>
        </w:rPr>
        <w:t xml:space="preserve"> </w:t>
      </w:r>
      <w:r>
        <w:rPr>
          <w:rFonts w:ascii="等线" w:hAnsi="等线" w:eastAsia="等线"/>
          <w:w w:val="105"/>
        </w:rPr>
        <w:t>codes:</w:t>
      </w:r>
      <w:r>
        <w:rPr>
          <w:rFonts w:ascii="等线" w:hAnsi="等线" w:eastAsia="等线"/>
          <w:spacing w:val="50"/>
          <w:w w:val="105"/>
        </w:rPr>
        <w:t xml:space="preserve"> </w:t>
      </w:r>
      <w:r>
        <w:rPr>
          <w:rFonts w:ascii="等线" w:hAnsi="等线" w:eastAsia="等线"/>
          <w:w w:val="105"/>
        </w:rPr>
        <w:t>code</w:t>
      </w:r>
      <w:r>
        <w:rPr>
          <w:rFonts w:ascii="等线" w:hAnsi="等线" w:eastAsia="等线"/>
          <w:spacing w:val="-6"/>
          <w:w w:val="105"/>
        </w:rPr>
        <w:t xml:space="preserve"> </w:t>
      </w:r>
      <w:r>
        <w:rPr>
          <w:rFonts w:ascii="等线" w:hAnsi="等线" w:eastAsia="等线"/>
          <w:w w:val="105"/>
        </w:rPr>
        <w:t>200</w:t>
      </w:r>
      <w:r>
        <w:rPr>
          <w:rFonts w:ascii="等线" w:hAnsi="等线" w:eastAsia="等线"/>
          <w:spacing w:val="-4"/>
          <w:w w:val="105"/>
        </w:rPr>
        <w:t xml:space="preserve"> -- </w:t>
      </w:r>
      <w:r>
        <w:rPr>
          <w:rFonts w:ascii="等线" w:hAnsi="等线" w:eastAsia="等线"/>
          <w:w w:val="125"/>
        </w:rPr>
        <w:t>20”</w:t>
      </w:r>
      <w:r>
        <w:rPr>
          <w:rFonts w:ascii="等线" w:hAnsi="等线" w:eastAsia="等线"/>
          <w:spacing w:val="27"/>
          <w:w w:val="125"/>
        </w:rPr>
        <w:t xml:space="preserve"> </w:t>
      </w:r>
      <w:r>
        <w:rPr>
          <w:w w:val="105"/>
        </w:rPr>
        <w:t>表示响应代码</w:t>
      </w:r>
      <w:r>
        <w:rPr>
          <w:spacing w:val="-14"/>
          <w:w w:val="105"/>
        </w:rPr>
        <w:t xml:space="preserve">为 </w:t>
      </w:r>
      <w:r>
        <w:rPr>
          <w:rFonts w:ascii="等线" w:hAnsi="等线" w:eastAsia="等线"/>
          <w:w w:val="105"/>
        </w:rPr>
        <w:t>200</w:t>
      </w:r>
      <w:r>
        <w:rPr>
          <w:rFonts w:ascii="等线" w:hAnsi="等线" w:eastAsia="等线"/>
          <w:spacing w:val="-10"/>
          <w:w w:val="105"/>
        </w:rPr>
        <w:t xml:space="preserve"> </w:t>
      </w:r>
      <w:r>
        <w:rPr>
          <w:spacing w:val="-10"/>
          <w:w w:val="105"/>
        </w:rPr>
        <w:t xml:space="preserve">的有 </w:t>
      </w:r>
      <w:r>
        <w:rPr>
          <w:rFonts w:ascii="等线" w:hAnsi="等线" w:eastAsia="等线"/>
          <w:w w:val="105"/>
        </w:rPr>
        <w:t>20</w:t>
      </w:r>
      <w:r>
        <w:rPr>
          <w:rFonts w:ascii="等线" w:hAnsi="等线" w:eastAsia="等线"/>
          <w:spacing w:val="-10"/>
          <w:w w:val="105"/>
        </w:rPr>
        <w:t xml:space="preserve"> </w:t>
      </w:r>
      <w:bookmarkStart w:id="0" w:name="_GoBack"/>
      <w:bookmarkEnd w:id="0"/>
      <w:r>
        <w:rPr>
          <w:w w:val="105"/>
        </w:rPr>
        <w:t>个。</w:t>
      </w:r>
      <w:r>
        <w:rPr>
          <w:spacing w:val="-10"/>
        </w:rPr>
        <w:t xml:space="preserve">通过观察上面的参数数据，能够知道 </w:t>
      </w:r>
      <w:r>
        <w:rPr>
          <w:rFonts w:ascii="等线" w:hAnsi="等线" w:eastAsia="等线"/>
          <w:spacing w:val="-2"/>
        </w:rPr>
        <w:t xml:space="preserve">web </w:t>
      </w:r>
      <w:r>
        <w:rPr>
          <w:spacing w:val="-6"/>
        </w:rPr>
        <w:t>服务器所支持的并发访问量及响应时间、</w:t>
      </w:r>
      <w:r>
        <w:rPr>
          <w:rFonts w:ascii="等线" w:hAnsi="等线" w:eastAsia="等线"/>
          <w:spacing w:val="-5"/>
        </w:rPr>
        <w:t>web</w:t>
      </w:r>
    </w:p>
    <w:p>
      <w:pPr>
        <w:pStyle w:val="3"/>
        <w:spacing w:line="254" w:lineRule="auto"/>
        <w:ind w:left="220" w:right="317"/>
        <w:jc w:val="both"/>
      </w:pPr>
      <w:r>
        <w:rPr>
          <w:spacing w:val="-1"/>
        </w:rPr>
        <w:t xml:space="preserve">所支持的并发访问量和单位时间网络传输数据量等信息。通过这些信息，可以对 </w:t>
      </w:r>
      <w:r>
        <w:rPr>
          <w:rFonts w:ascii="等线" w:hAnsi="等线" w:eastAsia="等线"/>
        </w:rPr>
        <w:t>web</w:t>
      </w:r>
      <w:r>
        <w:rPr>
          <w:rFonts w:ascii="等线" w:hAnsi="等线" w:eastAsia="等线"/>
          <w:spacing w:val="-14"/>
        </w:rPr>
        <w:t xml:space="preserve"> </w:t>
      </w:r>
      <w:r>
        <w:t>服务</w:t>
      </w:r>
      <w:r>
        <w:rPr>
          <w:spacing w:val="-4"/>
        </w:rPr>
        <w:t>器性能做出分析。例如，上面的测试中，可以看出每秒才完成一个网页的数据传输，而传输</w:t>
      </w:r>
      <w:r>
        <w:rPr>
          <w:spacing w:val="-5"/>
        </w:rPr>
        <w:t xml:space="preserve">的数据量仅为约 </w:t>
      </w:r>
      <w:r>
        <w:rPr>
          <w:rFonts w:ascii="等线" w:hAnsi="等线" w:eastAsia="等线"/>
          <w:spacing w:val="-2"/>
        </w:rPr>
        <w:t>294</w:t>
      </w:r>
      <w:r>
        <w:rPr>
          <w:rFonts w:ascii="等线" w:hAnsi="等线" w:eastAsia="等线"/>
        </w:rPr>
        <w:t xml:space="preserve"> </w:t>
      </w:r>
      <w:r>
        <w:rPr>
          <w:spacing w:val="-2"/>
        </w:rPr>
        <w:t>字节，并且“</w:t>
      </w:r>
      <w:r>
        <w:rPr>
          <w:rFonts w:ascii="等线" w:hAnsi="等线" w:eastAsia="等线"/>
          <w:spacing w:val="-2"/>
        </w:rPr>
        <w:t>msecs/first-response: 4141.73 mean</w:t>
      </w:r>
      <w:r>
        <w:rPr>
          <w:spacing w:val="-2"/>
        </w:rPr>
        <w:t>”数值较大，可以看出每个连接都等待了很长时间才得到服务器的响应信息。</w:t>
      </w:r>
    </w:p>
    <w:p>
      <w:pPr>
        <w:pStyle w:val="7"/>
        <w:numPr>
          <w:ilvl w:val="0"/>
          <w:numId w:val="7"/>
        </w:numPr>
        <w:tabs>
          <w:tab w:val="left" w:pos="856"/>
        </w:tabs>
        <w:spacing w:before="0" w:after="0" w:line="240" w:lineRule="auto"/>
        <w:ind w:left="855" w:right="0" w:hanging="214"/>
        <w:jc w:val="left"/>
        <w:rPr>
          <w:rFonts w:ascii="等线 Light"/>
          <w:b w:val="0"/>
          <w:sz w:val="20"/>
        </w:rPr>
      </w:pPr>
      <w:r>
        <w:rPr>
          <w:rFonts w:ascii="等线 Light"/>
          <w:b w:val="0"/>
          <w:spacing w:val="-4"/>
          <w:w w:val="105"/>
          <w:sz w:val="20"/>
        </w:rPr>
        <w:t>Perf</w:t>
      </w:r>
    </w:p>
    <w:p>
      <w:pPr>
        <w:pStyle w:val="3"/>
        <w:spacing w:before="6" w:line="242" w:lineRule="auto"/>
        <w:ind w:left="220" w:right="317" w:firstLine="420"/>
        <w:jc w:val="both"/>
      </w:pPr>
      <w:r>
        <w:rPr>
          <w:rFonts w:ascii="等线" w:eastAsia="等线"/>
          <w:spacing w:val="-2"/>
        </w:rPr>
        <w:t>Perf</w:t>
      </w:r>
      <w:r>
        <w:rPr>
          <w:rFonts w:ascii="等线" w:eastAsia="等线"/>
          <w:spacing w:val="-13"/>
        </w:rPr>
        <w:t xml:space="preserve"> </w:t>
      </w:r>
      <w:r>
        <w:rPr>
          <w:rFonts w:ascii="等线" w:eastAsia="等线"/>
          <w:spacing w:val="-2"/>
        </w:rPr>
        <w:t>(Performance</w:t>
      </w:r>
      <w:r>
        <w:rPr>
          <w:rFonts w:ascii="等线" w:eastAsia="等线"/>
          <w:spacing w:val="-12"/>
        </w:rPr>
        <w:t xml:space="preserve"> </w:t>
      </w:r>
      <w:r>
        <w:rPr>
          <w:rFonts w:ascii="等线" w:eastAsia="等线"/>
          <w:spacing w:val="-2"/>
        </w:rPr>
        <w:t>Event</w:t>
      </w:r>
      <w:r>
        <w:rPr>
          <w:rFonts w:ascii="等线" w:eastAsia="等线"/>
          <w:spacing w:val="14"/>
        </w:rPr>
        <w:t xml:space="preserve">) </w:t>
      </w:r>
      <w:r>
        <w:rPr>
          <w:spacing w:val="-13"/>
        </w:rPr>
        <w:t xml:space="preserve">是 </w:t>
      </w:r>
      <w:r>
        <w:rPr>
          <w:rFonts w:ascii="等线" w:eastAsia="等线"/>
          <w:spacing w:val="-2"/>
        </w:rPr>
        <w:t xml:space="preserve">Linux </w:t>
      </w:r>
      <w:r>
        <w:rPr>
          <w:spacing w:val="-2"/>
        </w:rPr>
        <w:t>内核的性能分析工具。它基于事件采样原理，以固定</w:t>
      </w:r>
      <w:r>
        <w:rPr>
          <w:spacing w:val="-17"/>
        </w:rPr>
        <w:t>频率采集样本，分析这些样本在事件或函数中的数量，进而统计出各个函数所消耗时间。</w:t>
      </w:r>
      <w:r>
        <w:rPr>
          <w:rFonts w:ascii="等线" w:eastAsia="等线"/>
          <w:spacing w:val="-2"/>
        </w:rPr>
        <w:t>Perf</w:t>
      </w:r>
      <w:r>
        <w:rPr>
          <w:spacing w:val="-2"/>
        </w:rPr>
        <w:t xml:space="preserve">能够分析服务器系统的性能热点，找到 </w:t>
      </w:r>
      <w:r>
        <w:rPr>
          <w:rFonts w:ascii="等线" w:eastAsia="等线"/>
        </w:rPr>
        <w:t>Web</w:t>
      </w:r>
      <w:r>
        <w:rPr>
          <w:rFonts w:ascii="等线" w:eastAsia="等线"/>
          <w:spacing w:val="-14"/>
        </w:rPr>
        <w:t xml:space="preserve"> </w:t>
      </w:r>
      <w:r>
        <w:t>服务器代码中存在的问题。</w:t>
      </w:r>
      <w:r>
        <w:rPr>
          <w:rFonts w:ascii="等线" w:eastAsia="等线"/>
        </w:rPr>
        <w:t>Perf</w:t>
      </w:r>
      <w:r>
        <w:rPr>
          <w:rFonts w:ascii="等线" w:eastAsia="等线"/>
          <w:spacing w:val="-15"/>
        </w:rPr>
        <w:t xml:space="preserve"> </w:t>
      </w:r>
      <w:r>
        <w:t>主要包含以下</w:t>
      </w:r>
      <w:r>
        <w:rPr>
          <w:spacing w:val="-2"/>
        </w:rPr>
        <w:t>五种工具集：</w:t>
      </w:r>
    </w:p>
    <w:p>
      <w:pPr>
        <w:pStyle w:val="7"/>
        <w:numPr>
          <w:ilvl w:val="0"/>
          <w:numId w:val="8"/>
        </w:numPr>
        <w:tabs>
          <w:tab w:val="left" w:pos="787"/>
        </w:tabs>
        <w:spacing w:before="18" w:after="0" w:line="314" w:lineRule="exact"/>
        <w:ind w:left="787" w:right="0" w:hanging="145"/>
        <w:jc w:val="left"/>
        <w:rPr>
          <w:sz w:val="21"/>
        </w:rPr>
      </w:pPr>
      <w:r>
        <w:rPr>
          <w:rFonts w:ascii="等线" w:hAnsi="等线" w:eastAsia="等线"/>
          <w:sz w:val="21"/>
        </w:rPr>
        <w:t>Perf</w:t>
      </w:r>
      <w:r>
        <w:rPr>
          <w:rFonts w:ascii="等线" w:hAnsi="等线" w:eastAsia="等线"/>
          <w:spacing w:val="-6"/>
          <w:sz w:val="21"/>
        </w:rPr>
        <w:t xml:space="preserve"> </w:t>
      </w:r>
      <w:r>
        <w:rPr>
          <w:rFonts w:ascii="等线" w:hAnsi="等线" w:eastAsia="等线"/>
          <w:sz w:val="21"/>
        </w:rPr>
        <w:t>list</w:t>
      </w:r>
      <w:r>
        <w:rPr>
          <w:rFonts w:ascii="等线" w:hAnsi="等线" w:eastAsia="等线"/>
          <w:spacing w:val="-9"/>
          <w:sz w:val="21"/>
        </w:rPr>
        <w:t xml:space="preserve"> </w:t>
      </w:r>
      <w:r>
        <w:rPr>
          <w:spacing w:val="-5"/>
          <w:sz w:val="21"/>
        </w:rPr>
        <w:t>命令</w:t>
      </w:r>
    </w:p>
    <w:p>
      <w:pPr>
        <w:pStyle w:val="3"/>
        <w:spacing w:line="314" w:lineRule="exact"/>
        <w:ind w:left="787"/>
      </w:pPr>
      <w:r>
        <w:rPr>
          <w:rFonts w:ascii="等线" w:eastAsia="等线"/>
          <w:spacing w:val="-2"/>
        </w:rPr>
        <w:t>Perf</w:t>
      </w:r>
      <w:r>
        <w:rPr>
          <w:rFonts w:ascii="等线" w:eastAsia="等线"/>
          <w:spacing w:val="3"/>
        </w:rPr>
        <w:t xml:space="preserve"> </w:t>
      </w:r>
      <w:r>
        <w:rPr>
          <w:rFonts w:ascii="等线" w:eastAsia="等线"/>
          <w:spacing w:val="-2"/>
        </w:rPr>
        <w:t xml:space="preserve">list </w:t>
      </w:r>
      <w:r>
        <w:rPr>
          <w:spacing w:val="-12"/>
        </w:rPr>
        <w:t xml:space="preserve">用来查看 </w:t>
      </w:r>
      <w:r>
        <w:rPr>
          <w:rFonts w:ascii="等线" w:eastAsia="等线"/>
          <w:spacing w:val="-2"/>
        </w:rPr>
        <w:t>perf</w:t>
      </w:r>
      <w:r>
        <w:rPr>
          <w:rFonts w:ascii="等线" w:eastAsia="等线"/>
          <w:spacing w:val="-1"/>
        </w:rPr>
        <w:t xml:space="preserve"> </w:t>
      </w:r>
      <w:r>
        <w:rPr>
          <w:spacing w:val="-3"/>
        </w:rPr>
        <w:t>所支持的事件，这些事件包括软件事件和硬件事件。</w:t>
      </w:r>
    </w:p>
    <w:p>
      <w:pPr>
        <w:pStyle w:val="3"/>
        <w:rPr>
          <w:sz w:val="22"/>
        </w:rPr>
      </w:pPr>
      <w:r>
        <w:pict>
          <v:group id="docshapegroup1055" o:spid="_x0000_s2091" o:spt="203" style="position:absolute;left:0pt;margin-left:105.35pt;margin-top:15.25pt;height:34.6pt;width:405.4pt;mso-position-horizontal-relative:page;mso-wrap-distance-bottom:0pt;mso-wrap-distance-top:0pt;z-index:-251625472;mso-width-relative:page;mso-height-relative:page;" coordorigin="2107,306" coordsize="8108,692">
            <o:lock v:ext="edit"/>
            <v:rect id="docshape1056" o:spid="_x0000_s2092" o:spt="1" style="position:absolute;left:2116;top:315;height:240;width:8088;" fillcolor="#D9D9D9" filled="t" stroked="f" coordsize="21600,21600">
              <v:path/>
              <v:fill on="t" focussize="0,0"/>
              <v:stroke on="f"/>
              <v:imagedata o:title=""/>
              <o:lock v:ext="edit"/>
            </v:rect>
            <v:shape id="docshape1057" o:spid="_x0000_s2093" style="position:absolute;left:2107;top:305;height:250;width:8108;" fillcolor="#000000" filled="t" stroked="f" coordorigin="2107,306" coordsize="8108,250" path="m10214,306l10205,306,2117,306,2107,306,2107,315,2107,555,2117,555,2117,315,10205,315,10205,555,10214,555,10214,315,10214,306xe">
              <v:path arrowok="t"/>
              <v:fill on="t" focussize="0,0"/>
              <v:stroke on="f"/>
              <v:imagedata o:title=""/>
              <o:lock v:ext="edit"/>
            </v:shape>
            <v:rect id="docshape1058" o:spid="_x0000_s2094" o:spt="1" style="position:absolute;left:2116;top:555;height:221;width:8088;" fillcolor="#D9D9D9" filled="t" stroked="f" coordsize="21600,21600">
              <v:path/>
              <v:fill on="t" focussize="0,0"/>
              <v:stroke on="f"/>
              <v:imagedata o:title=""/>
              <o:lock v:ext="edit"/>
            </v:rect>
            <v:shape id="docshape1059" o:spid="_x0000_s2095" style="position:absolute;left:2107;top:555;height:221;width:8108;" fillcolor="#000000" filled="t" stroked="f" coordorigin="2107,555" coordsize="8108,221" path="m2117,555l2107,555,2107,776,2117,776,2117,555xm10214,555l10205,555,10205,776,10214,776,10214,555xe">
              <v:path arrowok="t"/>
              <v:fill on="t" focussize="0,0"/>
              <v:stroke on="f"/>
              <v:imagedata o:title=""/>
              <o:lock v:ext="edit"/>
            </v:shape>
            <v:rect id="docshape1060" o:spid="_x0000_s2096" o:spt="1" style="position:absolute;left:2116;top:776;height:221;width:8088;" fillcolor="#D9D9D9" filled="t" stroked="f" coordsize="21600,21600">
              <v:path/>
              <v:fill on="t" focussize="0,0"/>
              <v:stroke on="f"/>
              <v:imagedata o:title=""/>
              <o:lock v:ext="edit"/>
            </v:rect>
            <v:shape id="docshape1061" o:spid="_x0000_s2097" style="position:absolute;left:2107;top:776;height:221;width:8108;" fillcolor="#000000" filled="t" stroked="f" coordorigin="2107,776" coordsize="8108,221" path="m2117,776l2107,776,2107,997,2117,997,2117,776xm10214,776l10205,776,10205,997,10214,997,10214,776xe">
              <v:path arrowok="t"/>
              <v:fill on="t" focussize="0,0"/>
              <v:stroke on="f"/>
              <v:imagedata o:title=""/>
              <o:lock v:ext="edit"/>
            </v:shape>
            <v:shape id="docshape1062" o:spid="_x0000_s2098" o:spt="202" type="#_x0000_t202" style="position:absolute;left:2116;top:315;height:682;width:8088;" filled="f" stroked="f" coordsize="21600,21600">
              <v:path/>
              <v:fill on="f" focussize="0,0"/>
              <v:stroke on="f" joinstyle="miter"/>
              <v:imagedata o:title=""/>
              <o:lock v:ext="edit"/>
              <v:textbox inset="0mm,0mm,0mm,0mm">
                <w:txbxContent>
                  <w:p>
                    <w:pPr>
                      <w:spacing w:before="9"/>
                      <w:ind w:left="103" w:right="0" w:firstLine="0"/>
                      <w:jc w:val="left"/>
                      <w:rPr>
                        <w:sz w:val="18"/>
                      </w:rPr>
                    </w:pPr>
                    <w:r>
                      <w:rPr>
                        <w:sz w:val="18"/>
                      </w:rPr>
                      <w:t>#</w:t>
                    </w:r>
                    <w:r>
                      <w:rPr>
                        <w:spacing w:val="-3"/>
                        <w:sz w:val="18"/>
                      </w:rPr>
                      <w:t xml:space="preserve"> </w:t>
                    </w:r>
                    <w:r>
                      <w:rPr>
                        <w:sz w:val="18"/>
                      </w:rPr>
                      <w:t>perf</w:t>
                    </w:r>
                    <w:r>
                      <w:rPr>
                        <w:spacing w:val="-1"/>
                        <w:sz w:val="18"/>
                      </w:rPr>
                      <w:t xml:space="preserve"> </w:t>
                    </w:r>
                    <w:r>
                      <w:rPr>
                        <w:spacing w:val="-4"/>
                        <w:sz w:val="18"/>
                      </w:rPr>
                      <w:t>list</w:t>
                    </w:r>
                  </w:p>
                  <w:p>
                    <w:pPr>
                      <w:spacing w:before="5" w:line="240" w:lineRule="auto"/>
                      <w:rPr>
                        <w:sz w:val="11"/>
                      </w:rPr>
                    </w:pPr>
                  </w:p>
                  <w:p>
                    <w:pPr>
                      <w:spacing w:before="0" w:line="231" w:lineRule="exact"/>
                      <w:ind w:left="103" w:right="0" w:firstLine="0"/>
                      <w:jc w:val="left"/>
                      <w:rPr>
                        <w:sz w:val="18"/>
                      </w:rPr>
                    </w:pPr>
                    <w:r>
                      <w:rPr>
                        <w:sz w:val="18"/>
                      </w:rPr>
                      <w:t>List</w:t>
                    </w:r>
                    <w:r>
                      <w:rPr>
                        <w:spacing w:val="-3"/>
                        <w:sz w:val="18"/>
                      </w:rPr>
                      <w:t xml:space="preserve"> </w:t>
                    </w:r>
                    <w:r>
                      <w:rPr>
                        <w:sz w:val="18"/>
                      </w:rPr>
                      <w:t>of</w:t>
                    </w:r>
                    <w:r>
                      <w:rPr>
                        <w:spacing w:val="-3"/>
                        <w:sz w:val="18"/>
                      </w:rPr>
                      <w:t xml:space="preserve"> </w:t>
                    </w:r>
                    <w:r>
                      <w:rPr>
                        <w:sz w:val="18"/>
                      </w:rPr>
                      <w:t>pre-defined</w:t>
                    </w:r>
                    <w:r>
                      <w:rPr>
                        <w:spacing w:val="-4"/>
                        <w:sz w:val="18"/>
                      </w:rPr>
                      <w:t xml:space="preserve"> </w:t>
                    </w:r>
                    <w:r>
                      <w:rPr>
                        <w:sz w:val="18"/>
                      </w:rPr>
                      <w:t>events</w:t>
                    </w:r>
                    <w:r>
                      <w:rPr>
                        <w:spacing w:val="-3"/>
                        <w:sz w:val="18"/>
                      </w:rPr>
                      <w:t xml:space="preserve"> </w:t>
                    </w:r>
                    <w:r>
                      <w:rPr>
                        <w:sz w:val="18"/>
                      </w:rPr>
                      <w:t>(to</w:t>
                    </w:r>
                    <w:r>
                      <w:rPr>
                        <w:spacing w:val="-4"/>
                        <w:sz w:val="18"/>
                      </w:rPr>
                      <w:t xml:space="preserve"> </w:t>
                    </w:r>
                    <w:r>
                      <w:rPr>
                        <w:sz w:val="18"/>
                      </w:rPr>
                      <w:t>be</w:t>
                    </w:r>
                    <w:r>
                      <w:rPr>
                        <w:spacing w:val="-4"/>
                        <w:sz w:val="18"/>
                      </w:rPr>
                      <w:t xml:space="preserve"> </w:t>
                    </w:r>
                    <w:r>
                      <w:rPr>
                        <w:sz w:val="18"/>
                      </w:rPr>
                      <w:t>used</w:t>
                    </w:r>
                    <w:r>
                      <w:rPr>
                        <w:spacing w:val="-4"/>
                        <w:sz w:val="18"/>
                      </w:rPr>
                      <w:t xml:space="preserve"> </w:t>
                    </w:r>
                    <w:r>
                      <w:rPr>
                        <w:sz w:val="18"/>
                      </w:rPr>
                      <w:t>in</w:t>
                    </w:r>
                    <w:r>
                      <w:rPr>
                        <w:spacing w:val="-4"/>
                        <w:sz w:val="18"/>
                      </w:rPr>
                      <w:t xml:space="preserve"> </w:t>
                    </w:r>
                    <w:r>
                      <w:rPr>
                        <w:sz w:val="18"/>
                      </w:rPr>
                      <w:t>-</w:t>
                    </w:r>
                    <w:r>
                      <w:rPr>
                        <w:spacing w:val="-5"/>
                        <w:sz w:val="18"/>
                      </w:rPr>
                      <w:t>e):</w:t>
                    </w:r>
                  </w:p>
                </w:txbxContent>
              </v:textbox>
            </v:shape>
            <w10:wrap type="topAndBottom"/>
          </v:group>
        </w:pict>
      </w:r>
    </w:p>
    <w:p>
      <w:pPr>
        <w:spacing w:after="0"/>
        <w:rPr>
          <w:sz w:val="22"/>
        </w:rPr>
        <w:sectPr>
          <w:pgSz w:w="11900" w:h="16840"/>
          <w:pgMar w:top="1400" w:right="1480" w:bottom="280" w:left="1580" w:header="720" w:footer="720" w:gutter="0"/>
          <w:cols w:space="720" w:num="1"/>
        </w:sectPr>
      </w:pPr>
    </w:p>
    <w:p>
      <w:pPr>
        <w:pStyle w:val="3"/>
        <w:ind w:left="527"/>
        <w:rPr>
          <w:sz w:val="20"/>
        </w:rPr>
      </w:pPr>
      <w:r>
        <w:rPr>
          <w:sz w:val="20"/>
        </w:rPr>
        <w:pict>
          <v:group id="docshapegroup1063" o:spid="_x0000_s2099" o:spt="203" style="height:287.55pt;width:405.4pt;" coordsize="8108,5751">
            <o:lock v:ext="edit"/>
            <v:rect id="docshape1064" o:spid="_x0000_s2100" o:spt="1" style="position:absolute;left:9;top:0;height:221;width:8088;" fillcolor="#D9D9D9" filled="t" stroked="f" coordsize="21600,21600">
              <v:path/>
              <v:fill on="t" focussize="0,0"/>
              <v:stroke on="f"/>
              <v:imagedata o:title=""/>
              <o:lock v:ext="edit"/>
            </v:rect>
            <v:shape id="docshape1065" o:spid="_x0000_s2101" style="position:absolute;left:0;top:0;height:221;width:8108;" fillcolor="#000000" filled="t" stroked="f" coordsize="8108,221" path="m10,0l0,0,0,221,10,221,10,0xm8107,0l8098,0,8098,221,8107,221,8107,0xe">
              <v:path arrowok="t"/>
              <v:fill on="t" focussize="0,0"/>
              <v:stroke on="f"/>
              <v:imagedata o:title=""/>
              <o:lock v:ext="edit"/>
            </v:shape>
            <v:rect id="docshape1066" o:spid="_x0000_s2102" o:spt="1" style="position:absolute;left:9;top:220;height:221;width:8088;" fillcolor="#D9D9D9" filled="t" stroked="f" coordsize="21600,21600">
              <v:path/>
              <v:fill on="t" focussize="0,0"/>
              <v:stroke on="f"/>
              <v:imagedata o:title=""/>
              <o:lock v:ext="edit"/>
            </v:rect>
            <v:shape id="docshape1067" o:spid="_x0000_s2103" style="position:absolute;left:0;top:220;height:221;width:8108;" fillcolor="#000000" filled="t" stroked="f" coordorigin="0,221" coordsize="8108,221" path="m10,221l0,221,0,442,10,442,10,221xm8107,221l8098,221,8098,442,8107,442,8107,221xe">
              <v:path arrowok="t"/>
              <v:fill on="t" focussize="0,0"/>
              <v:stroke on="f"/>
              <v:imagedata o:title=""/>
              <o:lock v:ext="edit"/>
            </v:shape>
            <v:rect id="docshape1068" o:spid="_x0000_s2104" o:spt="1" style="position:absolute;left:9;top:441;height:221;width:8088;" fillcolor="#D9D9D9" filled="t" stroked="f" coordsize="21600,21600">
              <v:path/>
              <v:fill on="t" focussize="0,0"/>
              <v:stroke on="f"/>
              <v:imagedata o:title=""/>
              <o:lock v:ext="edit"/>
            </v:rect>
            <v:shape id="docshape1069" o:spid="_x0000_s2105" style="position:absolute;left:0;top:441;height:221;width:8108;" fillcolor="#000000" filled="t" stroked="f" coordorigin="0,442" coordsize="8108,221" path="m10,442l0,442,0,662,10,662,10,442xm8107,442l8098,442,8098,662,8107,662,8107,442xe">
              <v:path arrowok="t"/>
              <v:fill on="t" focussize="0,0"/>
              <v:stroke on="f"/>
              <v:imagedata o:title=""/>
              <o:lock v:ext="edit"/>
            </v:shape>
            <v:rect id="docshape1070" o:spid="_x0000_s2106" o:spt="1" style="position:absolute;left:9;top:662;height:216;width:8088;" fillcolor="#D9D9D9" filled="t" stroked="f" coordsize="21600,21600">
              <v:path/>
              <v:fill on="t" focussize="0,0"/>
              <v:stroke on="f"/>
              <v:imagedata o:title=""/>
              <o:lock v:ext="edit"/>
            </v:rect>
            <v:shape id="docshape1071" o:spid="_x0000_s2107" style="position:absolute;left:0;top:662;height:216;width:8108;" fillcolor="#000000" filled="t" stroked="f" coordorigin="0,662" coordsize="8108,216" path="m10,662l0,662,0,878,10,878,10,662xm8107,662l8098,662,8098,878,8107,878,8107,662xe">
              <v:path arrowok="t"/>
              <v:fill on="t" focussize="0,0"/>
              <v:stroke on="f"/>
              <v:imagedata o:title=""/>
              <o:lock v:ext="edit"/>
            </v:shape>
            <v:rect id="docshape1072" o:spid="_x0000_s2108" o:spt="1" style="position:absolute;left:9;top:878;height:221;width:8088;" fillcolor="#D9D9D9" filled="t" stroked="f" coordsize="21600,21600">
              <v:path/>
              <v:fill on="t" focussize="0,0"/>
              <v:stroke on="f"/>
              <v:imagedata o:title=""/>
              <o:lock v:ext="edit"/>
            </v:rect>
            <v:shape id="docshape1073" o:spid="_x0000_s2109" style="position:absolute;left:0;top:878;height:221;width:8108;" fillcolor="#000000" filled="t" stroked="f" coordorigin="0,878" coordsize="8108,221" path="m10,878l0,878,0,1099,10,1099,10,878xm8107,878l8098,878,8098,1099,8107,1099,8107,878xe">
              <v:path arrowok="t"/>
              <v:fill on="t" focussize="0,0"/>
              <v:stroke on="f"/>
              <v:imagedata o:title=""/>
              <o:lock v:ext="edit"/>
            </v:shape>
            <v:rect id="docshape1074" o:spid="_x0000_s2110" o:spt="1" style="position:absolute;left:9;top:1099;height:221;width:8088;" fillcolor="#D9D9D9" filled="t" stroked="f" coordsize="21600,21600">
              <v:path/>
              <v:fill on="t" focussize="0,0"/>
              <v:stroke on="f"/>
              <v:imagedata o:title=""/>
              <o:lock v:ext="edit"/>
            </v:rect>
            <v:shape id="docshape1075" o:spid="_x0000_s2111" style="position:absolute;left:0;top:1099;height:221;width:8108;" fillcolor="#000000" filled="t" stroked="f" coordorigin="0,1099" coordsize="8108,221" path="m10,1099l0,1099,0,1320,10,1320,10,1099xm8107,1099l8098,1099,8098,1320,8107,1320,8107,1099xe">
              <v:path arrowok="t"/>
              <v:fill on="t" focussize="0,0"/>
              <v:stroke on="f"/>
              <v:imagedata o:title=""/>
              <o:lock v:ext="edit"/>
            </v:shape>
            <v:rect id="docshape1076" o:spid="_x0000_s2112" o:spt="1" style="position:absolute;left:9;top:1320;height:221;width:8088;" fillcolor="#D9D9D9" filled="t" stroked="f" coordsize="21600,21600">
              <v:path/>
              <v:fill on="t" focussize="0,0"/>
              <v:stroke on="f"/>
              <v:imagedata o:title=""/>
              <o:lock v:ext="edit"/>
            </v:rect>
            <v:shape id="docshape1077" o:spid="_x0000_s2113" style="position:absolute;left:0;top:1320;height:221;width:8108;" fillcolor="#000000" filled="t" stroked="f" coordorigin="0,1320" coordsize="8108,221" path="m10,1320l0,1320,0,1541,10,1541,10,1320xm8107,1320l8098,1320,8098,1541,8107,1541,8107,1320xe">
              <v:path arrowok="t"/>
              <v:fill on="t" focussize="0,0"/>
              <v:stroke on="f"/>
              <v:imagedata o:title=""/>
              <o:lock v:ext="edit"/>
            </v:shape>
            <v:rect id="docshape1078" o:spid="_x0000_s2114" o:spt="1" style="position:absolute;left:9;top:1540;height:221;width:8088;" fillcolor="#D9D9D9" filled="t" stroked="f" coordsize="21600,21600">
              <v:path/>
              <v:fill on="t" focussize="0,0"/>
              <v:stroke on="f"/>
              <v:imagedata o:title=""/>
              <o:lock v:ext="edit"/>
            </v:rect>
            <v:shape id="docshape1079" o:spid="_x0000_s2115" style="position:absolute;left:0;top:1540;height:221;width:8108;" fillcolor="#000000" filled="t" stroked="f" coordorigin="0,1541" coordsize="8108,221" path="m10,1541l0,1541,0,1762,10,1762,10,1541xm8107,1541l8098,1541,8098,1762,8107,1762,8107,1541xe">
              <v:path arrowok="t"/>
              <v:fill on="t" focussize="0,0"/>
              <v:stroke on="f"/>
              <v:imagedata o:title=""/>
              <o:lock v:ext="edit"/>
            </v:shape>
            <v:rect id="docshape1080" o:spid="_x0000_s2116" o:spt="1" style="position:absolute;left:9;top:1761;height:221;width:8088;" fillcolor="#D9D9D9" filled="t" stroked="f" coordsize="21600,21600">
              <v:path/>
              <v:fill on="t" focussize="0,0"/>
              <v:stroke on="f"/>
              <v:imagedata o:title=""/>
              <o:lock v:ext="edit"/>
            </v:rect>
            <v:shape id="docshape1081" o:spid="_x0000_s2117" style="position:absolute;left:0;top:1761;height:221;width:8108;" fillcolor="#000000" filled="t" stroked="f" coordorigin="0,1762" coordsize="8108,221" path="m10,1762l0,1762,0,1982,10,1982,10,1762xm8107,1762l8098,1762,8098,1982,8107,1982,8107,1762xe">
              <v:path arrowok="t"/>
              <v:fill on="t" focussize="0,0"/>
              <v:stroke on="f"/>
              <v:imagedata o:title=""/>
              <o:lock v:ext="edit"/>
            </v:shape>
            <v:rect id="docshape1082" o:spid="_x0000_s2118" o:spt="1" style="position:absolute;left:9;top:1982;height:216;width:8088;" fillcolor="#D9D9D9" filled="t" stroked="f" coordsize="21600,21600">
              <v:path/>
              <v:fill on="t" focussize="0,0"/>
              <v:stroke on="f"/>
              <v:imagedata o:title=""/>
              <o:lock v:ext="edit"/>
            </v:rect>
            <v:shape id="docshape1083" o:spid="_x0000_s2119" style="position:absolute;left:0;top:1982;height:216;width:8108;" fillcolor="#000000" filled="t" stroked="f" coordorigin="0,1982" coordsize="8108,216" path="m10,1982l0,1982,0,2198,10,2198,10,1982xm8107,1982l8098,1982,8098,2198,8107,2198,8107,1982xe">
              <v:path arrowok="t"/>
              <v:fill on="t" focussize="0,0"/>
              <v:stroke on="f"/>
              <v:imagedata o:title=""/>
              <o:lock v:ext="edit"/>
            </v:shape>
            <v:rect id="docshape1084" o:spid="_x0000_s2120" o:spt="1" style="position:absolute;left:9;top:2198;height:221;width:8088;" fillcolor="#D9D9D9" filled="t" stroked="f" coordsize="21600,21600">
              <v:path/>
              <v:fill on="t" focussize="0,0"/>
              <v:stroke on="f"/>
              <v:imagedata o:title=""/>
              <o:lock v:ext="edit"/>
            </v:rect>
            <v:shape id="docshape1085" o:spid="_x0000_s2121" style="position:absolute;left:0;top:2198;height:221;width:8108;" fillcolor="#000000" filled="t" stroked="f" coordorigin="0,2198" coordsize="8108,221" path="m10,2198l0,2198,0,2419,10,2419,10,2198xm8107,2198l8098,2198,8098,2419,8107,2419,8107,2198xe">
              <v:path arrowok="t"/>
              <v:fill on="t" focussize="0,0"/>
              <v:stroke on="f"/>
              <v:imagedata o:title=""/>
              <o:lock v:ext="edit"/>
            </v:shape>
            <v:rect id="docshape1086" o:spid="_x0000_s2122" o:spt="1" style="position:absolute;left:9;top:2419;height:221;width:8088;" fillcolor="#D9D9D9" filled="t" stroked="f" coordsize="21600,21600">
              <v:path/>
              <v:fill on="t" focussize="0,0"/>
              <v:stroke on="f"/>
              <v:imagedata o:title=""/>
              <o:lock v:ext="edit"/>
            </v:rect>
            <v:shape id="docshape1087" o:spid="_x0000_s2123" style="position:absolute;left:0;top:2419;height:221;width:8108;" fillcolor="#000000" filled="t" stroked="f" coordorigin="0,2419" coordsize="8108,221" path="m10,2419l0,2419,0,2640,10,2640,10,2419xm8107,2419l8098,2419,8098,2640,8107,2640,8107,2419xe">
              <v:path arrowok="t"/>
              <v:fill on="t" focussize="0,0"/>
              <v:stroke on="f"/>
              <v:imagedata o:title=""/>
              <o:lock v:ext="edit"/>
            </v:shape>
            <v:rect id="docshape1088" o:spid="_x0000_s2124" o:spt="1" style="position:absolute;left:9;top:2640;height:221;width:8088;" fillcolor="#D9D9D9" filled="t" stroked="f" coordsize="21600,21600">
              <v:path/>
              <v:fill on="t" focussize="0,0"/>
              <v:stroke on="f"/>
              <v:imagedata o:title=""/>
              <o:lock v:ext="edit"/>
            </v:rect>
            <v:shape id="docshape1089" o:spid="_x0000_s2125" style="position:absolute;left:0;top:2640;height:221;width:8108;" fillcolor="#000000" filled="t" stroked="f" coordorigin="0,2640" coordsize="8108,221" path="m10,2640l0,2640,0,2861,10,2861,10,2640xm8107,2640l8098,2640,8098,2861,8107,2861,8107,2640xe">
              <v:path arrowok="t"/>
              <v:fill on="t" focussize="0,0"/>
              <v:stroke on="f"/>
              <v:imagedata o:title=""/>
              <o:lock v:ext="edit"/>
            </v:shape>
            <v:rect id="docshape1090" o:spid="_x0000_s2126" o:spt="1" style="position:absolute;left:9;top:2860;height:221;width:8088;" fillcolor="#D9D9D9" filled="t" stroked="f" coordsize="21600,21600">
              <v:path/>
              <v:fill on="t" focussize="0,0"/>
              <v:stroke on="f"/>
              <v:imagedata o:title=""/>
              <o:lock v:ext="edit"/>
            </v:rect>
            <v:shape id="docshape1091" o:spid="_x0000_s2127" style="position:absolute;left:0;top:2860;height:221;width:8108;" fillcolor="#000000" filled="t" stroked="f" coordorigin="0,2861" coordsize="8108,221" path="m10,2861l0,2861,0,3082,10,3082,10,2861xm8107,2861l8098,2861,8098,3082,8107,3082,8107,2861xe">
              <v:path arrowok="t"/>
              <v:fill on="t" focussize="0,0"/>
              <v:stroke on="f"/>
              <v:imagedata o:title=""/>
              <o:lock v:ext="edit"/>
            </v:shape>
            <v:rect id="docshape1092" o:spid="_x0000_s2128" o:spt="1" style="position:absolute;left:9;top:3081;height:221;width:8088;" fillcolor="#D9D9D9" filled="t" stroked="f" coordsize="21600,21600">
              <v:path/>
              <v:fill on="t" focussize="0,0"/>
              <v:stroke on="f"/>
              <v:imagedata o:title=""/>
              <o:lock v:ext="edit"/>
            </v:rect>
            <v:shape id="docshape1093" o:spid="_x0000_s2129" style="position:absolute;left:0;top:3081;height:221;width:8108;" fillcolor="#000000" filled="t" stroked="f" coordorigin="0,3082" coordsize="8108,221" path="m10,3082l0,3082,0,3302,10,3302,10,3082xm8107,3082l8098,3082,8098,3302,8107,3302,8107,3082xe">
              <v:path arrowok="t"/>
              <v:fill on="t" focussize="0,0"/>
              <v:stroke on="f"/>
              <v:imagedata o:title=""/>
              <o:lock v:ext="edit"/>
            </v:shape>
            <v:rect id="docshape1094" o:spid="_x0000_s2130" o:spt="1" style="position:absolute;left:9;top:3302;height:216;width:8088;" fillcolor="#D9D9D9" filled="t" stroked="f" coordsize="21600,21600">
              <v:path/>
              <v:fill on="t" focussize="0,0"/>
              <v:stroke on="f"/>
              <v:imagedata o:title=""/>
              <o:lock v:ext="edit"/>
            </v:rect>
            <v:shape id="docshape1095" o:spid="_x0000_s2131" style="position:absolute;left:0;top:3302;height:216;width:8108;" fillcolor="#000000" filled="t" stroked="f" coordorigin="0,3302" coordsize="8108,216" path="m10,3302l0,3302,0,3518,10,3518,10,3302xm8107,3302l8098,3302,8098,3518,8107,3518,8107,3302xe">
              <v:path arrowok="t"/>
              <v:fill on="t" focussize="0,0"/>
              <v:stroke on="f"/>
              <v:imagedata o:title=""/>
              <o:lock v:ext="edit"/>
            </v:shape>
            <v:rect id="docshape1096" o:spid="_x0000_s2132" o:spt="1" style="position:absolute;left:9;top:3518;height:221;width:8088;" fillcolor="#D9D9D9" filled="t" stroked="f" coordsize="21600,21600">
              <v:path/>
              <v:fill on="t" focussize="0,0"/>
              <v:stroke on="f"/>
              <v:imagedata o:title=""/>
              <o:lock v:ext="edit"/>
            </v:rect>
            <v:shape id="docshape1097" o:spid="_x0000_s2133" style="position:absolute;left:0;top:3518;height:221;width:8108;" fillcolor="#000000" filled="t" stroked="f" coordorigin="0,3518" coordsize="8108,221" path="m10,3518l0,3518,0,3739,10,3739,10,3518xm8107,3518l8098,3518,8098,3739,8107,3739,8107,3518xe">
              <v:path arrowok="t"/>
              <v:fill on="t" focussize="0,0"/>
              <v:stroke on="f"/>
              <v:imagedata o:title=""/>
              <o:lock v:ext="edit"/>
            </v:shape>
            <v:rect id="docshape1098" o:spid="_x0000_s2134" o:spt="1" style="position:absolute;left:9;top:3739;height:221;width:8088;" fillcolor="#D9D9D9" filled="t" stroked="f" coordsize="21600,21600">
              <v:path/>
              <v:fill on="t" focussize="0,0"/>
              <v:stroke on="f"/>
              <v:imagedata o:title=""/>
              <o:lock v:ext="edit"/>
            </v:rect>
            <v:shape id="docshape1099" o:spid="_x0000_s2135" style="position:absolute;left:0;top:3739;height:221;width:8108;" fillcolor="#000000" filled="t" stroked="f" coordorigin="0,3739" coordsize="8108,221" path="m10,3739l0,3739,0,3960,10,3960,10,3739xm8107,3739l8098,3739,8098,3960,8107,3960,8107,3739xe">
              <v:path arrowok="t"/>
              <v:fill on="t" focussize="0,0"/>
              <v:stroke on="f"/>
              <v:imagedata o:title=""/>
              <o:lock v:ext="edit"/>
            </v:shape>
            <v:rect id="docshape1100" o:spid="_x0000_s2136" o:spt="1" style="position:absolute;left:9;top:3960;height:221;width:8088;" fillcolor="#D9D9D9" filled="t" stroked="f" coordsize="21600,21600">
              <v:path/>
              <v:fill on="t" focussize="0,0"/>
              <v:stroke on="f"/>
              <v:imagedata o:title=""/>
              <o:lock v:ext="edit"/>
            </v:rect>
            <v:shape id="docshape1101" o:spid="_x0000_s2137" style="position:absolute;left:0;top:3960;height:221;width:8108;" fillcolor="#000000" filled="t" stroked="f" coordorigin="0,3960" coordsize="8108,221" path="m10,3960l0,3960,0,4181,10,4181,10,3960xm8107,3960l8098,3960,8098,4181,8107,4181,8107,3960xe">
              <v:path arrowok="t"/>
              <v:fill on="t" focussize="0,0"/>
              <v:stroke on="f"/>
              <v:imagedata o:title=""/>
              <o:lock v:ext="edit"/>
            </v:shape>
            <v:rect id="docshape1102" o:spid="_x0000_s2138" o:spt="1" style="position:absolute;left:9;top:4180;height:221;width:8088;" fillcolor="#D9D9D9" filled="t" stroked="f" coordsize="21600,21600">
              <v:path/>
              <v:fill on="t" focussize="0,0"/>
              <v:stroke on="f"/>
              <v:imagedata o:title=""/>
              <o:lock v:ext="edit"/>
            </v:rect>
            <v:shape id="docshape1103" o:spid="_x0000_s2139" style="position:absolute;left:0;top:4180;height:221;width:8108;" fillcolor="#000000" filled="t" stroked="f" coordorigin="0,4181" coordsize="8108,221" path="m10,4181l0,4181,0,4402,10,4402,10,4181xm8107,4181l8098,4181,8098,4402,8107,4402,8107,4181xe">
              <v:path arrowok="t"/>
              <v:fill on="t" focussize="0,0"/>
              <v:stroke on="f"/>
              <v:imagedata o:title=""/>
              <o:lock v:ext="edit"/>
            </v:shape>
            <v:rect id="docshape1104" o:spid="_x0000_s2140" o:spt="1" style="position:absolute;left:9;top:4401;height:221;width:8088;" fillcolor="#D9D9D9" filled="t" stroked="f" coordsize="21600,21600">
              <v:path/>
              <v:fill on="t" focussize="0,0"/>
              <v:stroke on="f"/>
              <v:imagedata o:title=""/>
              <o:lock v:ext="edit"/>
            </v:rect>
            <v:shape id="docshape1105" o:spid="_x0000_s2141" style="position:absolute;left:0;top:4401;height:221;width:8108;" fillcolor="#000000" filled="t" stroked="f" coordorigin="0,4402" coordsize="8108,221" path="m10,4402l0,4402,0,4622,10,4622,10,4402xm8107,4402l8098,4402,8098,4622,8107,4622,8107,4402xe">
              <v:path arrowok="t"/>
              <v:fill on="t" focussize="0,0"/>
              <v:stroke on="f"/>
              <v:imagedata o:title=""/>
              <o:lock v:ext="edit"/>
            </v:shape>
            <v:rect id="docshape1106" o:spid="_x0000_s2142" o:spt="1" style="position:absolute;left:9;top:4622;height:216;width:8088;" fillcolor="#D9D9D9" filled="t" stroked="f" coordsize="21600,21600">
              <v:path/>
              <v:fill on="t" focussize="0,0"/>
              <v:stroke on="f"/>
              <v:imagedata o:title=""/>
              <o:lock v:ext="edit"/>
            </v:rect>
            <v:shape id="docshape1107" o:spid="_x0000_s2143" style="position:absolute;left:0;top:4622;height:216;width:8108;" fillcolor="#000000" filled="t" stroked="f" coordorigin="0,4622" coordsize="8108,216" path="m10,4622l0,4622,0,4838,10,4838,10,4622xm8107,4622l8098,4622,8098,4838,8107,4838,8107,4622xe">
              <v:path arrowok="t"/>
              <v:fill on="t" focussize="0,0"/>
              <v:stroke on="f"/>
              <v:imagedata o:title=""/>
              <o:lock v:ext="edit"/>
            </v:shape>
            <v:rect id="docshape1108" o:spid="_x0000_s2144" o:spt="1" style="position:absolute;left:9;top:4838;height:221;width:8088;" fillcolor="#D9D9D9" filled="t" stroked="f" coordsize="21600,21600">
              <v:path/>
              <v:fill on="t" focussize="0,0"/>
              <v:stroke on="f"/>
              <v:imagedata o:title=""/>
              <o:lock v:ext="edit"/>
            </v:rect>
            <v:shape id="docshape1109" o:spid="_x0000_s2145" style="position:absolute;left:0;top:4838;height:221;width:8108;" fillcolor="#000000" filled="t" stroked="f" coordorigin="0,4838" coordsize="8108,221" path="m10,4838l0,4838,0,5059,10,5059,10,4838xm8107,4838l8098,4838,8098,5059,8107,5059,8107,4838xe">
              <v:path arrowok="t"/>
              <v:fill on="t" focussize="0,0"/>
              <v:stroke on="f"/>
              <v:imagedata o:title=""/>
              <o:lock v:ext="edit"/>
            </v:shape>
            <v:rect id="docshape1110" o:spid="_x0000_s2146" o:spt="1" style="position:absolute;left:9;top:5059;height:221;width:8088;" fillcolor="#D9D9D9" filled="t" stroked="f" coordsize="21600,21600">
              <v:path/>
              <v:fill on="t" focussize="0,0"/>
              <v:stroke on="f"/>
              <v:imagedata o:title=""/>
              <o:lock v:ext="edit"/>
            </v:rect>
            <v:shape id="docshape1111" o:spid="_x0000_s2147" style="position:absolute;left:0;top:5059;height:221;width:8108;" fillcolor="#000000" filled="t" stroked="f" coordorigin="0,5059" coordsize="8108,221" path="m10,5059l0,5059,0,5280,10,5280,10,5059xm8107,5059l8098,5059,8098,5280,8107,5280,8107,5059xe">
              <v:path arrowok="t"/>
              <v:fill on="t" focussize="0,0"/>
              <v:stroke on="f"/>
              <v:imagedata o:title=""/>
              <o:lock v:ext="edit"/>
            </v:shape>
            <v:rect id="docshape1112" o:spid="_x0000_s2148" o:spt="1" style="position:absolute;left:9;top:5280;height:221;width:8088;" fillcolor="#D9D9D9" filled="t" stroked="f" coordsize="21600,21600">
              <v:path/>
              <v:fill on="t" focussize="0,0"/>
              <v:stroke on="f"/>
              <v:imagedata o:title=""/>
              <o:lock v:ext="edit"/>
            </v:rect>
            <v:shape id="docshape1113" o:spid="_x0000_s2149" style="position:absolute;left:0;top:5280;height:221;width:8108;" fillcolor="#000000" filled="t" stroked="f" coordorigin="0,5280" coordsize="8108,221" path="m10,5280l0,5280,0,5501,10,5501,10,5280xm8107,5280l8098,5280,8098,5501,8107,5501,8107,5280xe">
              <v:path arrowok="t"/>
              <v:fill on="t" focussize="0,0"/>
              <v:stroke on="f"/>
              <v:imagedata o:title=""/>
              <o:lock v:ext="edit"/>
            </v:shape>
            <v:rect id="docshape1114" o:spid="_x0000_s2150" o:spt="1" style="position:absolute;left:9;top:5500;height:240;width:8088;" fillcolor="#D9D9D9" filled="t" stroked="f" coordsize="21600,21600">
              <v:path/>
              <v:fill on="t" focussize="0,0"/>
              <v:stroke on="f"/>
              <v:imagedata o:title=""/>
              <o:lock v:ext="edit"/>
            </v:rect>
            <v:shape id="docshape1115" o:spid="_x0000_s2151" style="position:absolute;left:0;top:5500;height:250;width:8108;" fillcolor="#000000" filled="t" stroked="f" coordorigin="0,5501" coordsize="8108,250" path="m8107,5501l8098,5501,8098,5741,10,5741,10,5501,0,5501,0,5741,0,5750,10,5750,8098,5750,8107,5750,8107,5741,8107,5501xe">
              <v:path arrowok="t"/>
              <v:fill on="t" focussize="0,0"/>
              <v:stroke on="f"/>
              <v:imagedata o:title=""/>
              <o:lock v:ext="edit"/>
            </v:shape>
            <v:shape id="docshape1116" o:spid="_x0000_s2152" o:spt="202" type="#_x0000_t202" style="position:absolute;left:292;top:29;height:1952;width:3736;" filled="f" stroked="f" coordsize="21600,21600">
              <v:path/>
              <v:fill on="f" focussize="0,0"/>
              <v:stroke on="f" joinstyle="miter"/>
              <v:imagedata o:title=""/>
              <o:lock v:ext="edit"/>
              <v:textbox inset="0mm,0mm,0mm,0mm">
                <w:txbxContent>
                  <w:p>
                    <w:pPr>
                      <w:spacing w:before="0" w:line="206" w:lineRule="exact"/>
                      <w:ind w:left="0" w:right="0" w:firstLine="0"/>
                      <w:jc w:val="both"/>
                      <w:rPr>
                        <w:sz w:val="18"/>
                      </w:rPr>
                    </w:pPr>
                    <w:r>
                      <w:rPr>
                        <w:sz w:val="18"/>
                      </w:rPr>
                      <w:t>cpu-cycles</w:t>
                    </w:r>
                    <w:r>
                      <w:rPr>
                        <w:spacing w:val="-6"/>
                        <w:sz w:val="18"/>
                      </w:rPr>
                      <w:t xml:space="preserve"> </w:t>
                    </w:r>
                    <w:r>
                      <w:rPr>
                        <w:sz w:val="18"/>
                      </w:rPr>
                      <w:t>OR</w:t>
                    </w:r>
                    <w:r>
                      <w:rPr>
                        <w:spacing w:val="-6"/>
                        <w:sz w:val="18"/>
                      </w:rPr>
                      <w:t xml:space="preserve"> </w:t>
                    </w:r>
                    <w:r>
                      <w:rPr>
                        <w:spacing w:val="-2"/>
                        <w:sz w:val="18"/>
                      </w:rPr>
                      <w:t>cycles</w:t>
                    </w:r>
                  </w:p>
                  <w:p>
                    <w:pPr>
                      <w:spacing w:before="10" w:line="194" w:lineRule="auto"/>
                      <w:ind w:left="0" w:right="18" w:firstLine="0"/>
                      <w:jc w:val="both"/>
                      <w:rPr>
                        <w:sz w:val="18"/>
                      </w:rPr>
                    </w:pPr>
                    <w:r>
                      <w:rPr>
                        <w:sz w:val="18"/>
                      </w:rPr>
                      <w:t>stalled-cycles-frontend</w:t>
                    </w:r>
                    <w:r>
                      <w:rPr>
                        <w:spacing w:val="-13"/>
                        <w:sz w:val="18"/>
                      </w:rPr>
                      <w:t xml:space="preserve"> </w:t>
                    </w:r>
                    <w:r>
                      <w:rPr>
                        <w:sz w:val="18"/>
                      </w:rPr>
                      <w:t>OR</w:t>
                    </w:r>
                    <w:r>
                      <w:rPr>
                        <w:spacing w:val="-12"/>
                        <w:sz w:val="18"/>
                      </w:rPr>
                      <w:t xml:space="preserve"> </w:t>
                    </w:r>
                    <w:r>
                      <w:rPr>
                        <w:sz w:val="18"/>
                      </w:rPr>
                      <w:t>idle-cycles-frontend stalled-cycles-backend</w:t>
                    </w:r>
                    <w:r>
                      <w:rPr>
                        <w:spacing w:val="-5"/>
                        <w:sz w:val="18"/>
                      </w:rPr>
                      <w:t xml:space="preserve"> </w:t>
                    </w:r>
                    <w:r>
                      <w:rPr>
                        <w:sz w:val="18"/>
                      </w:rPr>
                      <w:t>OR</w:t>
                    </w:r>
                    <w:r>
                      <w:rPr>
                        <w:spacing w:val="-5"/>
                        <w:sz w:val="18"/>
                      </w:rPr>
                      <w:t xml:space="preserve"> </w:t>
                    </w:r>
                    <w:r>
                      <w:rPr>
                        <w:sz w:val="18"/>
                      </w:rPr>
                      <w:t xml:space="preserve">idle-cycles-backend </w:t>
                    </w:r>
                    <w:r>
                      <w:rPr>
                        <w:spacing w:val="-2"/>
                        <w:sz w:val="18"/>
                      </w:rPr>
                      <w:t>instructions</w:t>
                    </w:r>
                  </w:p>
                  <w:p>
                    <w:pPr>
                      <w:spacing w:before="0" w:line="194" w:lineRule="auto"/>
                      <w:ind w:left="0" w:right="2400" w:firstLine="0"/>
                      <w:jc w:val="left"/>
                      <w:rPr>
                        <w:sz w:val="18"/>
                      </w:rPr>
                    </w:pPr>
                    <w:r>
                      <w:rPr>
                        <w:spacing w:val="-2"/>
                        <w:sz w:val="18"/>
                      </w:rPr>
                      <w:t>cache-references cache-misses</w:t>
                    </w:r>
                  </w:p>
                  <w:p>
                    <w:pPr>
                      <w:spacing w:before="2" w:line="194" w:lineRule="auto"/>
                      <w:ind w:left="0" w:right="1186" w:firstLine="0"/>
                      <w:jc w:val="left"/>
                      <w:rPr>
                        <w:sz w:val="18"/>
                      </w:rPr>
                    </w:pPr>
                    <w:r>
                      <w:rPr>
                        <w:sz w:val="18"/>
                      </w:rPr>
                      <w:t>branch-instructions</w:t>
                    </w:r>
                    <w:r>
                      <w:rPr>
                        <w:spacing w:val="-13"/>
                        <w:sz w:val="18"/>
                      </w:rPr>
                      <w:t xml:space="preserve"> </w:t>
                    </w:r>
                    <w:r>
                      <w:rPr>
                        <w:sz w:val="18"/>
                      </w:rPr>
                      <w:t>OR</w:t>
                    </w:r>
                    <w:r>
                      <w:rPr>
                        <w:spacing w:val="-13"/>
                        <w:sz w:val="18"/>
                      </w:rPr>
                      <w:t xml:space="preserve"> </w:t>
                    </w:r>
                    <w:r>
                      <w:rPr>
                        <w:sz w:val="18"/>
                      </w:rPr>
                      <w:t xml:space="preserve">branches </w:t>
                    </w:r>
                    <w:r>
                      <w:rPr>
                        <w:spacing w:val="-2"/>
                        <w:sz w:val="18"/>
                      </w:rPr>
                      <w:t>branch-misses</w:t>
                    </w:r>
                  </w:p>
                  <w:p>
                    <w:pPr>
                      <w:spacing w:before="0" w:line="197" w:lineRule="exact"/>
                      <w:ind w:left="0" w:right="0" w:firstLine="0"/>
                      <w:jc w:val="left"/>
                      <w:rPr>
                        <w:sz w:val="18"/>
                      </w:rPr>
                    </w:pPr>
                    <w:r>
                      <w:rPr>
                        <w:spacing w:val="-2"/>
                        <w:sz w:val="18"/>
                      </w:rPr>
                      <w:t>bus-cycles</w:t>
                    </w:r>
                  </w:p>
                </w:txbxContent>
              </v:textbox>
            </v:shape>
            <v:shape id="docshape1117" o:spid="_x0000_s2153" o:spt="202" type="#_x0000_t202" style="position:absolute;left:4713;top:29;height:1952;width:1427;" filled="f" stroked="f" coordsize="21600,21600">
              <v:path/>
              <v:fill on="f" focussize="0,0"/>
              <v:stroke on="f" joinstyle="miter"/>
              <v:imagedata o:title=""/>
              <o:lock v:ext="edit"/>
              <v:textbox inset="0mm,0mm,0mm,0mm">
                <w:txbxContent>
                  <w:p>
                    <w:pPr>
                      <w:spacing w:before="0" w:line="194" w:lineRule="auto"/>
                      <w:ind w:left="0" w:right="18" w:firstLine="78"/>
                      <w:jc w:val="both"/>
                      <w:rPr>
                        <w:sz w:val="18"/>
                      </w:rPr>
                    </w:pPr>
                    <w:r>
                      <w:rPr>
                        <w:sz w:val="18"/>
                      </w:rPr>
                      <w:t>[Hardware</w:t>
                    </w:r>
                    <w:r>
                      <w:rPr>
                        <w:spacing w:val="-13"/>
                        <w:sz w:val="18"/>
                      </w:rPr>
                      <w:t xml:space="preserve"> </w:t>
                    </w:r>
                    <w:r>
                      <w:rPr>
                        <w:sz w:val="18"/>
                      </w:rPr>
                      <w:t>event] [Hardware event] [Hardware event] [Hardware event] [Hardware event] [Hardware event] [Hardware event] [Hardware event] [Hardware event]</w:t>
                    </w:r>
                  </w:p>
                </w:txbxContent>
              </v:textbox>
            </v:shape>
            <v:shape id="docshape1118" o:spid="_x0000_s2154" o:spt="202" type="#_x0000_t202" style="position:absolute;left:292;top:2228;height:1952;width:2373;" filled="f" stroked="f" coordsize="21600,21600">
              <v:path/>
              <v:fill on="f" focussize="0,0"/>
              <v:stroke on="f" joinstyle="miter"/>
              <v:imagedata o:title=""/>
              <o:lock v:ext="edit"/>
              <v:textbox inset="0mm,0mm,0mm,0mm">
                <w:txbxContent>
                  <w:p>
                    <w:pPr>
                      <w:spacing w:before="0" w:line="194" w:lineRule="auto"/>
                      <w:ind w:left="0" w:right="1583" w:firstLine="0"/>
                      <w:jc w:val="left"/>
                      <w:rPr>
                        <w:sz w:val="18"/>
                      </w:rPr>
                    </w:pPr>
                    <w:r>
                      <w:rPr>
                        <w:spacing w:val="-2"/>
                        <w:sz w:val="18"/>
                      </w:rPr>
                      <w:t>cpu-clock task-clock</w:t>
                    </w:r>
                  </w:p>
                  <w:p>
                    <w:pPr>
                      <w:spacing w:before="0" w:line="194" w:lineRule="auto"/>
                      <w:ind w:left="0" w:right="725" w:firstLine="0"/>
                      <w:jc w:val="left"/>
                      <w:rPr>
                        <w:sz w:val="18"/>
                      </w:rPr>
                    </w:pPr>
                    <w:r>
                      <w:rPr>
                        <w:sz w:val="18"/>
                      </w:rPr>
                      <w:t>page-faults</w:t>
                    </w:r>
                    <w:r>
                      <w:rPr>
                        <w:spacing w:val="-13"/>
                        <w:sz w:val="18"/>
                      </w:rPr>
                      <w:t xml:space="preserve"> </w:t>
                    </w:r>
                    <w:r>
                      <w:rPr>
                        <w:sz w:val="18"/>
                      </w:rPr>
                      <w:t>OR</w:t>
                    </w:r>
                    <w:r>
                      <w:rPr>
                        <w:spacing w:val="-13"/>
                        <w:sz w:val="18"/>
                      </w:rPr>
                      <w:t xml:space="preserve"> </w:t>
                    </w:r>
                    <w:r>
                      <w:rPr>
                        <w:sz w:val="18"/>
                      </w:rPr>
                      <w:t xml:space="preserve">faults </w:t>
                    </w:r>
                    <w:r>
                      <w:rPr>
                        <w:spacing w:val="-2"/>
                        <w:sz w:val="18"/>
                      </w:rPr>
                      <w:t>minor-faults</w:t>
                    </w:r>
                  </w:p>
                  <w:p>
                    <w:pPr>
                      <w:spacing w:before="0" w:line="210" w:lineRule="exact"/>
                      <w:ind w:left="0" w:right="0" w:firstLine="0"/>
                      <w:jc w:val="left"/>
                      <w:rPr>
                        <w:sz w:val="18"/>
                      </w:rPr>
                    </w:pPr>
                    <w:r>
                      <w:rPr>
                        <w:spacing w:val="-2"/>
                        <w:sz w:val="18"/>
                      </w:rPr>
                      <w:t>major-faults</w:t>
                    </w:r>
                  </w:p>
                  <w:p>
                    <w:pPr>
                      <w:spacing w:before="0" w:line="218" w:lineRule="exact"/>
                      <w:ind w:left="0" w:right="0" w:firstLine="0"/>
                      <w:jc w:val="left"/>
                      <w:rPr>
                        <w:sz w:val="18"/>
                      </w:rPr>
                    </w:pPr>
                    <w:r>
                      <w:rPr>
                        <w:sz w:val="18"/>
                      </w:rPr>
                      <w:t>context-switches</w:t>
                    </w:r>
                    <w:r>
                      <w:rPr>
                        <w:spacing w:val="-8"/>
                        <w:sz w:val="18"/>
                      </w:rPr>
                      <w:t xml:space="preserve"> </w:t>
                    </w:r>
                    <w:r>
                      <w:rPr>
                        <w:sz w:val="18"/>
                      </w:rPr>
                      <w:t>OR</w:t>
                    </w:r>
                    <w:r>
                      <w:rPr>
                        <w:spacing w:val="-8"/>
                        <w:sz w:val="18"/>
                      </w:rPr>
                      <w:t xml:space="preserve"> </w:t>
                    </w:r>
                    <w:r>
                      <w:rPr>
                        <w:spacing w:val="-5"/>
                        <w:sz w:val="18"/>
                      </w:rPr>
                      <w:t>cs</w:t>
                    </w:r>
                  </w:p>
                  <w:p>
                    <w:pPr>
                      <w:spacing w:before="9" w:line="194" w:lineRule="auto"/>
                      <w:ind w:left="0" w:right="18" w:firstLine="0"/>
                      <w:jc w:val="left"/>
                      <w:rPr>
                        <w:sz w:val="18"/>
                      </w:rPr>
                    </w:pPr>
                    <w:r>
                      <w:rPr>
                        <w:sz w:val="18"/>
                      </w:rPr>
                      <w:t>cpu-migrations</w:t>
                    </w:r>
                    <w:r>
                      <w:rPr>
                        <w:spacing w:val="-13"/>
                        <w:sz w:val="18"/>
                      </w:rPr>
                      <w:t xml:space="preserve"> </w:t>
                    </w:r>
                    <w:r>
                      <w:rPr>
                        <w:sz w:val="18"/>
                      </w:rPr>
                      <w:t>OR</w:t>
                    </w:r>
                    <w:r>
                      <w:rPr>
                        <w:spacing w:val="-13"/>
                        <w:sz w:val="18"/>
                      </w:rPr>
                      <w:t xml:space="preserve"> </w:t>
                    </w:r>
                    <w:r>
                      <w:rPr>
                        <w:sz w:val="18"/>
                      </w:rPr>
                      <w:t xml:space="preserve">migrations </w:t>
                    </w:r>
                    <w:r>
                      <w:rPr>
                        <w:spacing w:val="-2"/>
                        <w:sz w:val="18"/>
                      </w:rPr>
                      <w:t>alignment-faults</w:t>
                    </w:r>
                  </w:p>
                  <w:p>
                    <w:pPr>
                      <w:spacing w:before="0" w:line="197" w:lineRule="exact"/>
                      <w:ind w:left="0" w:right="0" w:firstLine="0"/>
                      <w:jc w:val="left"/>
                      <w:rPr>
                        <w:sz w:val="18"/>
                      </w:rPr>
                    </w:pPr>
                    <w:r>
                      <w:rPr>
                        <w:spacing w:val="-2"/>
                        <w:sz w:val="18"/>
                      </w:rPr>
                      <w:t>emulation-faults</w:t>
                    </w:r>
                  </w:p>
                </w:txbxContent>
              </v:textbox>
            </v:shape>
            <v:shape id="docshape1119" o:spid="_x0000_s2155" o:spt="202" type="#_x0000_t202" style="position:absolute;left:4726;top:2228;height:1952;width:1358;" filled="f" stroked="f" coordsize="21600,21600">
              <v:path/>
              <v:fill on="f" focussize="0,0"/>
              <v:stroke on="f" joinstyle="miter"/>
              <v:imagedata o:title=""/>
              <o:lock v:ext="edit"/>
              <v:textbox inset="0mm,0mm,0mm,0mm">
                <w:txbxContent>
                  <w:p>
                    <w:pPr>
                      <w:spacing w:before="0" w:line="194" w:lineRule="auto"/>
                      <w:ind w:left="0" w:right="18" w:firstLine="23"/>
                      <w:jc w:val="both"/>
                      <w:rPr>
                        <w:sz w:val="18"/>
                      </w:rPr>
                    </w:pPr>
                    <w:r>
                      <w:rPr>
                        <w:sz w:val="18"/>
                      </w:rPr>
                      <w:t xml:space="preserve">[Software event] [Software event] [Software event] [Software event] [Software event] [Software event] [Software event] [Software event] [Software </w:t>
                    </w:r>
                    <w:r>
                      <w:rPr>
                        <w:spacing w:val="-2"/>
                        <w:sz w:val="18"/>
                      </w:rPr>
                      <w:t>event]</w:t>
                    </w:r>
                  </w:p>
                </w:txbxContent>
              </v:textbox>
            </v:shape>
            <v:shape id="docshape1120" o:spid="_x0000_s2156" o:spt="202" type="#_x0000_t202" style="position:absolute;left:292;top:4431;height:1290;width:1909;" filled="f" stroked="f" coordsize="21600,21600">
              <v:path/>
              <v:fill on="f" focussize="0,0"/>
              <v:stroke on="f" joinstyle="miter"/>
              <v:imagedata o:title=""/>
              <o:lock v:ext="edit"/>
              <v:textbox inset="0mm,0mm,0mm,0mm">
                <w:txbxContent>
                  <w:p>
                    <w:pPr>
                      <w:spacing w:before="0" w:line="204" w:lineRule="exact"/>
                      <w:ind w:left="0" w:right="0" w:firstLine="0"/>
                      <w:jc w:val="left"/>
                      <w:rPr>
                        <w:sz w:val="18"/>
                      </w:rPr>
                    </w:pPr>
                    <w:r>
                      <w:rPr>
                        <w:spacing w:val="-2"/>
                        <w:sz w:val="18"/>
                      </w:rPr>
                      <w:t>L1-dcache-loads</w:t>
                    </w:r>
                  </w:p>
                  <w:p>
                    <w:pPr>
                      <w:spacing w:before="8" w:line="194" w:lineRule="auto"/>
                      <w:ind w:left="0" w:right="68" w:firstLine="0"/>
                      <w:jc w:val="left"/>
                      <w:rPr>
                        <w:sz w:val="18"/>
                      </w:rPr>
                    </w:pPr>
                    <w:r>
                      <w:rPr>
                        <w:spacing w:val="-2"/>
                        <w:sz w:val="18"/>
                      </w:rPr>
                      <w:t>L1-dcache-load-misses L1-dcache-stores</w:t>
                    </w:r>
                  </w:p>
                  <w:p>
                    <w:pPr>
                      <w:spacing w:before="2" w:line="194" w:lineRule="auto"/>
                      <w:ind w:left="0" w:right="18" w:firstLine="0"/>
                      <w:jc w:val="left"/>
                      <w:rPr>
                        <w:sz w:val="18"/>
                      </w:rPr>
                    </w:pPr>
                    <w:r>
                      <w:rPr>
                        <w:spacing w:val="-2"/>
                        <w:sz w:val="18"/>
                      </w:rPr>
                      <w:t>L1-dcache-store-misses L1-dcache-prefetches</w:t>
                    </w:r>
                  </w:p>
                  <w:p>
                    <w:pPr>
                      <w:spacing w:before="0" w:line="197" w:lineRule="exact"/>
                      <w:ind w:left="0" w:right="0" w:firstLine="0"/>
                      <w:jc w:val="left"/>
                      <w:rPr>
                        <w:sz w:val="18"/>
                      </w:rPr>
                    </w:pPr>
                    <w:r>
                      <w:rPr>
                        <w:w w:val="101"/>
                        <w:sz w:val="18"/>
                      </w:rPr>
                      <w:t>…</w:t>
                    </w:r>
                  </w:p>
                </w:txbxContent>
              </v:textbox>
            </v:shape>
            <v:shape id="docshape1121" o:spid="_x0000_s2157" o:spt="202" type="#_x0000_t202" style="position:absolute;left:4788;top:4431;height:1069;width:1904;" filled="f" stroked="f" coordsize="21600,21600">
              <v:path/>
              <v:fill on="f" focussize="0,0"/>
              <v:stroke on="f" joinstyle="miter"/>
              <v:imagedata o:title=""/>
              <o:lock v:ext="edit"/>
              <v:textbox inset="0mm,0mm,0mm,0mm">
                <w:txbxContent>
                  <w:p>
                    <w:pPr>
                      <w:spacing w:before="0" w:line="194" w:lineRule="auto"/>
                      <w:ind w:left="0" w:right="18" w:firstLine="60"/>
                      <w:jc w:val="both"/>
                      <w:rPr>
                        <w:sz w:val="18"/>
                      </w:rPr>
                    </w:pPr>
                    <w:r>
                      <w:rPr>
                        <w:sz w:val="18"/>
                      </w:rPr>
                      <w:t>[Hardware</w:t>
                    </w:r>
                    <w:r>
                      <w:rPr>
                        <w:spacing w:val="-13"/>
                        <w:sz w:val="18"/>
                      </w:rPr>
                      <w:t xml:space="preserve"> </w:t>
                    </w:r>
                    <w:r>
                      <w:rPr>
                        <w:sz w:val="18"/>
                      </w:rPr>
                      <w:t>cache</w:t>
                    </w:r>
                    <w:r>
                      <w:rPr>
                        <w:spacing w:val="-12"/>
                        <w:sz w:val="18"/>
                      </w:rPr>
                      <w:t xml:space="preserve"> </w:t>
                    </w:r>
                    <w:r>
                      <w:rPr>
                        <w:sz w:val="18"/>
                      </w:rPr>
                      <w:t>event] [Hardware cache event] [Hardware cache event] [Hardware cache event] [Hardware cache event]</w:t>
                    </w:r>
                  </w:p>
                </w:txbxContent>
              </v:textbox>
            </v:shape>
            <w10:wrap type="none"/>
            <w10:anchorlock/>
          </v:group>
        </w:pict>
      </w:r>
    </w:p>
    <w:p>
      <w:pPr>
        <w:pStyle w:val="3"/>
        <w:spacing w:before="8"/>
        <w:rPr>
          <w:sz w:val="17"/>
        </w:rPr>
      </w:pPr>
    </w:p>
    <w:p>
      <w:pPr>
        <w:pStyle w:val="3"/>
        <w:spacing w:before="63" w:line="312" w:lineRule="exact"/>
        <w:ind w:left="640"/>
        <w:jc w:val="both"/>
      </w:pPr>
      <w:r>
        <w:rPr>
          <w:spacing w:val="-20"/>
        </w:rPr>
        <w:t xml:space="preserve">参数 </w:t>
      </w:r>
      <w:r>
        <w:rPr>
          <w:rFonts w:ascii="等线" w:eastAsia="等线"/>
          <w:spacing w:val="-2"/>
        </w:rPr>
        <w:t>e</w:t>
      </w:r>
      <w:r>
        <w:rPr>
          <w:rFonts w:ascii="等线" w:eastAsia="等线"/>
          <w:spacing w:val="-3"/>
        </w:rPr>
        <w:t xml:space="preserve"> </w:t>
      </w:r>
      <w:r>
        <w:rPr>
          <w:spacing w:val="-3"/>
        </w:rPr>
        <w:t>用来指定监控的事件，具体参数使用格式如下：</w:t>
      </w:r>
    </w:p>
    <w:p>
      <w:pPr>
        <w:pStyle w:val="3"/>
        <w:spacing w:line="312" w:lineRule="exact"/>
        <w:ind w:left="640"/>
        <w:jc w:val="both"/>
        <w:rPr>
          <w:rFonts w:ascii="等线"/>
        </w:rPr>
      </w:pPr>
      <w:r>
        <w:rPr>
          <w:rFonts w:ascii="等线"/>
        </w:rPr>
        <w:t>-e</w:t>
      </w:r>
      <w:r>
        <w:rPr>
          <w:rFonts w:ascii="等线"/>
          <w:spacing w:val="-4"/>
        </w:rPr>
        <w:t xml:space="preserve"> </w:t>
      </w:r>
      <w:r>
        <w:rPr>
          <w:rFonts w:ascii="等线"/>
        </w:rPr>
        <w:t>&lt;event&gt;:</w:t>
      </w:r>
      <w:r>
        <w:rPr>
          <w:rFonts w:ascii="等线"/>
          <w:spacing w:val="-2"/>
        </w:rPr>
        <w:t xml:space="preserve"> </w:t>
      </w:r>
      <w:r>
        <w:rPr>
          <w:rFonts w:ascii="等线"/>
        </w:rPr>
        <w:t>[u</w:t>
      </w:r>
      <w:r>
        <w:rPr>
          <w:rFonts w:ascii="等线"/>
          <w:spacing w:val="-2"/>
        </w:rPr>
        <w:t xml:space="preserve"> </w:t>
      </w:r>
      <w:r>
        <w:rPr>
          <w:rFonts w:ascii="等线"/>
        </w:rPr>
        <w:t>|</w:t>
      </w:r>
      <w:r>
        <w:rPr>
          <w:rFonts w:ascii="等线"/>
          <w:spacing w:val="-2"/>
        </w:rPr>
        <w:t xml:space="preserve"> </w:t>
      </w:r>
      <w:r>
        <w:rPr>
          <w:rFonts w:ascii="等线"/>
        </w:rPr>
        <w:t>k</w:t>
      </w:r>
      <w:r>
        <w:rPr>
          <w:rFonts w:ascii="等线"/>
          <w:spacing w:val="-2"/>
        </w:rPr>
        <w:t xml:space="preserve"> </w:t>
      </w:r>
      <w:r>
        <w:rPr>
          <w:rFonts w:ascii="等线"/>
        </w:rPr>
        <w:t>|</w:t>
      </w:r>
      <w:r>
        <w:rPr>
          <w:rFonts w:ascii="等线"/>
          <w:spacing w:val="-2"/>
        </w:rPr>
        <w:t xml:space="preserve"> </w:t>
      </w:r>
      <w:r>
        <w:rPr>
          <w:rFonts w:ascii="等线"/>
        </w:rPr>
        <w:t>h</w:t>
      </w:r>
      <w:r>
        <w:rPr>
          <w:rFonts w:ascii="等线"/>
          <w:spacing w:val="-2"/>
        </w:rPr>
        <w:t xml:space="preserve"> </w:t>
      </w:r>
      <w:r>
        <w:rPr>
          <w:rFonts w:ascii="等线"/>
        </w:rPr>
        <w:t>|</w:t>
      </w:r>
      <w:r>
        <w:rPr>
          <w:rFonts w:ascii="等线"/>
          <w:spacing w:val="-2"/>
        </w:rPr>
        <w:t xml:space="preserve"> </w:t>
      </w:r>
      <w:r>
        <w:rPr>
          <w:rFonts w:ascii="等线"/>
        </w:rPr>
        <w:t>G</w:t>
      </w:r>
      <w:r>
        <w:rPr>
          <w:rFonts w:ascii="等线"/>
          <w:spacing w:val="-2"/>
        </w:rPr>
        <w:t xml:space="preserve"> </w:t>
      </w:r>
      <w:r>
        <w:rPr>
          <w:rFonts w:ascii="等线"/>
        </w:rPr>
        <w:t>|</w:t>
      </w:r>
      <w:r>
        <w:rPr>
          <w:rFonts w:ascii="等线"/>
          <w:spacing w:val="-1"/>
        </w:rPr>
        <w:t xml:space="preserve"> </w:t>
      </w:r>
      <w:r>
        <w:rPr>
          <w:rFonts w:ascii="等线"/>
          <w:spacing w:val="-5"/>
        </w:rPr>
        <w:t>H]</w:t>
      </w:r>
    </w:p>
    <w:p>
      <w:pPr>
        <w:pStyle w:val="3"/>
        <w:spacing w:before="3" w:line="237" w:lineRule="auto"/>
        <w:ind w:left="787" w:right="316"/>
        <w:jc w:val="both"/>
      </w:pPr>
      <w:r>
        <w:rPr>
          <w:rFonts w:ascii="等线" w:eastAsia="等线"/>
        </w:rPr>
        <w:t>event</w:t>
      </w:r>
      <w:r>
        <w:rPr>
          <w:rFonts w:ascii="等线" w:eastAsia="等线"/>
          <w:spacing w:val="43"/>
        </w:rPr>
        <w:t xml:space="preserve"> </w:t>
      </w:r>
      <w:r>
        <w:t>为要监控事件的名称</w:t>
      </w:r>
      <w:r>
        <w:rPr>
          <w:rFonts w:ascii="等线" w:eastAsia="等线"/>
          <w:spacing w:val="-1"/>
        </w:rPr>
        <w:t>; [</w:t>
      </w:r>
      <w:r>
        <w:rPr>
          <w:rFonts w:ascii="等线" w:eastAsia="等线"/>
        </w:rPr>
        <w:t>u</w:t>
      </w:r>
      <w:r>
        <w:rPr>
          <w:rFonts w:ascii="等线" w:eastAsia="等线"/>
          <w:spacing w:val="-3"/>
        </w:rPr>
        <w:t xml:space="preserve"> </w:t>
      </w:r>
      <w:r>
        <w:rPr>
          <w:rFonts w:ascii="等线" w:eastAsia="等线"/>
        </w:rPr>
        <w:t>|</w:t>
      </w:r>
      <w:r>
        <w:rPr>
          <w:rFonts w:ascii="等线" w:eastAsia="等线"/>
          <w:spacing w:val="-2"/>
        </w:rPr>
        <w:t xml:space="preserve"> </w:t>
      </w:r>
      <w:r>
        <w:rPr>
          <w:rFonts w:ascii="等线" w:eastAsia="等线"/>
        </w:rPr>
        <w:t>k</w:t>
      </w:r>
      <w:r>
        <w:rPr>
          <w:rFonts w:ascii="等线" w:eastAsia="等线"/>
          <w:spacing w:val="-2"/>
        </w:rPr>
        <w:t xml:space="preserve"> </w:t>
      </w:r>
      <w:r>
        <w:rPr>
          <w:rFonts w:ascii="等线" w:eastAsia="等线"/>
        </w:rPr>
        <w:t>|</w:t>
      </w:r>
      <w:r>
        <w:rPr>
          <w:rFonts w:ascii="等线" w:eastAsia="等线"/>
          <w:spacing w:val="-2"/>
        </w:rPr>
        <w:t xml:space="preserve"> </w:t>
      </w:r>
      <w:r>
        <w:rPr>
          <w:rFonts w:ascii="等线" w:eastAsia="等线"/>
        </w:rPr>
        <w:t>h</w:t>
      </w:r>
      <w:r>
        <w:rPr>
          <w:rFonts w:ascii="等线" w:eastAsia="等线"/>
          <w:spacing w:val="-3"/>
        </w:rPr>
        <w:t xml:space="preserve"> </w:t>
      </w:r>
      <w:r>
        <w:rPr>
          <w:rFonts w:ascii="等线" w:eastAsia="等线"/>
        </w:rPr>
        <w:t>|</w:t>
      </w:r>
      <w:r>
        <w:rPr>
          <w:rFonts w:ascii="等线" w:eastAsia="等线"/>
          <w:spacing w:val="-2"/>
        </w:rPr>
        <w:t xml:space="preserve"> </w:t>
      </w:r>
      <w:r>
        <w:rPr>
          <w:rFonts w:ascii="等线" w:eastAsia="等线"/>
        </w:rPr>
        <w:t>G</w:t>
      </w:r>
      <w:r>
        <w:rPr>
          <w:rFonts w:ascii="等线" w:eastAsia="等线"/>
          <w:spacing w:val="-3"/>
        </w:rPr>
        <w:t xml:space="preserve"> </w:t>
      </w:r>
      <w:r>
        <w:rPr>
          <w:rFonts w:ascii="等线" w:eastAsia="等线"/>
        </w:rPr>
        <w:t>|</w:t>
      </w:r>
      <w:r>
        <w:rPr>
          <w:rFonts w:ascii="等线" w:eastAsia="等线"/>
          <w:spacing w:val="-2"/>
        </w:rPr>
        <w:t xml:space="preserve"> </w:t>
      </w:r>
      <w:r>
        <w:rPr>
          <w:rFonts w:ascii="等线" w:eastAsia="等线"/>
        </w:rPr>
        <w:t>H</w:t>
      </w:r>
      <w:r>
        <w:rPr>
          <w:rFonts w:ascii="等线" w:eastAsia="等线"/>
          <w:spacing w:val="21"/>
        </w:rPr>
        <w:t xml:space="preserve">] </w:t>
      </w:r>
      <w:r>
        <w:t>表示监控时间的位置</w:t>
      </w:r>
      <w:r>
        <w:rPr>
          <w:rFonts w:ascii="等线" w:eastAsia="等线"/>
          <w:spacing w:val="-1"/>
        </w:rPr>
        <w:t xml:space="preserve">, </w:t>
      </w:r>
      <w:r>
        <w:rPr>
          <w:rFonts w:ascii="等线" w:eastAsia="等线"/>
        </w:rPr>
        <w:t>u</w:t>
      </w:r>
      <w:r>
        <w:rPr>
          <w:rFonts w:ascii="等线" w:eastAsia="等线"/>
          <w:spacing w:val="-8"/>
        </w:rPr>
        <w:t xml:space="preserve"> </w:t>
      </w:r>
      <w:r>
        <w:t xml:space="preserve">表示用户空间， </w:t>
      </w:r>
      <w:r>
        <w:rPr>
          <w:rFonts w:ascii="等线" w:eastAsia="等线"/>
          <w:w w:val="95"/>
        </w:rPr>
        <w:t>k</w:t>
      </w:r>
      <w:r>
        <w:rPr>
          <w:rFonts w:ascii="等线" w:eastAsia="等线"/>
          <w:spacing w:val="-2"/>
          <w:w w:val="95"/>
        </w:rPr>
        <w:t xml:space="preserve"> </w:t>
      </w:r>
      <w:r>
        <w:rPr>
          <w:w w:val="95"/>
        </w:rPr>
        <w:t>表示内核空间，</w:t>
      </w:r>
      <w:r>
        <w:rPr>
          <w:rFonts w:ascii="等线" w:eastAsia="等线"/>
          <w:w w:val="95"/>
        </w:rPr>
        <w:t>h</w:t>
      </w:r>
      <w:r>
        <w:rPr>
          <w:rFonts w:ascii="等线" w:eastAsia="等线"/>
          <w:spacing w:val="16"/>
        </w:rPr>
        <w:t xml:space="preserve"> </w:t>
      </w:r>
      <w:r>
        <w:rPr>
          <w:spacing w:val="-8"/>
          <w:w w:val="95"/>
        </w:rPr>
        <w:t xml:space="preserve">表示 </w:t>
      </w:r>
      <w:r>
        <w:rPr>
          <w:rFonts w:ascii="等线" w:eastAsia="等线"/>
          <w:w w:val="95"/>
        </w:rPr>
        <w:t>hypervisor</w:t>
      </w:r>
      <w:r>
        <w:rPr>
          <w:w w:val="95"/>
        </w:rPr>
        <w:t>，</w:t>
      </w:r>
      <w:r>
        <w:rPr>
          <w:rFonts w:ascii="等线" w:eastAsia="等线"/>
          <w:w w:val="95"/>
        </w:rPr>
        <w:t>G</w:t>
      </w:r>
      <w:r>
        <w:rPr>
          <w:rFonts w:ascii="等线" w:eastAsia="等线"/>
          <w:spacing w:val="15"/>
        </w:rPr>
        <w:t xml:space="preserve"> </w:t>
      </w:r>
      <w:r>
        <w:rPr>
          <w:w w:val="95"/>
        </w:rPr>
        <w:t>表示</w:t>
      </w:r>
      <w:r>
        <w:rPr>
          <w:spacing w:val="-11"/>
          <w:w w:val="95"/>
        </w:rPr>
        <w:t xml:space="preserve">在 </w:t>
      </w:r>
      <w:r>
        <w:rPr>
          <w:rFonts w:ascii="等线" w:eastAsia="等线"/>
          <w:w w:val="95"/>
        </w:rPr>
        <w:t>KVM guests</w:t>
      </w:r>
      <w:r>
        <w:rPr>
          <w:w w:val="95"/>
        </w:rPr>
        <w:t>，</w:t>
      </w:r>
      <w:r>
        <w:rPr>
          <w:rFonts w:ascii="等线" w:eastAsia="等线"/>
          <w:w w:val="95"/>
        </w:rPr>
        <w:t>H</w:t>
      </w:r>
      <w:r>
        <w:rPr>
          <w:rFonts w:ascii="等线" w:eastAsia="等线"/>
          <w:spacing w:val="15"/>
        </w:rPr>
        <w:t xml:space="preserve"> </w:t>
      </w:r>
      <w:r>
        <w:rPr>
          <w:w w:val="95"/>
        </w:rPr>
        <w:t>表示不</w:t>
      </w:r>
      <w:r>
        <w:rPr>
          <w:spacing w:val="-11"/>
          <w:w w:val="95"/>
        </w:rPr>
        <w:t xml:space="preserve">再 </w:t>
      </w:r>
      <w:r>
        <w:rPr>
          <w:rFonts w:ascii="等线" w:eastAsia="等线"/>
          <w:w w:val="95"/>
        </w:rPr>
        <w:t>KVM guests</w:t>
      </w:r>
      <w:r>
        <w:rPr>
          <w:w w:val="95"/>
        </w:rPr>
        <w:t>。</w:t>
      </w:r>
      <w:r>
        <w:t>例如，</w:t>
      </w:r>
      <w:r>
        <w:rPr>
          <w:rFonts w:ascii="等线" w:eastAsia="等线"/>
        </w:rPr>
        <w:t>perf -e cycles</w:t>
      </w:r>
      <w:r>
        <w:rPr>
          <w:rFonts w:ascii="等线" w:eastAsia="等线"/>
          <w:spacing w:val="40"/>
        </w:rPr>
        <w:t xml:space="preserve"> </w:t>
      </w:r>
      <w:r>
        <w:rPr>
          <w:spacing w:val="-13"/>
        </w:rPr>
        <w:t xml:space="preserve">监控 </w:t>
      </w:r>
      <w:r>
        <w:rPr>
          <w:rFonts w:ascii="等线" w:eastAsia="等线"/>
        </w:rPr>
        <w:t xml:space="preserve">perf </w:t>
      </w:r>
      <w:r>
        <w:rPr>
          <w:spacing w:val="-10"/>
        </w:rPr>
        <w:t xml:space="preserve">来监控 </w:t>
      </w:r>
      <w:r>
        <w:rPr>
          <w:rFonts w:ascii="等线" w:eastAsia="等线"/>
        </w:rPr>
        <w:t xml:space="preserve">cup </w:t>
      </w:r>
      <w:r>
        <w:t>运行指令次数的事件</w:t>
      </w:r>
    </w:p>
    <w:p>
      <w:pPr>
        <w:pStyle w:val="7"/>
        <w:numPr>
          <w:ilvl w:val="0"/>
          <w:numId w:val="8"/>
        </w:numPr>
        <w:tabs>
          <w:tab w:val="left" w:pos="787"/>
        </w:tabs>
        <w:spacing w:before="0" w:after="0" w:line="309" w:lineRule="exact"/>
        <w:ind w:left="787" w:right="0" w:hanging="145"/>
        <w:jc w:val="both"/>
        <w:rPr>
          <w:sz w:val="21"/>
        </w:rPr>
      </w:pPr>
      <w:r>
        <w:rPr>
          <w:rFonts w:ascii="等线" w:hAnsi="等线" w:eastAsia="等线"/>
          <w:sz w:val="21"/>
        </w:rPr>
        <w:t>perf</w:t>
      </w:r>
      <w:r>
        <w:rPr>
          <w:rFonts w:ascii="等线" w:hAnsi="等线" w:eastAsia="等线"/>
          <w:spacing w:val="-5"/>
          <w:sz w:val="21"/>
        </w:rPr>
        <w:t xml:space="preserve"> </w:t>
      </w:r>
      <w:r>
        <w:rPr>
          <w:rFonts w:ascii="等线" w:hAnsi="等线" w:eastAsia="等线"/>
          <w:sz w:val="21"/>
        </w:rPr>
        <w:t>stat</w:t>
      </w:r>
      <w:r>
        <w:rPr>
          <w:rFonts w:ascii="等线" w:hAnsi="等线" w:eastAsia="等线"/>
          <w:spacing w:val="43"/>
          <w:sz w:val="21"/>
        </w:rPr>
        <w:t xml:space="preserve"> </w:t>
      </w:r>
      <w:r>
        <w:rPr>
          <w:spacing w:val="-3"/>
          <w:sz w:val="21"/>
        </w:rPr>
        <w:t xml:space="preserve">或 </w:t>
      </w:r>
      <w:r>
        <w:rPr>
          <w:rFonts w:ascii="等线" w:hAnsi="等线" w:eastAsia="等线"/>
          <w:sz w:val="21"/>
        </w:rPr>
        <w:t>perf</w:t>
      </w:r>
      <w:r>
        <w:rPr>
          <w:rFonts w:ascii="等线" w:hAnsi="等线" w:eastAsia="等线"/>
          <w:spacing w:val="-2"/>
          <w:sz w:val="21"/>
        </w:rPr>
        <w:t xml:space="preserve"> </w:t>
      </w:r>
      <w:r>
        <w:rPr>
          <w:rFonts w:ascii="等线" w:hAnsi="等线" w:eastAsia="等线"/>
          <w:sz w:val="21"/>
        </w:rPr>
        <w:t>top</w:t>
      </w:r>
      <w:r>
        <w:rPr>
          <w:rFonts w:ascii="等线" w:hAnsi="等线" w:eastAsia="等线"/>
          <w:spacing w:val="43"/>
          <w:sz w:val="21"/>
        </w:rPr>
        <w:t xml:space="preserve"> </w:t>
      </w:r>
      <w:r>
        <w:rPr>
          <w:spacing w:val="-5"/>
          <w:sz w:val="21"/>
        </w:rPr>
        <w:t>命令</w:t>
      </w:r>
    </w:p>
    <w:p>
      <w:pPr>
        <w:pStyle w:val="3"/>
        <w:spacing w:line="237" w:lineRule="auto"/>
        <w:ind w:left="787" w:right="317"/>
        <w:jc w:val="both"/>
      </w:pPr>
      <w:r>
        <w:rPr>
          <w:rFonts w:ascii="等线" w:hAnsi="等线" w:eastAsia="等线"/>
        </w:rPr>
        <w:t>perf</w:t>
      </w:r>
      <w:r>
        <w:rPr>
          <w:rFonts w:ascii="等线" w:hAnsi="等线" w:eastAsia="等线"/>
          <w:spacing w:val="-15"/>
        </w:rPr>
        <w:t xml:space="preserve"> </w:t>
      </w:r>
      <w:r>
        <w:rPr>
          <w:rFonts w:ascii="等线" w:hAnsi="等线" w:eastAsia="等线"/>
        </w:rPr>
        <w:t>stat</w:t>
      </w:r>
      <w:r>
        <w:rPr>
          <w:rFonts w:ascii="等线" w:hAnsi="等线" w:eastAsia="等线"/>
          <w:spacing w:val="-14"/>
        </w:rPr>
        <w:t xml:space="preserve"> </w:t>
      </w:r>
      <w:r>
        <w:t>用于分析统计程序运行的总体性能情况。例如针对如下代码，执行编译命令 “</w:t>
      </w:r>
      <w:r>
        <w:rPr>
          <w:rFonts w:ascii="等线" w:hAnsi="等线" w:eastAsia="等线"/>
        </w:rPr>
        <w:t>gcc -o perf-test -g -pg perf-</w:t>
      </w:r>
      <w:r>
        <w:rPr>
          <w:rFonts w:ascii="等线" w:hAnsi="等线" w:eastAsia="等线"/>
          <w:spacing w:val="15"/>
        </w:rPr>
        <w:t>test.c</w:t>
      </w:r>
      <w:r>
        <w:rPr>
          <w:spacing w:val="-99"/>
        </w:rPr>
        <w:t>”。</w:t>
      </w:r>
    </w:p>
    <w:p>
      <w:pPr>
        <w:pStyle w:val="3"/>
        <w:spacing w:before="12"/>
      </w:pPr>
      <w:r>
        <w:pict>
          <v:shape id="docshape1122" o:spid="_x0000_s2158" o:spt="202" type="#_x0000_t202" style="position:absolute;left:0pt;margin-left:87.35pt;margin-top:15.5pt;height:145.45pt;width:423.15pt;mso-position-horizontal-relative:page;mso-wrap-distance-bottom:0pt;mso-wrap-distance-top:0pt;z-index:-251624448;mso-width-relative:page;mso-height-relative:page;" fillcolor="#D9D9D9" filled="t" stroked="t" coordsize="21600,21600">
            <v:path/>
            <v:fill on="t" focussize="0,0"/>
            <v:stroke weight="0.48pt" color="#000000"/>
            <v:imagedata o:title=""/>
            <o:lock v:ext="edit"/>
            <v:textbox inset="0mm,0mm,0mm,0mm">
              <w:txbxContent>
                <w:p>
                  <w:pPr>
                    <w:spacing w:before="45" w:line="194" w:lineRule="auto"/>
                    <w:ind w:left="407" w:right="6680" w:firstLine="0"/>
                    <w:jc w:val="left"/>
                    <w:rPr>
                      <w:color w:val="000000"/>
                      <w:sz w:val="18"/>
                    </w:rPr>
                  </w:pPr>
                  <w:r>
                    <w:rPr>
                      <w:color w:val="000000"/>
                      <w:spacing w:val="-2"/>
                      <w:sz w:val="18"/>
                    </w:rPr>
                    <w:t xml:space="preserve">//perf-test.c </w:t>
                  </w:r>
                  <w:r>
                    <w:rPr>
                      <w:color w:val="000000"/>
                      <w:sz w:val="18"/>
                    </w:rPr>
                    <w:t>#include</w:t>
                  </w:r>
                  <w:r>
                    <w:rPr>
                      <w:color w:val="000000"/>
                      <w:spacing w:val="-13"/>
                      <w:sz w:val="18"/>
                    </w:rPr>
                    <w:t xml:space="preserve"> </w:t>
                  </w:r>
                  <w:r>
                    <w:rPr>
                      <w:color w:val="000000"/>
                      <w:sz w:val="18"/>
                    </w:rPr>
                    <w:t>"stdio.h"</w:t>
                  </w:r>
                </w:p>
                <w:p>
                  <w:pPr>
                    <w:spacing w:before="7" w:line="240" w:lineRule="auto"/>
                    <w:rPr>
                      <w:color w:val="000000"/>
                      <w:sz w:val="14"/>
                    </w:rPr>
                  </w:pPr>
                </w:p>
                <w:p>
                  <w:pPr>
                    <w:spacing w:before="0" w:line="194" w:lineRule="auto"/>
                    <w:ind w:left="467" w:right="7027" w:hanging="60"/>
                    <w:jc w:val="left"/>
                    <w:rPr>
                      <w:color w:val="000000"/>
                      <w:sz w:val="18"/>
                    </w:rPr>
                  </w:pPr>
                  <w:r>
                    <w:rPr>
                      <w:color w:val="000000"/>
                      <w:sz w:val="18"/>
                    </w:rPr>
                    <w:t>void</w:t>
                  </w:r>
                  <w:r>
                    <w:rPr>
                      <w:color w:val="000000"/>
                      <w:spacing w:val="-13"/>
                      <w:sz w:val="18"/>
                    </w:rPr>
                    <w:t xml:space="preserve"> </w:t>
                  </w:r>
                  <w:r>
                    <w:rPr>
                      <w:color w:val="000000"/>
                      <w:sz w:val="18"/>
                    </w:rPr>
                    <w:t>test()</w:t>
                  </w:r>
                  <w:r>
                    <w:rPr>
                      <w:color w:val="000000"/>
                      <w:spacing w:val="-12"/>
                      <w:sz w:val="18"/>
                    </w:rPr>
                    <w:t xml:space="preserve"> </w:t>
                  </w:r>
                  <w:r>
                    <w:rPr>
                      <w:color w:val="000000"/>
                      <w:sz w:val="18"/>
                    </w:rPr>
                    <w:t>{ int i,j;</w:t>
                  </w:r>
                </w:p>
                <w:p>
                  <w:pPr>
                    <w:spacing w:before="3" w:line="194" w:lineRule="auto"/>
                    <w:ind w:left="887" w:right="5419" w:hanging="420"/>
                    <w:jc w:val="left"/>
                    <w:rPr>
                      <w:color w:val="000000"/>
                      <w:sz w:val="18"/>
                    </w:rPr>
                  </w:pPr>
                  <w:r>
                    <w:rPr>
                      <w:color w:val="000000"/>
                      <w:sz w:val="18"/>
                    </w:rPr>
                    <w:t>for</w:t>
                  </w:r>
                  <w:r>
                    <w:rPr>
                      <w:color w:val="000000"/>
                      <w:spacing w:val="-5"/>
                      <w:sz w:val="18"/>
                    </w:rPr>
                    <w:t xml:space="preserve"> </w:t>
                  </w:r>
                  <w:r>
                    <w:rPr>
                      <w:color w:val="000000"/>
                      <w:sz w:val="18"/>
                    </w:rPr>
                    <w:t>(int</w:t>
                  </w:r>
                  <w:r>
                    <w:rPr>
                      <w:color w:val="000000"/>
                      <w:spacing w:val="-5"/>
                      <w:sz w:val="18"/>
                    </w:rPr>
                    <w:t xml:space="preserve"> </w:t>
                  </w:r>
                  <w:r>
                    <w:rPr>
                      <w:color w:val="000000"/>
                      <w:sz w:val="18"/>
                    </w:rPr>
                    <w:t>i</w:t>
                  </w:r>
                  <w:r>
                    <w:rPr>
                      <w:color w:val="000000"/>
                      <w:spacing w:val="-5"/>
                      <w:sz w:val="18"/>
                    </w:rPr>
                    <w:t xml:space="preserve"> </w:t>
                  </w:r>
                  <w:r>
                    <w:rPr>
                      <w:color w:val="000000"/>
                      <w:sz w:val="18"/>
                    </w:rPr>
                    <w:t>=</w:t>
                  </w:r>
                  <w:r>
                    <w:rPr>
                      <w:color w:val="000000"/>
                      <w:spacing w:val="-6"/>
                      <w:sz w:val="18"/>
                    </w:rPr>
                    <w:t xml:space="preserve"> </w:t>
                  </w:r>
                  <w:r>
                    <w:rPr>
                      <w:color w:val="000000"/>
                      <w:sz w:val="18"/>
                    </w:rPr>
                    <w:t>0;</w:t>
                  </w:r>
                  <w:r>
                    <w:rPr>
                      <w:color w:val="000000"/>
                      <w:spacing w:val="-5"/>
                      <w:sz w:val="18"/>
                    </w:rPr>
                    <w:t xml:space="preserve"> </w:t>
                  </w:r>
                  <w:r>
                    <w:rPr>
                      <w:color w:val="000000"/>
                      <w:sz w:val="18"/>
                    </w:rPr>
                    <w:t>i</w:t>
                  </w:r>
                  <w:r>
                    <w:rPr>
                      <w:color w:val="000000"/>
                      <w:spacing w:val="-5"/>
                      <w:sz w:val="18"/>
                    </w:rPr>
                    <w:t xml:space="preserve"> </w:t>
                  </w:r>
                  <w:r>
                    <w:rPr>
                      <w:color w:val="000000"/>
                      <w:sz w:val="18"/>
                    </w:rPr>
                    <w:t>&lt;</w:t>
                  </w:r>
                  <w:r>
                    <w:rPr>
                      <w:color w:val="000000"/>
                      <w:spacing w:val="-6"/>
                      <w:sz w:val="18"/>
                    </w:rPr>
                    <w:t xml:space="preserve"> </w:t>
                  </w:r>
                  <w:r>
                    <w:rPr>
                      <w:color w:val="000000"/>
                      <w:sz w:val="18"/>
                    </w:rPr>
                    <w:t>1000000;</w:t>
                  </w:r>
                  <w:r>
                    <w:rPr>
                      <w:color w:val="000000"/>
                      <w:spacing w:val="-5"/>
                      <w:sz w:val="18"/>
                    </w:rPr>
                    <w:t xml:space="preserve"> </w:t>
                  </w:r>
                  <w:r>
                    <w:rPr>
                      <w:color w:val="000000"/>
                      <w:sz w:val="18"/>
                    </w:rPr>
                    <w:t xml:space="preserve">i++){ </w:t>
                  </w:r>
                  <w:r>
                    <w:rPr>
                      <w:color w:val="000000"/>
                      <w:spacing w:val="-4"/>
                      <w:sz w:val="18"/>
                    </w:rPr>
                    <w:t>j=i;</w:t>
                  </w:r>
                </w:p>
                <w:p>
                  <w:pPr>
                    <w:spacing w:before="0" w:line="213" w:lineRule="exact"/>
                    <w:ind w:left="467" w:right="0" w:firstLine="0"/>
                    <w:jc w:val="left"/>
                    <w:rPr>
                      <w:color w:val="000000"/>
                      <w:sz w:val="18"/>
                    </w:rPr>
                  </w:pPr>
                  <w:r>
                    <w:rPr>
                      <w:color w:val="000000"/>
                      <w:w w:val="101"/>
                      <w:sz w:val="18"/>
                    </w:rPr>
                    <w:t>}</w:t>
                  </w:r>
                </w:p>
                <w:p>
                  <w:pPr>
                    <w:spacing w:before="0" w:line="246" w:lineRule="exact"/>
                    <w:ind w:left="407" w:right="0" w:firstLine="0"/>
                    <w:jc w:val="left"/>
                    <w:rPr>
                      <w:color w:val="000000"/>
                      <w:sz w:val="18"/>
                    </w:rPr>
                  </w:pPr>
                  <w:r>
                    <w:rPr>
                      <w:color w:val="000000"/>
                      <w:w w:val="101"/>
                      <w:sz w:val="18"/>
                    </w:rPr>
                    <w:t>}</w:t>
                  </w:r>
                </w:p>
                <w:p>
                  <w:pPr>
                    <w:spacing w:before="5" w:line="240" w:lineRule="auto"/>
                    <w:rPr>
                      <w:color w:val="000000"/>
                      <w:sz w:val="13"/>
                    </w:rPr>
                  </w:pPr>
                </w:p>
                <w:p>
                  <w:pPr>
                    <w:spacing w:before="0" w:line="194" w:lineRule="auto"/>
                    <w:ind w:left="467" w:right="6924" w:hanging="60"/>
                    <w:jc w:val="left"/>
                    <w:rPr>
                      <w:color w:val="000000"/>
                      <w:sz w:val="18"/>
                    </w:rPr>
                  </w:pPr>
                  <w:r>
                    <w:rPr>
                      <w:color w:val="000000"/>
                      <w:sz w:val="18"/>
                    </w:rPr>
                    <w:t>int</w:t>
                  </w:r>
                  <w:r>
                    <w:rPr>
                      <w:color w:val="000000"/>
                      <w:spacing w:val="-13"/>
                      <w:sz w:val="18"/>
                    </w:rPr>
                    <w:t xml:space="preserve"> </w:t>
                  </w:r>
                  <w:r>
                    <w:rPr>
                      <w:color w:val="000000"/>
                      <w:sz w:val="18"/>
                    </w:rPr>
                    <w:t xml:space="preserve">main(void){ </w:t>
                  </w:r>
                  <w:r>
                    <w:rPr>
                      <w:color w:val="000000"/>
                      <w:spacing w:val="-2"/>
                      <w:sz w:val="18"/>
                    </w:rPr>
                    <w:t>test();</w:t>
                  </w:r>
                </w:p>
                <w:p>
                  <w:pPr>
                    <w:spacing w:before="0" w:line="217" w:lineRule="exact"/>
                    <w:ind w:left="407" w:right="0" w:firstLine="0"/>
                    <w:jc w:val="left"/>
                    <w:rPr>
                      <w:color w:val="000000"/>
                      <w:sz w:val="18"/>
                    </w:rPr>
                  </w:pPr>
                  <w:r>
                    <w:rPr>
                      <w:color w:val="000000"/>
                      <w:w w:val="101"/>
                      <w:sz w:val="18"/>
                    </w:rPr>
                    <w:t>}</w:t>
                  </w:r>
                </w:p>
              </w:txbxContent>
            </v:textbox>
            <w10:wrap type="topAndBottom"/>
          </v:shape>
        </w:pict>
      </w:r>
    </w:p>
    <w:p>
      <w:pPr>
        <w:pStyle w:val="3"/>
        <w:spacing w:before="12"/>
        <w:rPr>
          <w:sz w:val="19"/>
        </w:rPr>
      </w:pPr>
    </w:p>
    <w:p>
      <w:pPr>
        <w:pStyle w:val="3"/>
        <w:spacing w:before="63" w:line="314" w:lineRule="exact"/>
        <w:ind w:left="787"/>
      </w:pPr>
      <w:r>
        <w:rPr>
          <w:spacing w:val="-4"/>
        </w:rPr>
        <w:t>然后运行命令“</w:t>
      </w:r>
      <w:r>
        <w:rPr>
          <w:rFonts w:ascii="等线" w:hAnsi="等线" w:eastAsia="等线"/>
          <w:spacing w:val="-4"/>
        </w:rPr>
        <w:t>perf</w:t>
      </w:r>
      <w:r>
        <w:rPr>
          <w:rFonts w:ascii="等线" w:hAnsi="等线" w:eastAsia="等线"/>
          <w:spacing w:val="-6"/>
        </w:rPr>
        <w:t xml:space="preserve"> </w:t>
      </w:r>
      <w:r>
        <w:rPr>
          <w:rFonts w:ascii="等线" w:hAnsi="等线" w:eastAsia="等线"/>
          <w:spacing w:val="-4"/>
        </w:rPr>
        <w:t>stat</w:t>
      </w:r>
      <w:r>
        <w:rPr>
          <w:rFonts w:ascii="等线" w:hAnsi="等线" w:eastAsia="等线"/>
          <w:spacing w:val="-3"/>
        </w:rPr>
        <w:t xml:space="preserve"> </w:t>
      </w:r>
      <w:r>
        <w:rPr>
          <w:rFonts w:ascii="等线" w:hAnsi="等线" w:eastAsia="等线"/>
          <w:spacing w:val="-4"/>
        </w:rPr>
        <w:t>./perf-</w:t>
      </w:r>
      <w:r>
        <w:rPr>
          <w:rFonts w:ascii="等线" w:hAnsi="等线" w:eastAsia="等线"/>
          <w:spacing w:val="13"/>
        </w:rPr>
        <w:t>test</w:t>
      </w:r>
      <w:r>
        <w:rPr>
          <w:spacing w:val="-13"/>
        </w:rPr>
        <w:t>”，执行结果如下。其中，</w:t>
      </w:r>
    </w:p>
    <w:p>
      <w:pPr>
        <w:pStyle w:val="3"/>
        <w:spacing w:line="312" w:lineRule="exact"/>
        <w:ind w:left="787"/>
      </w:pPr>
      <w:r>
        <w:rPr>
          <w:rFonts w:ascii="等线" w:eastAsia="等线"/>
          <w:spacing w:val="-2"/>
        </w:rPr>
        <w:t>task-clock</w:t>
      </w:r>
      <w:r>
        <w:rPr>
          <w:rFonts w:ascii="等线" w:eastAsia="等线"/>
          <w:spacing w:val="-1"/>
        </w:rPr>
        <w:t xml:space="preserve"> </w:t>
      </w:r>
      <w:r>
        <w:rPr>
          <w:spacing w:val="-18"/>
        </w:rPr>
        <w:t xml:space="preserve">表示 </w:t>
      </w:r>
      <w:r>
        <w:rPr>
          <w:rFonts w:ascii="等线" w:eastAsia="等线"/>
          <w:spacing w:val="-2"/>
        </w:rPr>
        <w:t>CPU</w:t>
      </w:r>
      <w:r>
        <w:rPr>
          <w:rFonts w:ascii="等线" w:eastAsia="等线"/>
        </w:rPr>
        <w:t xml:space="preserve"> </w:t>
      </w:r>
      <w:r>
        <w:rPr>
          <w:spacing w:val="-5"/>
        </w:rPr>
        <w:t>利用率；</w:t>
      </w:r>
    </w:p>
    <w:p>
      <w:pPr>
        <w:pStyle w:val="3"/>
        <w:spacing w:line="312" w:lineRule="exact"/>
        <w:ind w:left="787"/>
      </w:pPr>
      <w:r>
        <w:rPr>
          <w:rFonts w:ascii="等线" w:eastAsia="等线"/>
          <w:spacing w:val="-2"/>
        </w:rPr>
        <w:t>context-switches</w:t>
      </w:r>
      <w:r>
        <w:rPr>
          <w:rFonts w:ascii="等线" w:eastAsia="等线"/>
          <w:spacing w:val="11"/>
        </w:rPr>
        <w:t xml:space="preserve"> </w:t>
      </w:r>
      <w:r>
        <w:rPr>
          <w:spacing w:val="-3"/>
        </w:rPr>
        <w:t>表示进程上下文交换次数；</w:t>
      </w:r>
    </w:p>
    <w:p>
      <w:pPr>
        <w:pStyle w:val="3"/>
        <w:spacing w:line="237" w:lineRule="auto"/>
        <w:ind w:left="787" w:right="565"/>
      </w:pPr>
      <w:r>
        <w:rPr>
          <w:rFonts w:ascii="等线" w:hAnsi="等线" w:eastAsia="等线"/>
          <w:spacing w:val="-6"/>
        </w:rPr>
        <w:t xml:space="preserve">cpu-migrations </w:t>
      </w:r>
      <w:r>
        <w:rPr>
          <w:spacing w:val="-11"/>
        </w:rPr>
        <w:t xml:space="preserve">表示运行指令迁移 </w:t>
      </w:r>
      <w:r>
        <w:rPr>
          <w:rFonts w:ascii="等线" w:hAnsi="等线" w:eastAsia="等线"/>
          <w:spacing w:val="-6"/>
        </w:rPr>
        <w:t xml:space="preserve">CPU </w:t>
      </w:r>
      <w:r>
        <w:rPr>
          <w:spacing w:val="-6"/>
        </w:rPr>
        <w:t>的次数（</w:t>
      </w:r>
      <w:r>
        <w:rPr>
          <w:spacing w:val="-17"/>
        </w:rPr>
        <w:t xml:space="preserve">从一个 </w:t>
      </w:r>
      <w:r>
        <w:rPr>
          <w:rFonts w:ascii="等线" w:hAnsi="等线" w:eastAsia="等线"/>
          <w:spacing w:val="-6"/>
        </w:rPr>
        <w:t xml:space="preserve">CPU </w:t>
      </w:r>
      <w:r>
        <w:rPr>
          <w:spacing w:val="-12"/>
        </w:rPr>
        <w:t xml:space="preserve">移动到另一个 </w:t>
      </w:r>
      <w:r>
        <w:rPr>
          <w:rFonts w:ascii="等线" w:hAnsi="等线" w:eastAsia="等线"/>
          <w:spacing w:val="36"/>
        </w:rPr>
        <w:t>CPU</w:t>
      </w:r>
      <w:r>
        <w:rPr>
          <w:spacing w:val="-70"/>
        </w:rPr>
        <w:t>）；</w:t>
      </w:r>
      <w:r>
        <w:rPr>
          <w:spacing w:val="-7"/>
        </w:rPr>
        <w:t xml:space="preserve"> </w:t>
      </w:r>
      <w:r>
        <w:rPr>
          <w:rFonts w:ascii="等线" w:hAnsi="等线" w:eastAsia="等线"/>
        </w:rPr>
        <w:t xml:space="preserve">page-faults </w:t>
      </w:r>
      <w:r>
        <w:t>表示“缺页”次数；</w:t>
      </w:r>
    </w:p>
    <w:p>
      <w:pPr>
        <w:spacing w:after="0" w:line="237" w:lineRule="auto"/>
        <w:sectPr>
          <w:pgSz w:w="11900" w:h="16840"/>
          <w:pgMar w:top="1440" w:right="1480" w:bottom="280" w:left="1580" w:header="720" w:footer="720" w:gutter="0"/>
          <w:cols w:space="720" w:num="1"/>
        </w:sectPr>
      </w:pPr>
    </w:p>
    <w:p>
      <w:pPr>
        <w:pStyle w:val="3"/>
        <w:spacing w:before="53" w:line="237" w:lineRule="auto"/>
        <w:ind w:left="787" w:right="3918"/>
      </w:pPr>
      <w:r>
        <w:rPr>
          <w:rFonts w:ascii="等线" w:eastAsia="等线"/>
        </w:rPr>
        <w:t>cycles</w:t>
      </w:r>
      <w:r>
        <w:rPr>
          <w:rFonts w:ascii="等线" w:eastAsia="等线"/>
          <w:spacing w:val="-15"/>
        </w:rPr>
        <w:t xml:space="preserve"> </w:t>
      </w:r>
      <w:r>
        <w:rPr>
          <w:spacing w:val="-18"/>
        </w:rPr>
        <w:t xml:space="preserve">表示 </w:t>
      </w:r>
      <w:r>
        <w:rPr>
          <w:rFonts w:ascii="等线" w:eastAsia="等线"/>
        </w:rPr>
        <w:t>CPU</w:t>
      </w:r>
      <w:r>
        <w:rPr>
          <w:rFonts w:ascii="等线" w:eastAsia="等线"/>
          <w:spacing w:val="-14"/>
        </w:rPr>
        <w:t xml:space="preserve"> </w:t>
      </w:r>
      <w:r>
        <w:t xml:space="preserve">逻辑时钟运行周期次数； </w:t>
      </w:r>
      <w:r>
        <w:rPr>
          <w:rFonts w:ascii="等线" w:eastAsia="等线"/>
        </w:rPr>
        <w:t xml:space="preserve">instructions </w:t>
      </w:r>
      <w:r>
        <w:t>表示运行的机器指令数量；</w:t>
      </w:r>
    </w:p>
    <w:p>
      <w:pPr>
        <w:pStyle w:val="3"/>
        <w:spacing w:line="237" w:lineRule="auto"/>
        <w:ind w:left="787" w:right="2666"/>
      </w:pPr>
      <w:r>
        <w:pict>
          <v:group id="docshapegroup1123" o:spid="_x0000_s2159" o:spt="203" style="position:absolute;left:0pt;margin-left:84.2pt;margin-top:46.55pt;height:157pt;width:426.5pt;mso-position-horizontal-relative:page;z-index:-251640832;mso-width-relative:page;mso-height-relative:page;" coordorigin="1685,932" coordsize="8530,3140">
            <o:lock v:ext="edit"/>
            <v:rect id="docshape1124" o:spid="_x0000_s2160" o:spt="1" style="position:absolute;left:1694;top:941;height:240;width:8511;" fillcolor="#D9D9D9" filled="t" stroked="f" coordsize="21600,21600">
              <v:path/>
              <v:fill on="t" focussize="0,0"/>
              <v:stroke on="f"/>
              <v:imagedata o:title=""/>
              <o:lock v:ext="edit"/>
            </v:rect>
            <v:shape id="docshape1125" o:spid="_x0000_s2161" style="position:absolute;left:1684;top:931;height:250;width:8530;" fillcolor="#000000" filled="t" stroked="f" coordorigin="1685,932" coordsize="8530,250" path="m10214,932l10205,932,1694,932,1685,932,1685,941,1685,1181,1694,1181,1694,941,10205,941,10205,1181,10214,1181,10214,941,10214,932xe">
              <v:path arrowok="t"/>
              <v:fill on="t" focussize="0,0"/>
              <v:stroke on="f"/>
              <v:imagedata o:title=""/>
              <o:lock v:ext="edit"/>
            </v:shape>
            <v:rect id="docshape1126" o:spid="_x0000_s2162" o:spt="1" style="position:absolute;left:1694;top:1181;height:221;width:8511;" fillcolor="#D9D9D9" filled="t" stroked="f" coordsize="21600,21600">
              <v:path/>
              <v:fill on="t" focussize="0,0"/>
              <v:stroke on="f"/>
              <v:imagedata o:title=""/>
              <o:lock v:ext="edit"/>
            </v:rect>
            <v:shape id="docshape1127" o:spid="_x0000_s2163" style="position:absolute;left:1684;top:1181;height:221;width:8530;" fillcolor="#000000" filled="t" stroked="f" coordorigin="1685,1181" coordsize="8530,221" path="m1694,1181l1685,1181,1685,1402,1694,1402,1694,1181xm10214,1181l10205,1181,10205,1402,10214,1402,10214,1181xe">
              <v:path arrowok="t"/>
              <v:fill on="t" focussize="0,0"/>
              <v:stroke on="f"/>
              <v:imagedata o:title=""/>
              <o:lock v:ext="edit"/>
            </v:shape>
            <v:rect id="docshape1128" o:spid="_x0000_s2164" o:spt="1" style="position:absolute;left:1694;top:1402;height:221;width:8511;" fillcolor="#D9D9D9" filled="t" stroked="f" coordsize="21600,21600">
              <v:path/>
              <v:fill on="t" focussize="0,0"/>
              <v:stroke on="f"/>
              <v:imagedata o:title=""/>
              <o:lock v:ext="edit"/>
            </v:rect>
            <v:shape id="docshape1129" o:spid="_x0000_s2165" style="position:absolute;left:1684;top:1402;height:221;width:8530;" fillcolor="#000000" filled="t" stroked="f" coordorigin="1685,1402" coordsize="8530,221" path="m1694,1402l1685,1402,1685,1623,1694,1623,1694,1402xm10214,1402l10205,1402,10205,1623,10214,1623,10214,1402xe">
              <v:path arrowok="t"/>
              <v:fill on="t" focussize="0,0"/>
              <v:stroke on="f"/>
              <v:imagedata o:title=""/>
              <o:lock v:ext="edit"/>
            </v:shape>
            <v:rect id="docshape1130" o:spid="_x0000_s2166" o:spt="1" style="position:absolute;left:1694;top:1623;height:221;width:8511;" fillcolor="#D9D9D9" filled="t" stroked="f" coordsize="21600,21600">
              <v:path/>
              <v:fill on="t" focussize="0,0"/>
              <v:stroke on="f"/>
              <v:imagedata o:title=""/>
              <o:lock v:ext="edit"/>
            </v:rect>
            <v:shape id="docshape1131" o:spid="_x0000_s2167" style="position:absolute;left:1684;top:1623;height:221;width:8530;" fillcolor="#000000" filled="t" stroked="f" coordorigin="1685,1623" coordsize="8530,221" path="m1694,1623l1685,1623,1685,1844,1694,1844,1694,1623xm10214,1623l10205,1623,10205,1844,10214,1844,10214,1623xe">
              <v:path arrowok="t"/>
              <v:fill on="t" focussize="0,0"/>
              <v:stroke on="f"/>
              <v:imagedata o:title=""/>
              <o:lock v:ext="edit"/>
            </v:shape>
            <v:rect id="docshape1132" o:spid="_x0000_s2168" o:spt="1" style="position:absolute;left:1694;top:1843;height:216;width:8511;" fillcolor="#D9D9D9" filled="t" stroked="f" coordsize="21600,21600">
              <v:path/>
              <v:fill on="t" focussize="0,0"/>
              <v:stroke on="f"/>
              <v:imagedata o:title=""/>
              <o:lock v:ext="edit"/>
            </v:rect>
            <v:shape id="docshape1133" o:spid="_x0000_s2169" style="position:absolute;left:1684;top:1843;height:216;width:8530;" fillcolor="#000000" filled="t" stroked="f" coordorigin="1685,1844" coordsize="8530,216" path="m1694,1844l1685,1844,1685,2060,1694,2060,1694,1844xm10214,1844l10205,1844,10205,2060,10214,2060,10214,1844xe">
              <v:path arrowok="t"/>
              <v:fill on="t" focussize="0,0"/>
              <v:stroke on="f"/>
              <v:imagedata o:title=""/>
              <o:lock v:ext="edit"/>
            </v:shape>
            <v:rect id="docshape1134" o:spid="_x0000_s2170" o:spt="1" style="position:absolute;left:1694;top:2059;height:221;width:8511;" fillcolor="#D9D9D9" filled="t" stroked="f" coordsize="21600,21600">
              <v:path/>
              <v:fill on="t" focussize="0,0"/>
              <v:stroke on="f"/>
              <v:imagedata o:title=""/>
              <o:lock v:ext="edit"/>
            </v:rect>
            <v:shape id="docshape1135" o:spid="_x0000_s2171" style="position:absolute;left:1684;top:2059;height:221;width:8530;" fillcolor="#000000" filled="t" stroked="f" coordorigin="1685,2060" coordsize="8530,221" path="m1694,2060l1685,2060,1685,2281,1694,2281,1694,2060xm10214,2060l10205,2060,10205,2281,10214,2281,10214,2060xe">
              <v:path arrowok="t"/>
              <v:fill on="t" focussize="0,0"/>
              <v:stroke on="f"/>
              <v:imagedata o:title=""/>
              <o:lock v:ext="edit"/>
            </v:shape>
            <v:rect id="docshape1136" o:spid="_x0000_s2172" o:spt="1" style="position:absolute;left:1694;top:2280;height:221;width:8511;" fillcolor="#D9D9D9" filled="t" stroked="f" coordsize="21600,21600">
              <v:path/>
              <v:fill on="t" focussize="0,0"/>
              <v:stroke on="f"/>
              <v:imagedata o:title=""/>
              <o:lock v:ext="edit"/>
            </v:rect>
            <v:shape id="docshape1137" o:spid="_x0000_s2173" style="position:absolute;left:1684;top:2280;height:221;width:8530;" fillcolor="#000000" filled="t" stroked="f" coordorigin="1685,2281" coordsize="8530,221" path="m1694,2281l1685,2281,1685,2501,1694,2501,1694,2281xm10214,2281l10205,2281,10205,2501,10214,2501,10214,2281xe">
              <v:path arrowok="t"/>
              <v:fill on="t" focussize="0,0"/>
              <v:stroke on="f"/>
              <v:imagedata o:title=""/>
              <o:lock v:ext="edit"/>
            </v:shape>
            <v:rect id="docshape1138" o:spid="_x0000_s2174" o:spt="1" style="position:absolute;left:1694;top:2501;height:221;width:8511;" fillcolor="#D9D9D9" filled="t" stroked="f" coordsize="21600,21600">
              <v:path/>
              <v:fill on="t" focussize="0,0"/>
              <v:stroke on="f"/>
              <v:imagedata o:title=""/>
              <o:lock v:ext="edit"/>
            </v:rect>
            <v:shape id="docshape1139" o:spid="_x0000_s2175" style="position:absolute;left:1684;top:2501;height:221;width:8530;" fillcolor="#000000" filled="t" stroked="f" coordorigin="1685,2501" coordsize="8530,221" path="m1694,2501l1685,2501,1685,2722,1694,2722,1694,2501xm10214,2501l10205,2501,10205,2722,10214,2722,10214,2501xe">
              <v:path arrowok="t"/>
              <v:fill on="t" focussize="0,0"/>
              <v:stroke on="f"/>
              <v:imagedata o:title=""/>
              <o:lock v:ext="edit"/>
            </v:shape>
            <v:rect id="docshape1140" o:spid="_x0000_s2176" o:spt="1" style="position:absolute;left:1694;top:2722;height:221;width:8511;" fillcolor="#D9D9D9" filled="t" stroked="f" coordsize="21600,21600">
              <v:path/>
              <v:fill on="t" focussize="0,0"/>
              <v:stroke on="f"/>
              <v:imagedata o:title=""/>
              <o:lock v:ext="edit"/>
            </v:rect>
            <v:shape id="docshape1141" o:spid="_x0000_s2177" style="position:absolute;left:1684;top:2722;height:221;width:8530;" fillcolor="#000000" filled="t" stroked="f" coordorigin="1685,2722" coordsize="8530,221" path="m1694,2722l1685,2722,1685,2943,1694,2943,1694,2722xm10214,2722l10205,2722,10205,2943,10214,2943,10214,2722xe">
              <v:path arrowok="t"/>
              <v:fill on="t" focussize="0,0"/>
              <v:stroke on="f"/>
              <v:imagedata o:title=""/>
              <o:lock v:ext="edit"/>
            </v:shape>
            <v:rect id="docshape1142" o:spid="_x0000_s2178" o:spt="1" style="position:absolute;left:1694;top:2943;height:221;width:8511;" fillcolor="#D9D9D9" filled="t" stroked="f" coordsize="21600,21600">
              <v:path/>
              <v:fill on="t" focussize="0,0"/>
              <v:stroke on="f"/>
              <v:imagedata o:title=""/>
              <o:lock v:ext="edit"/>
            </v:rect>
            <v:shape id="docshape1143" o:spid="_x0000_s2179" style="position:absolute;left:1684;top:2943;height:221;width:8530;" fillcolor="#000000" filled="t" stroked="f" coordorigin="1685,2943" coordsize="8530,221" path="m1694,2943l1685,2943,1685,3164,1694,3164,1694,2943xm10214,2943l10205,2943,10205,3164,10214,3164,10214,2943xe">
              <v:path arrowok="t"/>
              <v:fill on="t" focussize="0,0"/>
              <v:stroke on="f"/>
              <v:imagedata o:title=""/>
              <o:lock v:ext="edit"/>
            </v:shape>
            <v:rect id="docshape1144" o:spid="_x0000_s2180" o:spt="1" style="position:absolute;left:1694;top:3163;height:216;width:8511;" fillcolor="#D9D9D9" filled="t" stroked="f" coordsize="21600,21600">
              <v:path/>
              <v:fill on="t" focussize="0,0"/>
              <v:stroke on="f"/>
              <v:imagedata o:title=""/>
              <o:lock v:ext="edit"/>
            </v:rect>
            <v:shape id="docshape1145" o:spid="_x0000_s2181" style="position:absolute;left:1684;top:3163;height:216;width:8530;" fillcolor="#000000" filled="t" stroked="f" coordorigin="1685,3164" coordsize="8530,216" path="m1694,3164l1685,3164,1685,3380,1694,3380,1694,3164xm10214,3164l10205,3164,10205,3380,10214,3380,10214,3164xe">
              <v:path arrowok="t"/>
              <v:fill on="t" focussize="0,0"/>
              <v:stroke on="f"/>
              <v:imagedata o:title=""/>
              <o:lock v:ext="edit"/>
            </v:shape>
            <v:rect id="docshape1146" o:spid="_x0000_s2182" o:spt="1" style="position:absolute;left:1694;top:3379;height:221;width:8511;" fillcolor="#D9D9D9" filled="t" stroked="f" coordsize="21600,21600">
              <v:path/>
              <v:fill on="t" focussize="0,0"/>
              <v:stroke on="f"/>
              <v:imagedata o:title=""/>
              <o:lock v:ext="edit"/>
            </v:rect>
            <v:shape id="docshape1147" o:spid="_x0000_s2183" style="position:absolute;left:1684;top:3379;height:221;width:8530;" fillcolor="#000000" filled="t" stroked="f" coordorigin="1685,3380" coordsize="8530,221" path="m1694,3380l1685,3380,1685,3601,1694,3601,1694,3380xm10214,3380l10205,3380,10205,3601,10214,3601,10214,3380xe">
              <v:path arrowok="t"/>
              <v:fill on="t" focussize="0,0"/>
              <v:stroke on="f"/>
              <v:imagedata o:title=""/>
              <o:lock v:ext="edit"/>
            </v:shape>
            <v:rect id="docshape1148" o:spid="_x0000_s2184" o:spt="1" style="position:absolute;left:1694;top:3600;height:221;width:8511;" fillcolor="#D9D9D9" filled="t" stroked="f" coordsize="21600,21600">
              <v:path/>
              <v:fill on="t" focussize="0,0"/>
              <v:stroke on="f"/>
              <v:imagedata o:title=""/>
              <o:lock v:ext="edit"/>
            </v:rect>
            <v:shape id="docshape1149" o:spid="_x0000_s2185" style="position:absolute;left:1684;top:3600;height:221;width:8530;" fillcolor="#000000" filled="t" stroked="f" coordorigin="1685,3601" coordsize="8530,221" path="m1694,3601l1685,3601,1685,3821,1694,3821,1694,3601xm10214,3601l10205,3601,10205,3821,10214,3821,10214,3601xe">
              <v:path arrowok="t"/>
              <v:fill on="t" focussize="0,0"/>
              <v:stroke on="f"/>
              <v:imagedata o:title=""/>
              <o:lock v:ext="edit"/>
            </v:shape>
            <v:rect id="docshape1150" o:spid="_x0000_s2186" o:spt="1" style="position:absolute;left:1694;top:3821;height:240;width:8511;" fillcolor="#D9D9D9" filled="t" stroked="f" coordsize="21600,21600">
              <v:path/>
              <v:fill on="t" focussize="0,0"/>
              <v:stroke on="f"/>
              <v:imagedata o:title=""/>
              <o:lock v:ext="edit"/>
            </v:rect>
            <v:shape id="docshape1151" o:spid="_x0000_s2187" style="position:absolute;left:1684;top:3821;height:250;width:8530;" fillcolor="#000000" filled="t" stroked="f" coordorigin="1685,3821" coordsize="8530,250" path="m10214,3821l10205,3821,10205,4061,1694,4061,1694,3821,1685,3821,1685,4061,1685,4071,1694,4071,10205,4071,10214,4071,10214,4061,10214,3821xe">
              <v:path arrowok="t"/>
              <v:fill on="t" focussize="0,0"/>
              <v:stroke on="f"/>
              <v:imagedata o:title=""/>
              <o:lock v:ext="edit"/>
            </v:shape>
            <v:shape id="docshape1152" o:spid="_x0000_s2188" o:spt="202" type="#_x0000_t202" style="position:absolute;left:2160;top:990;height:191;width:3271;"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Performance</w:t>
                    </w:r>
                    <w:r>
                      <w:rPr>
                        <w:spacing w:val="-8"/>
                        <w:sz w:val="18"/>
                      </w:rPr>
                      <w:t xml:space="preserve"> </w:t>
                    </w:r>
                    <w:r>
                      <w:rPr>
                        <w:sz w:val="18"/>
                      </w:rPr>
                      <w:t>counter</w:t>
                    </w:r>
                    <w:r>
                      <w:rPr>
                        <w:spacing w:val="-6"/>
                        <w:sz w:val="18"/>
                      </w:rPr>
                      <w:t xml:space="preserve"> </w:t>
                    </w:r>
                    <w:r>
                      <w:rPr>
                        <w:sz w:val="18"/>
                      </w:rPr>
                      <w:t>stats</w:t>
                    </w:r>
                    <w:r>
                      <w:rPr>
                        <w:spacing w:val="-7"/>
                        <w:sz w:val="18"/>
                      </w:rPr>
                      <w:t xml:space="preserve"> </w:t>
                    </w:r>
                    <w:r>
                      <w:rPr>
                        <w:sz w:val="18"/>
                      </w:rPr>
                      <w:t>for</w:t>
                    </w:r>
                    <w:r>
                      <w:rPr>
                        <w:spacing w:val="-7"/>
                        <w:sz w:val="18"/>
                      </w:rPr>
                      <w:t xml:space="preserve"> </w:t>
                    </w:r>
                    <w:r>
                      <w:rPr>
                        <w:sz w:val="18"/>
                      </w:rPr>
                      <w:t>'./perf-</w:t>
                    </w:r>
                    <w:r>
                      <w:rPr>
                        <w:spacing w:val="-2"/>
                        <w:sz w:val="18"/>
                      </w:rPr>
                      <w:t>test':</w:t>
                    </w:r>
                  </w:p>
                </w:txbxContent>
              </v:textbox>
            </v:shape>
            <v:shape id="docshape1153" o:spid="_x0000_s2189" o:spt="202" type="#_x0000_t202" style="position:absolute;left:2970;top:1432;height:1069;width:840;" filled="f" stroked="f" coordsize="21600,21600">
              <v:path/>
              <v:fill on="f" focussize="0,0"/>
              <v:stroke on="f" joinstyle="miter"/>
              <v:imagedata o:title=""/>
              <o:lock v:ext="edit"/>
              <v:textbox inset="0mm,0mm,0mm,0mm">
                <w:txbxContent>
                  <w:p>
                    <w:pPr>
                      <w:spacing w:before="0" w:line="206" w:lineRule="exact"/>
                      <w:ind w:left="0" w:right="44" w:firstLine="0"/>
                      <w:jc w:val="right"/>
                      <w:rPr>
                        <w:sz w:val="18"/>
                      </w:rPr>
                    </w:pPr>
                    <w:r>
                      <w:rPr>
                        <w:spacing w:val="-2"/>
                        <w:sz w:val="18"/>
                      </w:rPr>
                      <w:t>6.323455</w:t>
                    </w:r>
                  </w:p>
                  <w:p>
                    <w:pPr>
                      <w:spacing w:before="0" w:line="218" w:lineRule="exact"/>
                      <w:ind w:left="0" w:right="21" w:firstLine="0"/>
                      <w:jc w:val="right"/>
                      <w:rPr>
                        <w:sz w:val="18"/>
                      </w:rPr>
                    </w:pPr>
                    <w:r>
                      <w:rPr>
                        <w:w w:val="101"/>
                        <w:sz w:val="18"/>
                      </w:rPr>
                      <w:t>0</w:t>
                    </w:r>
                  </w:p>
                  <w:p>
                    <w:pPr>
                      <w:spacing w:before="0" w:line="218" w:lineRule="exact"/>
                      <w:ind w:left="0" w:right="21" w:firstLine="0"/>
                      <w:jc w:val="right"/>
                      <w:rPr>
                        <w:sz w:val="18"/>
                      </w:rPr>
                    </w:pPr>
                    <w:r>
                      <w:rPr>
                        <w:w w:val="101"/>
                        <w:sz w:val="18"/>
                      </w:rPr>
                      <w:t>0</w:t>
                    </w:r>
                  </w:p>
                  <w:p>
                    <w:pPr>
                      <w:spacing w:before="0" w:line="221" w:lineRule="exact"/>
                      <w:ind w:left="0" w:right="18" w:firstLine="0"/>
                      <w:jc w:val="right"/>
                      <w:rPr>
                        <w:sz w:val="18"/>
                      </w:rPr>
                    </w:pPr>
                    <w:r>
                      <w:rPr>
                        <w:spacing w:val="-5"/>
                        <w:sz w:val="18"/>
                      </w:rPr>
                      <w:t>49</w:t>
                    </w:r>
                  </w:p>
                  <w:p>
                    <w:pPr>
                      <w:spacing w:before="0" w:line="205" w:lineRule="exact"/>
                      <w:ind w:left="0" w:right="94" w:firstLine="0"/>
                      <w:jc w:val="right"/>
                      <w:rPr>
                        <w:sz w:val="18"/>
                      </w:rPr>
                    </w:pPr>
                    <w:r>
                      <w:rPr>
                        <w:spacing w:val="-2"/>
                        <w:sz w:val="18"/>
                      </w:rPr>
                      <w:t>7,820,657</w:t>
                    </w:r>
                  </w:p>
                </w:txbxContent>
              </v:textbox>
            </v:shape>
            <v:shape id="docshape1154" o:spid="_x0000_s2190" o:spt="202" type="#_x0000_t202" style="position:absolute;left:4253;top:1432;height:1069;width:1409;" filled="f" stroked="f" coordsize="21600,21600">
              <v:path/>
              <v:fill on="f" focussize="0,0"/>
              <v:stroke on="f" joinstyle="miter"/>
              <v:imagedata o:title=""/>
              <o:lock v:ext="edit"/>
              <v:textbox inset="0mm,0mm,0mm,0mm">
                <w:txbxContent>
                  <w:p>
                    <w:pPr>
                      <w:spacing w:before="0" w:line="194" w:lineRule="auto"/>
                      <w:ind w:left="0" w:right="18" w:firstLine="50"/>
                      <w:jc w:val="left"/>
                      <w:rPr>
                        <w:sz w:val="18"/>
                      </w:rPr>
                    </w:pPr>
                    <w:r>
                      <w:rPr>
                        <w:sz w:val="18"/>
                      </w:rPr>
                      <w:t>task-clock</w:t>
                    </w:r>
                    <w:r>
                      <w:rPr>
                        <w:spacing w:val="-13"/>
                        <w:sz w:val="18"/>
                      </w:rPr>
                      <w:t xml:space="preserve"> </w:t>
                    </w:r>
                    <w:r>
                      <w:rPr>
                        <w:sz w:val="18"/>
                      </w:rPr>
                      <w:t xml:space="preserve">(msec) </w:t>
                    </w:r>
                    <w:r>
                      <w:rPr>
                        <w:spacing w:val="-2"/>
                        <w:sz w:val="18"/>
                      </w:rPr>
                      <w:t>context-switches cpu-migrations page-faults</w:t>
                    </w:r>
                    <w:r>
                      <w:rPr>
                        <w:spacing w:val="80"/>
                        <w:sz w:val="18"/>
                      </w:rPr>
                      <w:t xml:space="preserve"> </w:t>
                    </w:r>
                    <w:r>
                      <w:rPr>
                        <w:spacing w:val="-2"/>
                        <w:sz w:val="18"/>
                      </w:rPr>
                      <w:t>cycles</w:t>
                    </w:r>
                  </w:p>
                </w:txbxContent>
              </v:textbox>
            </v:shape>
            <v:shape id="docshape1155" o:spid="_x0000_s2191" o:spt="202" type="#_x0000_t202" style="position:absolute;left:6482;top:1432;height:1069;width:2028;" filled="f" stroked="f" coordsize="21600,21600">
              <v:path/>
              <v:fill on="f" focussize="0,0"/>
              <v:stroke on="f" joinstyle="miter"/>
              <v:imagedata o:title=""/>
              <o:lock v:ext="edit"/>
              <v:textbox inset="0mm,0mm,0mm,0mm">
                <w:txbxContent>
                  <w:p>
                    <w:pPr>
                      <w:tabs>
                        <w:tab w:val="left" w:pos="513"/>
                      </w:tabs>
                      <w:spacing w:before="0" w:line="194" w:lineRule="auto"/>
                      <w:ind w:left="46" w:right="18" w:firstLine="15"/>
                      <w:jc w:val="left"/>
                      <w:rPr>
                        <w:sz w:val="18"/>
                      </w:rPr>
                    </w:pPr>
                    <w:r>
                      <w:rPr>
                        <w:spacing w:val="-10"/>
                        <w:sz w:val="18"/>
                      </w:rPr>
                      <w:t>#</w:t>
                    </w:r>
                    <w:r>
                      <w:rPr>
                        <w:sz w:val="18"/>
                      </w:rPr>
                      <w:tab/>
                    </w:r>
                    <w:r>
                      <w:rPr>
                        <w:spacing w:val="-35"/>
                        <w:sz w:val="18"/>
                      </w:rPr>
                      <w:t xml:space="preserve"> </w:t>
                    </w:r>
                    <w:r>
                      <w:rPr>
                        <w:sz w:val="18"/>
                      </w:rPr>
                      <w:t>0.924</w:t>
                    </w:r>
                    <w:r>
                      <w:rPr>
                        <w:spacing w:val="-12"/>
                        <w:sz w:val="18"/>
                      </w:rPr>
                      <w:t xml:space="preserve"> </w:t>
                    </w:r>
                    <w:r>
                      <w:rPr>
                        <w:sz w:val="18"/>
                      </w:rPr>
                      <w:t>CPUs</w:t>
                    </w:r>
                    <w:r>
                      <w:rPr>
                        <w:spacing w:val="-13"/>
                        <w:sz w:val="18"/>
                      </w:rPr>
                      <w:t xml:space="preserve"> </w:t>
                    </w:r>
                    <w:r>
                      <w:rPr>
                        <w:sz w:val="18"/>
                      </w:rPr>
                      <w:t xml:space="preserve">utilized </w:t>
                    </w:r>
                    <w:r>
                      <w:rPr>
                        <w:spacing w:val="-10"/>
                        <w:sz w:val="18"/>
                      </w:rPr>
                      <w:t>#</w:t>
                    </w:r>
                    <w:r>
                      <w:rPr>
                        <w:sz w:val="18"/>
                      </w:rPr>
                      <w:tab/>
                    </w:r>
                    <w:r>
                      <w:rPr>
                        <w:sz w:val="18"/>
                      </w:rPr>
                      <w:t>0.000 K/sec</w:t>
                    </w:r>
                  </w:p>
                  <w:p>
                    <w:pPr>
                      <w:tabs>
                        <w:tab w:val="left" w:pos="492"/>
                      </w:tabs>
                      <w:spacing w:before="0" w:line="208" w:lineRule="exact"/>
                      <w:ind w:left="25" w:right="0" w:firstLine="0"/>
                      <w:jc w:val="left"/>
                      <w:rPr>
                        <w:sz w:val="18"/>
                      </w:rPr>
                    </w:pPr>
                    <w:r>
                      <w:rPr>
                        <w:spacing w:val="-10"/>
                        <w:sz w:val="18"/>
                      </w:rPr>
                      <w:t>#</w:t>
                    </w:r>
                    <w:r>
                      <w:rPr>
                        <w:sz w:val="18"/>
                      </w:rPr>
                      <w:tab/>
                    </w:r>
                    <w:r>
                      <w:rPr>
                        <w:sz w:val="18"/>
                      </w:rPr>
                      <w:t>0.000</w:t>
                    </w:r>
                    <w:r>
                      <w:rPr>
                        <w:spacing w:val="-5"/>
                        <w:sz w:val="18"/>
                      </w:rPr>
                      <w:t xml:space="preserve"> </w:t>
                    </w:r>
                    <w:r>
                      <w:rPr>
                        <w:spacing w:val="-2"/>
                        <w:sz w:val="18"/>
                      </w:rPr>
                      <w:t>K/sec</w:t>
                    </w:r>
                  </w:p>
                  <w:p>
                    <w:pPr>
                      <w:tabs>
                        <w:tab w:val="left" w:pos="467"/>
                      </w:tabs>
                      <w:spacing w:before="0" w:line="221" w:lineRule="exact"/>
                      <w:ind w:left="0" w:right="0" w:firstLine="0"/>
                      <w:jc w:val="left"/>
                      <w:rPr>
                        <w:sz w:val="18"/>
                      </w:rPr>
                    </w:pPr>
                    <w:r>
                      <w:rPr>
                        <w:spacing w:val="-10"/>
                        <w:sz w:val="18"/>
                      </w:rPr>
                      <w:t>#</w:t>
                    </w:r>
                    <w:r>
                      <w:rPr>
                        <w:sz w:val="18"/>
                      </w:rPr>
                      <w:tab/>
                    </w:r>
                    <w:r>
                      <w:rPr>
                        <w:sz w:val="18"/>
                      </w:rPr>
                      <w:t>0.008</w:t>
                    </w:r>
                    <w:r>
                      <w:rPr>
                        <w:spacing w:val="-5"/>
                        <w:sz w:val="18"/>
                      </w:rPr>
                      <w:t xml:space="preserve"> </w:t>
                    </w:r>
                    <w:r>
                      <w:rPr>
                        <w:spacing w:val="-2"/>
                        <w:sz w:val="18"/>
                      </w:rPr>
                      <w:t>M/sec</w:t>
                    </w:r>
                  </w:p>
                  <w:p>
                    <w:pPr>
                      <w:tabs>
                        <w:tab w:val="left" w:pos="494"/>
                      </w:tabs>
                      <w:spacing w:before="0" w:line="205" w:lineRule="exact"/>
                      <w:ind w:left="26" w:right="0" w:firstLine="0"/>
                      <w:jc w:val="left"/>
                      <w:rPr>
                        <w:sz w:val="18"/>
                      </w:rPr>
                    </w:pPr>
                    <w:r>
                      <w:rPr>
                        <w:spacing w:val="-10"/>
                        <w:sz w:val="18"/>
                      </w:rPr>
                      <w:t>#</w:t>
                    </w:r>
                    <w:r>
                      <w:rPr>
                        <w:sz w:val="18"/>
                      </w:rPr>
                      <w:tab/>
                    </w:r>
                    <w:r>
                      <w:rPr>
                        <w:sz w:val="18"/>
                      </w:rPr>
                      <w:t>1.237</w:t>
                    </w:r>
                    <w:r>
                      <w:rPr>
                        <w:spacing w:val="-5"/>
                        <w:sz w:val="18"/>
                      </w:rPr>
                      <w:t xml:space="preserve"> GHz</w:t>
                    </w:r>
                  </w:p>
                </w:txbxContent>
              </v:textbox>
            </v:shape>
            <v:shape id="docshape1156" o:spid="_x0000_s2192" o:spt="202" type="#_x0000_t202" style="position:absolute;left:2790;top:3851;height:191;width:2719;"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0.006842042</w:t>
                    </w:r>
                    <w:r>
                      <w:rPr>
                        <w:spacing w:val="-8"/>
                        <w:sz w:val="18"/>
                      </w:rPr>
                      <w:t xml:space="preserve"> </w:t>
                    </w:r>
                    <w:r>
                      <w:rPr>
                        <w:sz w:val="18"/>
                      </w:rPr>
                      <w:t>seconds</w:t>
                    </w:r>
                    <w:r>
                      <w:rPr>
                        <w:spacing w:val="-7"/>
                        <w:sz w:val="18"/>
                      </w:rPr>
                      <w:t xml:space="preserve"> </w:t>
                    </w:r>
                    <w:r>
                      <w:rPr>
                        <w:sz w:val="18"/>
                      </w:rPr>
                      <w:t>time</w:t>
                    </w:r>
                    <w:r>
                      <w:rPr>
                        <w:spacing w:val="-7"/>
                        <w:sz w:val="18"/>
                      </w:rPr>
                      <w:t xml:space="preserve"> </w:t>
                    </w:r>
                    <w:r>
                      <w:rPr>
                        <w:spacing w:val="-2"/>
                        <w:sz w:val="18"/>
                      </w:rPr>
                      <w:t>elapsed</w:t>
                    </w:r>
                  </w:p>
                </w:txbxContent>
              </v:textbox>
            </v:shape>
          </v:group>
        </w:pict>
      </w:r>
      <w:r>
        <w:rPr>
          <w:rFonts w:ascii="等线" w:eastAsia="等线"/>
        </w:rPr>
        <w:t>branches</w:t>
      </w:r>
      <w:r>
        <w:rPr>
          <w:rFonts w:ascii="等线" w:eastAsia="等线"/>
          <w:spacing w:val="-15"/>
        </w:rPr>
        <w:t xml:space="preserve"> </w:t>
      </w:r>
      <w:r>
        <w:t>表示分支数量（代码中的跳转指令会产生分支</w:t>
      </w:r>
      <w:r>
        <w:rPr>
          <w:spacing w:val="-107"/>
        </w:rPr>
        <w:t>）</w:t>
      </w:r>
      <w:r>
        <w:t>；</w:t>
      </w:r>
      <w:r>
        <w:rPr>
          <w:spacing w:val="-54"/>
        </w:rPr>
        <w:t xml:space="preserve"> </w:t>
      </w:r>
      <w:r>
        <w:rPr>
          <w:rFonts w:ascii="等线" w:eastAsia="等线"/>
        </w:rPr>
        <w:t xml:space="preserve">branches-misses </w:t>
      </w:r>
      <w:r>
        <w:t>表示分支预测失败的次数。</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4" w:after="1"/>
        <w:rPr>
          <w:sz w:val="27"/>
        </w:rPr>
      </w:pPr>
    </w:p>
    <w:tbl>
      <w:tblPr>
        <w:tblStyle w:val="4"/>
        <w:tblW w:w="0" w:type="auto"/>
        <w:tblInd w:w="8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42"/>
        <w:gridCol w:w="2277"/>
        <w:gridCol w:w="481"/>
        <w:gridCol w:w="1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42" w:type="dxa"/>
            <w:shd w:val="clear" w:color="auto" w:fill="D9D9D9"/>
          </w:tcPr>
          <w:p>
            <w:pPr>
              <w:pStyle w:val="8"/>
              <w:ind w:right="242"/>
              <w:jc w:val="right"/>
              <w:rPr>
                <w:sz w:val="18"/>
              </w:rPr>
            </w:pPr>
            <w:r>
              <w:rPr>
                <w:sz w:val="18"/>
              </w:rPr>
              <w:t>&lt;not</w:t>
            </w:r>
            <w:r>
              <w:rPr>
                <w:spacing w:val="-4"/>
                <w:sz w:val="18"/>
              </w:rPr>
              <w:t xml:space="preserve"> </w:t>
            </w:r>
            <w:r>
              <w:rPr>
                <w:spacing w:val="-2"/>
                <w:sz w:val="18"/>
              </w:rPr>
              <w:t>supported&gt;</w:t>
            </w:r>
          </w:p>
        </w:tc>
        <w:tc>
          <w:tcPr>
            <w:tcW w:w="2277" w:type="dxa"/>
            <w:shd w:val="clear" w:color="auto" w:fill="D9D9D9"/>
          </w:tcPr>
          <w:p>
            <w:pPr>
              <w:pStyle w:val="8"/>
              <w:ind w:left="293"/>
              <w:rPr>
                <w:sz w:val="18"/>
              </w:rPr>
            </w:pPr>
            <w:r>
              <w:rPr>
                <w:spacing w:val="-2"/>
                <w:sz w:val="18"/>
              </w:rPr>
              <w:t>stalled-cycles-frontend</w:t>
            </w:r>
          </w:p>
        </w:tc>
        <w:tc>
          <w:tcPr>
            <w:tcW w:w="2426" w:type="dxa"/>
            <w:gridSpan w:val="2"/>
            <w:vMerge w:val="restart"/>
            <w:shd w:val="clear" w:color="auto" w:fill="D9D9D9"/>
          </w:tcPr>
          <w:p>
            <w:pPr>
              <w:pStyle w:val="8"/>
              <w:spacing w:line="240" w:lineRule="auto"/>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42" w:type="dxa"/>
            <w:shd w:val="clear" w:color="auto" w:fill="D9D9D9"/>
          </w:tcPr>
          <w:p>
            <w:pPr>
              <w:pStyle w:val="8"/>
              <w:ind w:right="242"/>
              <w:jc w:val="right"/>
              <w:rPr>
                <w:sz w:val="18"/>
              </w:rPr>
            </w:pPr>
            <w:r>
              <w:rPr>
                <w:sz w:val="18"/>
              </w:rPr>
              <w:t>&lt;not</w:t>
            </w:r>
            <w:r>
              <w:rPr>
                <w:spacing w:val="-4"/>
                <w:sz w:val="18"/>
              </w:rPr>
              <w:t xml:space="preserve"> </w:t>
            </w:r>
            <w:r>
              <w:rPr>
                <w:spacing w:val="-2"/>
                <w:sz w:val="18"/>
              </w:rPr>
              <w:t>supported&gt;</w:t>
            </w:r>
          </w:p>
        </w:tc>
        <w:tc>
          <w:tcPr>
            <w:tcW w:w="2277" w:type="dxa"/>
            <w:shd w:val="clear" w:color="auto" w:fill="D9D9D9"/>
          </w:tcPr>
          <w:p>
            <w:pPr>
              <w:pStyle w:val="8"/>
              <w:ind w:left="293"/>
              <w:rPr>
                <w:sz w:val="18"/>
              </w:rPr>
            </w:pPr>
            <w:r>
              <w:rPr>
                <w:spacing w:val="-2"/>
                <w:sz w:val="18"/>
              </w:rPr>
              <w:t>stalled-cycles-backend</w:t>
            </w:r>
          </w:p>
        </w:tc>
        <w:tc>
          <w:tcPr>
            <w:tcW w:w="2426" w:type="dxa"/>
            <w:gridSpan w:val="2"/>
            <w:vMerge w:val="continue"/>
            <w:tcBorders>
              <w:top w:val="nil"/>
            </w:tcBorders>
            <w:shd w:val="clear" w:color="auto" w:fill="D9D9D9"/>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42" w:type="dxa"/>
            <w:shd w:val="clear" w:color="auto" w:fill="D9D9D9"/>
          </w:tcPr>
          <w:p>
            <w:pPr>
              <w:pStyle w:val="8"/>
              <w:spacing w:line="198" w:lineRule="exact"/>
              <w:ind w:left="590"/>
              <w:rPr>
                <w:sz w:val="18"/>
              </w:rPr>
            </w:pPr>
            <w:r>
              <w:rPr>
                <w:spacing w:val="-2"/>
                <w:sz w:val="18"/>
              </w:rPr>
              <w:t>5,552,990</w:t>
            </w:r>
          </w:p>
        </w:tc>
        <w:tc>
          <w:tcPr>
            <w:tcW w:w="2277" w:type="dxa"/>
            <w:shd w:val="clear" w:color="auto" w:fill="D9D9D9"/>
          </w:tcPr>
          <w:p>
            <w:pPr>
              <w:pStyle w:val="8"/>
              <w:spacing w:line="198" w:lineRule="exact"/>
              <w:ind w:left="231"/>
              <w:rPr>
                <w:sz w:val="18"/>
              </w:rPr>
            </w:pPr>
            <w:r>
              <w:rPr>
                <w:spacing w:val="-2"/>
                <w:sz w:val="18"/>
              </w:rPr>
              <w:t>instructions</w:t>
            </w:r>
          </w:p>
        </w:tc>
        <w:tc>
          <w:tcPr>
            <w:tcW w:w="481" w:type="dxa"/>
            <w:shd w:val="clear" w:color="auto" w:fill="D9D9D9"/>
          </w:tcPr>
          <w:p>
            <w:pPr>
              <w:pStyle w:val="8"/>
              <w:spacing w:line="198" w:lineRule="exact"/>
              <w:ind w:right="89"/>
              <w:jc w:val="right"/>
              <w:rPr>
                <w:sz w:val="18"/>
              </w:rPr>
            </w:pPr>
            <w:r>
              <w:rPr>
                <w:w w:val="101"/>
                <w:sz w:val="18"/>
              </w:rPr>
              <w:t>#</w:t>
            </w:r>
          </w:p>
        </w:tc>
        <w:tc>
          <w:tcPr>
            <w:tcW w:w="1945" w:type="dxa"/>
            <w:shd w:val="clear" w:color="auto" w:fill="D9D9D9"/>
          </w:tcPr>
          <w:p>
            <w:pPr>
              <w:pStyle w:val="8"/>
              <w:spacing w:line="198" w:lineRule="exact"/>
              <w:ind w:right="50"/>
              <w:jc w:val="right"/>
              <w:rPr>
                <w:sz w:val="18"/>
              </w:rPr>
            </w:pPr>
            <w:r>
              <w:rPr>
                <w:sz w:val="18"/>
              </w:rPr>
              <w:t>0.71</w:t>
            </w:r>
            <w:r>
              <w:rPr>
                <w:spacing w:val="37"/>
                <w:sz w:val="18"/>
              </w:rPr>
              <w:t xml:space="preserve">  </w:t>
            </w:r>
            <w:r>
              <w:rPr>
                <w:sz w:val="18"/>
              </w:rPr>
              <w:t>insns</w:t>
            </w:r>
            <w:r>
              <w:rPr>
                <w:spacing w:val="-2"/>
                <w:sz w:val="18"/>
              </w:rPr>
              <w:t xml:space="preserve"> </w:t>
            </w:r>
            <w:r>
              <w:rPr>
                <w:sz w:val="18"/>
              </w:rPr>
              <w:t>per</w:t>
            </w:r>
            <w:r>
              <w:rPr>
                <w:spacing w:val="-2"/>
                <w:sz w:val="18"/>
              </w:rPr>
              <w:t xml:space="preserve"> cycle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42" w:type="dxa"/>
            <w:shd w:val="clear" w:color="auto" w:fill="D9D9D9"/>
          </w:tcPr>
          <w:p>
            <w:pPr>
              <w:pStyle w:val="8"/>
              <w:spacing w:line="198" w:lineRule="exact"/>
              <w:ind w:left="590"/>
              <w:rPr>
                <w:sz w:val="18"/>
              </w:rPr>
            </w:pPr>
            <w:r>
              <w:rPr>
                <w:spacing w:val="-2"/>
                <w:sz w:val="18"/>
              </w:rPr>
              <w:t>1,109,974</w:t>
            </w:r>
          </w:p>
        </w:tc>
        <w:tc>
          <w:tcPr>
            <w:tcW w:w="2277" w:type="dxa"/>
            <w:shd w:val="clear" w:color="auto" w:fill="D9D9D9"/>
          </w:tcPr>
          <w:p>
            <w:pPr>
              <w:pStyle w:val="8"/>
              <w:spacing w:line="198" w:lineRule="exact"/>
              <w:ind w:left="231"/>
              <w:rPr>
                <w:sz w:val="18"/>
              </w:rPr>
            </w:pPr>
            <w:r>
              <w:rPr>
                <w:spacing w:val="-2"/>
                <w:sz w:val="18"/>
              </w:rPr>
              <w:t>branches</w:t>
            </w:r>
          </w:p>
        </w:tc>
        <w:tc>
          <w:tcPr>
            <w:tcW w:w="481" w:type="dxa"/>
            <w:shd w:val="clear" w:color="auto" w:fill="D9D9D9"/>
          </w:tcPr>
          <w:p>
            <w:pPr>
              <w:pStyle w:val="8"/>
              <w:spacing w:line="198" w:lineRule="exact"/>
              <w:ind w:right="94"/>
              <w:jc w:val="right"/>
              <w:rPr>
                <w:sz w:val="18"/>
              </w:rPr>
            </w:pPr>
            <w:r>
              <w:rPr>
                <w:w w:val="101"/>
                <w:sz w:val="18"/>
              </w:rPr>
              <w:t>#</w:t>
            </w:r>
          </w:p>
        </w:tc>
        <w:tc>
          <w:tcPr>
            <w:tcW w:w="1945" w:type="dxa"/>
            <w:shd w:val="clear" w:color="auto" w:fill="D9D9D9"/>
          </w:tcPr>
          <w:p>
            <w:pPr>
              <w:pStyle w:val="8"/>
              <w:spacing w:line="198" w:lineRule="exact"/>
              <w:ind w:left="81"/>
              <w:rPr>
                <w:sz w:val="18"/>
              </w:rPr>
            </w:pPr>
            <w:r>
              <w:rPr>
                <w:sz w:val="18"/>
              </w:rPr>
              <w:t>175.533</w:t>
            </w:r>
            <w:r>
              <w:rPr>
                <w:spacing w:val="-7"/>
                <w:sz w:val="18"/>
              </w:rPr>
              <w:t xml:space="preserve"> </w:t>
            </w:r>
            <w:r>
              <w:rPr>
                <w:spacing w:val="-2"/>
                <w:sz w:val="18"/>
              </w:rPr>
              <w:t>M/sec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642" w:type="dxa"/>
            <w:shd w:val="clear" w:color="auto" w:fill="D9D9D9"/>
          </w:tcPr>
          <w:p>
            <w:pPr>
              <w:pStyle w:val="8"/>
              <w:spacing w:line="185" w:lineRule="exact"/>
              <w:ind w:right="270"/>
              <w:jc w:val="right"/>
              <w:rPr>
                <w:sz w:val="18"/>
              </w:rPr>
            </w:pPr>
            <w:r>
              <w:rPr>
                <w:spacing w:val="-2"/>
                <w:sz w:val="18"/>
              </w:rPr>
              <w:t>6,413</w:t>
            </w:r>
          </w:p>
        </w:tc>
        <w:tc>
          <w:tcPr>
            <w:tcW w:w="2277" w:type="dxa"/>
            <w:shd w:val="clear" w:color="auto" w:fill="D9D9D9"/>
          </w:tcPr>
          <w:p>
            <w:pPr>
              <w:pStyle w:val="8"/>
              <w:spacing w:line="185" w:lineRule="exact"/>
              <w:ind w:left="267"/>
              <w:rPr>
                <w:sz w:val="18"/>
              </w:rPr>
            </w:pPr>
            <w:r>
              <w:rPr>
                <w:spacing w:val="-2"/>
                <w:sz w:val="18"/>
              </w:rPr>
              <w:t>branch-misses</w:t>
            </w:r>
          </w:p>
        </w:tc>
        <w:tc>
          <w:tcPr>
            <w:tcW w:w="481" w:type="dxa"/>
            <w:shd w:val="clear" w:color="auto" w:fill="D9D9D9"/>
          </w:tcPr>
          <w:p>
            <w:pPr>
              <w:pStyle w:val="8"/>
              <w:spacing w:line="185" w:lineRule="exact"/>
              <w:ind w:right="83"/>
              <w:jc w:val="right"/>
              <w:rPr>
                <w:sz w:val="18"/>
              </w:rPr>
            </w:pPr>
            <w:r>
              <w:rPr>
                <w:w w:val="101"/>
                <w:sz w:val="18"/>
              </w:rPr>
              <w:t>#</w:t>
            </w:r>
          </w:p>
        </w:tc>
        <w:tc>
          <w:tcPr>
            <w:tcW w:w="1945" w:type="dxa"/>
            <w:shd w:val="clear" w:color="auto" w:fill="D9D9D9"/>
          </w:tcPr>
          <w:p>
            <w:pPr>
              <w:pStyle w:val="8"/>
              <w:spacing w:line="185" w:lineRule="exact"/>
              <w:ind w:right="80"/>
              <w:jc w:val="right"/>
              <w:rPr>
                <w:sz w:val="18"/>
              </w:rPr>
            </w:pPr>
            <w:r>
              <w:rPr>
                <w:sz w:val="18"/>
              </w:rPr>
              <w:t>0.58%</w:t>
            </w:r>
            <w:r>
              <w:rPr>
                <w:spacing w:val="-4"/>
                <w:sz w:val="18"/>
              </w:rPr>
              <w:t xml:space="preserve"> </w:t>
            </w:r>
            <w:r>
              <w:rPr>
                <w:sz w:val="18"/>
              </w:rPr>
              <w:t>of</w:t>
            </w:r>
            <w:r>
              <w:rPr>
                <w:spacing w:val="-3"/>
                <w:sz w:val="18"/>
              </w:rPr>
              <w:t xml:space="preserve"> </w:t>
            </w:r>
            <w:r>
              <w:rPr>
                <w:sz w:val="18"/>
              </w:rPr>
              <w:t>all</w:t>
            </w:r>
            <w:r>
              <w:rPr>
                <w:spacing w:val="-2"/>
                <w:sz w:val="18"/>
              </w:rPr>
              <w:t xml:space="preserve"> branches</w:t>
            </w:r>
          </w:p>
        </w:tc>
      </w:tr>
    </w:tbl>
    <w:p>
      <w:pPr>
        <w:pStyle w:val="3"/>
        <w:rPr>
          <w:sz w:val="20"/>
        </w:rPr>
      </w:pPr>
    </w:p>
    <w:p>
      <w:pPr>
        <w:pStyle w:val="3"/>
        <w:rPr>
          <w:sz w:val="20"/>
        </w:rPr>
      </w:pPr>
    </w:p>
    <w:p>
      <w:pPr>
        <w:pStyle w:val="3"/>
        <w:spacing w:before="7"/>
        <w:rPr>
          <w:sz w:val="16"/>
        </w:rPr>
      </w:pPr>
    </w:p>
    <w:p>
      <w:pPr>
        <w:pStyle w:val="3"/>
        <w:spacing w:before="63"/>
        <w:ind w:left="787"/>
      </w:pPr>
      <w:r>
        <w:rPr>
          <w:spacing w:val="-4"/>
        </w:rPr>
        <w:t xml:space="preserve">从上面的结果中，很容易知道该程序是计算密集型任务，其 </w:t>
      </w:r>
      <w:r>
        <w:rPr>
          <w:rFonts w:ascii="等线" w:eastAsia="等线"/>
          <w:spacing w:val="-2"/>
        </w:rPr>
        <w:t xml:space="preserve">CPU </w:t>
      </w:r>
      <w:r>
        <w:rPr>
          <w:spacing w:val="-12"/>
        </w:rPr>
        <w:t xml:space="preserve">利用率为 </w:t>
      </w:r>
      <w:r>
        <w:rPr>
          <w:rFonts w:ascii="等线" w:eastAsia="等线"/>
          <w:spacing w:val="-2"/>
        </w:rPr>
        <w:t>0.924</w:t>
      </w:r>
      <w:r>
        <w:rPr>
          <w:spacing w:val="-10"/>
        </w:rPr>
        <w:t>。</w:t>
      </w:r>
    </w:p>
    <w:p>
      <w:pPr>
        <w:pStyle w:val="3"/>
        <w:spacing w:before="3"/>
        <w:rPr>
          <w:sz w:val="24"/>
        </w:rPr>
      </w:pPr>
    </w:p>
    <w:p>
      <w:pPr>
        <w:pStyle w:val="3"/>
        <w:spacing w:line="237" w:lineRule="auto"/>
        <w:ind w:left="787" w:right="213"/>
        <w:rPr>
          <w:rFonts w:ascii="等线" w:hAnsi="等线" w:eastAsia="等线"/>
        </w:rPr>
      </w:pPr>
      <w:r>
        <w:rPr>
          <w:spacing w:val="-10"/>
        </w:rPr>
        <w:t xml:space="preserve">下面使用 </w:t>
      </w:r>
      <w:r>
        <w:rPr>
          <w:rFonts w:ascii="等线" w:hAnsi="等线" w:eastAsia="等线"/>
        </w:rPr>
        <w:t>perf</w:t>
      </w:r>
      <w:r>
        <w:rPr>
          <w:rFonts w:ascii="等线" w:hAnsi="等线" w:eastAsia="等线"/>
          <w:spacing w:val="8"/>
        </w:rPr>
        <w:t xml:space="preserve"> </w:t>
      </w:r>
      <w:r>
        <w:rPr>
          <w:rFonts w:ascii="等线" w:hAnsi="等线" w:eastAsia="等线"/>
        </w:rPr>
        <w:t>stat</w:t>
      </w:r>
      <w:r>
        <w:rPr>
          <w:rFonts w:ascii="等线" w:hAnsi="等线" w:eastAsia="等线"/>
          <w:spacing w:val="-6"/>
        </w:rPr>
        <w:t xml:space="preserve"> </w:t>
      </w:r>
      <w:r>
        <w:rPr>
          <w:spacing w:val="-17"/>
        </w:rPr>
        <w:t xml:space="preserve">分析 </w:t>
      </w:r>
      <w:r>
        <w:rPr>
          <w:rFonts w:ascii="等线" w:hAnsi="等线" w:eastAsia="等线"/>
        </w:rPr>
        <w:t>1.3</w:t>
      </w:r>
      <w:r>
        <w:rPr>
          <w:rFonts w:ascii="等线" w:hAnsi="等线" w:eastAsia="等线"/>
          <w:spacing w:val="-7"/>
        </w:rPr>
        <w:t xml:space="preserve"> </w:t>
      </w:r>
      <w:r>
        <w:rPr>
          <w:spacing w:val="-17"/>
        </w:rPr>
        <w:t xml:space="preserve">节中 </w:t>
      </w:r>
      <w:r>
        <w:rPr>
          <w:rFonts w:ascii="等线" w:hAnsi="等线" w:eastAsia="等线"/>
        </w:rPr>
        <w:t>socket</w:t>
      </w:r>
      <w:r>
        <w:rPr>
          <w:rFonts w:ascii="等线" w:hAnsi="等线" w:eastAsia="等线"/>
          <w:spacing w:val="-7"/>
        </w:rPr>
        <w:t xml:space="preserve"> </w:t>
      </w:r>
      <w:r>
        <w:t>服务端代码（</w:t>
      </w:r>
      <w:r>
        <w:rPr>
          <w:rFonts w:ascii="等线" w:hAnsi="等线" w:eastAsia="等线"/>
        </w:rPr>
        <w:t>webserver.c</w:t>
      </w:r>
      <w:r>
        <w:t>）运行过程。首先，在服务端执行“</w:t>
      </w:r>
      <w:r>
        <w:rPr>
          <w:rFonts w:ascii="等线" w:hAnsi="等线" w:eastAsia="等线"/>
        </w:rPr>
        <w:t>gcc</w:t>
      </w:r>
      <w:r>
        <w:rPr>
          <w:rFonts w:ascii="等线" w:hAnsi="等线" w:eastAsia="等线"/>
          <w:spacing w:val="-4"/>
        </w:rPr>
        <w:t xml:space="preserve"> -</w:t>
      </w:r>
      <w:r>
        <w:rPr>
          <w:rFonts w:ascii="等线" w:hAnsi="等线" w:eastAsia="等线"/>
        </w:rPr>
        <w:t>o</w:t>
      </w:r>
      <w:r>
        <w:rPr>
          <w:rFonts w:ascii="等线" w:hAnsi="等线" w:eastAsia="等线"/>
          <w:spacing w:val="-4"/>
        </w:rPr>
        <w:t xml:space="preserve"> </w:t>
      </w:r>
      <w:r>
        <w:rPr>
          <w:rFonts w:ascii="等线" w:hAnsi="等线" w:eastAsia="等线"/>
        </w:rPr>
        <w:t>single-process-server</w:t>
      </w:r>
      <w:r>
        <w:rPr>
          <w:rFonts w:ascii="等线" w:hAnsi="等线" w:eastAsia="等线"/>
          <w:spacing w:val="-2"/>
        </w:rPr>
        <w:t xml:space="preserve"> -</w:t>
      </w:r>
      <w:r>
        <w:rPr>
          <w:rFonts w:ascii="等线" w:hAnsi="等线" w:eastAsia="等线"/>
        </w:rPr>
        <w:t>g</w:t>
      </w:r>
      <w:r>
        <w:rPr>
          <w:rFonts w:ascii="等线" w:hAnsi="等线" w:eastAsia="等线"/>
          <w:spacing w:val="-2"/>
        </w:rPr>
        <w:t xml:space="preserve"> -</w:t>
      </w:r>
      <w:r>
        <w:rPr>
          <w:rFonts w:ascii="等线" w:hAnsi="等线" w:eastAsia="等线"/>
        </w:rPr>
        <w:t>pg</w:t>
      </w:r>
      <w:r>
        <w:rPr>
          <w:rFonts w:ascii="等线" w:hAnsi="等线" w:eastAsia="等线"/>
          <w:spacing w:val="-4"/>
        </w:rPr>
        <w:t xml:space="preserve"> </w:t>
      </w:r>
      <w:r>
        <w:rPr>
          <w:rFonts w:ascii="等线" w:hAnsi="等线" w:eastAsia="等线"/>
          <w:spacing w:val="8"/>
        </w:rPr>
        <w:t>webserver.c</w:t>
      </w:r>
      <w:r>
        <w:rPr>
          <w:spacing w:val="-23"/>
        </w:rPr>
        <w:t xml:space="preserve">”，生成程序 </w:t>
      </w:r>
      <w:r>
        <w:rPr>
          <w:rFonts w:ascii="等线" w:hAnsi="等线" w:eastAsia="等线"/>
        </w:rPr>
        <w:t>single- process-server</w:t>
      </w:r>
      <w:r>
        <w:rPr>
          <w:spacing w:val="-12"/>
        </w:rPr>
        <w:t>；然后启动对给程序的分析，执行命令“</w:t>
      </w:r>
      <w:r>
        <w:rPr>
          <w:rFonts w:ascii="等线" w:hAnsi="等线" w:eastAsia="等线"/>
        </w:rPr>
        <w:t>perf</w:t>
      </w:r>
      <w:r>
        <w:rPr>
          <w:rFonts w:ascii="等线" w:hAnsi="等线" w:eastAsia="等线"/>
          <w:spacing w:val="-15"/>
        </w:rPr>
        <w:t xml:space="preserve"> </w:t>
      </w:r>
      <w:r>
        <w:rPr>
          <w:rFonts w:ascii="等线" w:hAnsi="等线" w:eastAsia="等线"/>
        </w:rPr>
        <w:t>stat</w:t>
      </w:r>
      <w:r>
        <w:rPr>
          <w:rFonts w:ascii="等线" w:hAnsi="等线" w:eastAsia="等线"/>
          <w:spacing w:val="-15"/>
        </w:rPr>
        <w:t xml:space="preserve"> </w:t>
      </w:r>
      <w:r>
        <w:rPr>
          <w:rFonts w:ascii="等线" w:hAnsi="等线" w:eastAsia="等线"/>
        </w:rPr>
        <w:t>./single-process-server 8088</w:t>
      </w:r>
      <w:r>
        <w:rPr>
          <w:rFonts w:ascii="等线" w:hAnsi="等线" w:eastAsia="等线"/>
          <w:spacing w:val="-12"/>
        </w:rPr>
        <w:t xml:space="preserve"> </w:t>
      </w:r>
      <w:r>
        <w:rPr>
          <w:rFonts w:ascii="等线" w:hAnsi="等线" w:eastAsia="等线"/>
          <w:spacing w:val="26"/>
        </w:rPr>
        <w:t>web</w:t>
      </w:r>
      <w:r>
        <w:rPr>
          <w:spacing w:val="-16"/>
        </w:rPr>
        <w:t xml:space="preserve">”。在客户端，运行 </w:t>
      </w:r>
      <w:r>
        <w:rPr>
          <w:rFonts w:ascii="等线" w:hAnsi="等线" w:eastAsia="等线"/>
        </w:rPr>
        <w:t>http_load</w:t>
      </w:r>
      <w:r>
        <w:t>（执行命令“</w:t>
      </w:r>
      <w:r>
        <w:rPr>
          <w:rFonts w:ascii="等线" w:hAnsi="等线" w:eastAsia="等线"/>
        </w:rPr>
        <w:t>http_load</w:t>
      </w:r>
      <w:r>
        <w:rPr>
          <w:rFonts w:ascii="等线" w:hAnsi="等线" w:eastAsia="等线"/>
          <w:spacing w:val="-4"/>
        </w:rPr>
        <w:t xml:space="preserve"> -</w:t>
      </w:r>
      <w:r>
        <w:rPr>
          <w:rFonts w:ascii="等线" w:hAnsi="等线" w:eastAsia="等线"/>
        </w:rPr>
        <w:t>parallel</w:t>
      </w:r>
      <w:r>
        <w:rPr>
          <w:rFonts w:ascii="等线" w:hAnsi="等线" w:eastAsia="等线"/>
          <w:spacing w:val="-6"/>
        </w:rPr>
        <w:t xml:space="preserve"> </w:t>
      </w:r>
      <w:r>
        <w:rPr>
          <w:rFonts w:ascii="等线" w:hAnsi="等线" w:eastAsia="等线"/>
        </w:rPr>
        <w:t>5</w:t>
      </w:r>
      <w:r>
        <w:rPr>
          <w:rFonts w:ascii="等线" w:hAnsi="等线" w:eastAsia="等线"/>
          <w:spacing w:val="-4"/>
        </w:rPr>
        <w:t xml:space="preserve"> -</w:t>
      </w:r>
      <w:r>
        <w:rPr>
          <w:rFonts w:ascii="等线" w:hAnsi="等线" w:eastAsia="等线"/>
        </w:rPr>
        <w:t>fetches</w:t>
      </w:r>
      <w:r>
        <w:rPr>
          <w:rFonts w:ascii="等线" w:hAnsi="等线" w:eastAsia="等线"/>
          <w:spacing w:val="-7"/>
        </w:rPr>
        <w:t xml:space="preserve"> </w:t>
      </w:r>
      <w:r>
        <w:rPr>
          <w:rFonts w:ascii="等线" w:hAnsi="等线" w:eastAsia="等线"/>
        </w:rPr>
        <w:t>50</w:t>
      </w:r>
    </w:p>
    <w:p>
      <w:pPr>
        <w:pStyle w:val="3"/>
        <w:spacing w:line="237" w:lineRule="auto"/>
        <w:ind w:left="787" w:right="318"/>
        <w:jc w:val="both"/>
      </w:pPr>
      <w:r>
        <w:rPr>
          <w:rFonts w:ascii="等线" w:hAnsi="等线" w:eastAsia="等线"/>
          <w:spacing w:val="-6"/>
        </w:rPr>
        <w:t>-seconds</w:t>
      </w:r>
      <w:r>
        <w:rPr>
          <w:rFonts w:ascii="等线" w:hAnsi="等线" w:eastAsia="等线"/>
          <w:spacing w:val="-9"/>
        </w:rPr>
        <w:t xml:space="preserve"> </w:t>
      </w:r>
      <w:r>
        <w:rPr>
          <w:rFonts w:ascii="等线" w:hAnsi="等线" w:eastAsia="等线"/>
          <w:spacing w:val="-6"/>
        </w:rPr>
        <w:t>20</w:t>
      </w:r>
      <w:r>
        <w:rPr>
          <w:rFonts w:ascii="等线" w:hAnsi="等线" w:eastAsia="等线"/>
          <w:spacing w:val="-8"/>
        </w:rPr>
        <w:t xml:space="preserve"> </w:t>
      </w:r>
      <w:r>
        <w:rPr>
          <w:rFonts w:ascii="等线" w:hAnsi="等线" w:eastAsia="等线"/>
          <w:spacing w:val="29"/>
        </w:rPr>
        <w:t>urls</w:t>
      </w:r>
      <w:r>
        <w:rPr>
          <w:spacing w:val="-77"/>
        </w:rPr>
        <w:t>”）</w:t>
      </w:r>
      <w:r>
        <w:rPr>
          <w:spacing w:val="-14"/>
        </w:rPr>
        <w:t xml:space="preserve">向 </w:t>
      </w:r>
      <w:r>
        <w:rPr>
          <w:rFonts w:ascii="等线" w:hAnsi="等线" w:eastAsia="等线"/>
          <w:spacing w:val="-6"/>
        </w:rPr>
        <w:t>single-process-server</w:t>
      </w:r>
      <w:r>
        <w:rPr>
          <w:rFonts w:ascii="等线" w:hAnsi="等线" w:eastAsia="等线"/>
          <w:spacing w:val="12"/>
        </w:rPr>
        <w:t xml:space="preserve"> </w:t>
      </w:r>
      <w:r>
        <w:rPr>
          <w:spacing w:val="-21"/>
        </w:rPr>
        <w:t xml:space="preserve">发送请求消息。当 </w:t>
      </w:r>
      <w:r>
        <w:rPr>
          <w:rFonts w:ascii="等线" w:hAnsi="等线" w:eastAsia="等线"/>
          <w:spacing w:val="-6"/>
        </w:rPr>
        <w:t>http_load</w:t>
      </w:r>
      <w:r>
        <w:rPr>
          <w:rFonts w:ascii="等线" w:hAnsi="等线" w:eastAsia="等线"/>
          <w:spacing w:val="15"/>
        </w:rPr>
        <w:t xml:space="preserve"> </w:t>
      </w:r>
      <w:r>
        <w:rPr>
          <w:spacing w:val="-6"/>
        </w:rPr>
        <w:t>运行结束后，在服务端按“</w:t>
      </w:r>
      <w:r>
        <w:rPr>
          <w:rFonts w:ascii="等线" w:hAnsi="等线" w:eastAsia="等线"/>
          <w:spacing w:val="-6"/>
        </w:rPr>
        <w:t>ctrl+c</w:t>
      </w:r>
      <w:r>
        <w:rPr>
          <w:spacing w:val="-10"/>
        </w:rPr>
        <w:t xml:space="preserve">”结束 </w:t>
      </w:r>
      <w:r>
        <w:rPr>
          <w:rFonts w:ascii="等线" w:hAnsi="等线" w:eastAsia="等线"/>
          <w:spacing w:val="-6"/>
        </w:rPr>
        <w:t>perf</w:t>
      </w:r>
      <w:r>
        <w:rPr>
          <w:spacing w:val="-10"/>
        </w:rPr>
        <w:t xml:space="preserve">，这时 </w:t>
      </w:r>
      <w:r>
        <w:rPr>
          <w:rFonts w:ascii="等线" w:hAnsi="等线" w:eastAsia="等线"/>
          <w:spacing w:val="-6"/>
        </w:rPr>
        <w:t>perf</w:t>
      </w:r>
      <w:r>
        <w:rPr>
          <w:rFonts w:ascii="等线" w:hAnsi="等线" w:eastAsia="等线"/>
          <w:spacing w:val="-8"/>
        </w:rPr>
        <w:t xml:space="preserve"> </w:t>
      </w:r>
      <w:r>
        <w:rPr>
          <w:spacing w:val="-6"/>
        </w:rPr>
        <w:t xml:space="preserve">打印的结果如下所示。从结果中可以看出， </w:t>
      </w:r>
      <w:r>
        <w:rPr>
          <w:rFonts w:ascii="等线" w:hAnsi="等线" w:eastAsia="等线"/>
        </w:rPr>
        <w:t xml:space="preserve">single-process-server </w:t>
      </w:r>
      <w:r>
        <w:rPr>
          <w:spacing w:val="-15"/>
        </w:rPr>
        <w:t xml:space="preserve">是 </w:t>
      </w:r>
      <w:r>
        <w:rPr>
          <w:rFonts w:ascii="等线" w:hAnsi="等线" w:eastAsia="等线"/>
        </w:rPr>
        <w:t xml:space="preserve">I/O </w:t>
      </w:r>
      <w:r>
        <w:rPr>
          <w:spacing w:val="-4"/>
        </w:rPr>
        <w:t xml:space="preserve">密集型任务，因为 </w:t>
      </w:r>
      <w:r>
        <w:rPr>
          <w:rFonts w:ascii="等线" w:hAnsi="等线" w:eastAsia="等线"/>
        </w:rPr>
        <w:t xml:space="preserve">CPU </w:t>
      </w:r>
      <w:r>
        <w:rPr>
          <w:spacing w:val="-4"/>
        </w:rPr>
        <w:t xml:space="preserve">的利用率近似为 </w:t>
      </w:r>
      <w:r>
        <w:rPr>
          <w:rFonts w:ascii="等线" w:hAnsi="等线" w:eastAsia="等线"/>
        </w:rPr>
        <w:t>0</w:t>
      </w:r>
      <w:r>
        <w:t>。</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5"/>
        <w:rPr>
          <w:sz w:val="11"/>
        </w:rPr>
      </w:pPr>
    </w:p>
    <w:tbl>
      <w:tblPr>
        <w:tblStyle w:val="4"/>
        <w:tblW w:w="0" w:type="auto"/>
        <w:tblInd w:w="8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42"/>
        <w:gridCol w:w="2262"/>
        <w:gridCol w:w="535"/>
        <w:gridCol w:w="1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42" w:type="dxa"/>
            <w:shd w:val="clear" w:color="auto" w:fill="D9D9D9"/>
          </w:tcPr>
          <w:p>
            <w:pPr>
              <w:pStyle w:val="8"/>
              <w:ind w:right="242"/>
              <w:jc w:val="right"/>
              <w:rPr>
                <w:sz w:val="18"/>
              </w:rPr>
            </w:pPr>
            <w:r>
              <w:rPr>
                <w:sz w:val="18"/>
              </w:rPr>
              <w:t>&lt;not</w:t>
            </w:r>
            <w:r>
              <w:rPr>
                <w:spacing w:val="-4"/>
                <w:sz w:val="18"/>
              </w:rPr>
              <w:t xml:space="preserve"> </w:t>
            </w:r>
            <w:r>
              <w:rPr>
                <w:spacing w:val="-2"/>
                <w:sz w:val="18"/>
              </w:rPr>
              <w:t>supported&gt;</w:t>
            </w:r>
          </w:p>
        </w:tc>
        <w:tc>
          <w:tcPr>
            <w:tcW w:w="2262" w:type="dxa"/>
            <w:shd w:val="clear" w:color="auto" w:fill="D9D9D9"/>
          </w:tcPr>
          <w:p>
            <w:pPr>
              <w:pStyle w:val="8"/>
              <w:ind w:left="293"/>
              <w:rPr>
                <w:sz w:val="18"/>
              </w:rPr>
            </w:pPr>
            <w:r>
              <w:rPr>
                <w:spacing w:val="-2"/>
                <w:sz w:val="18"/>
              </w:rPr>
              <w:t>stalled-cycles-frontend</w:t>
            </w:r>
          </w:p>
        </w:tc>
        <w:tc>
          <w:tcPr>
            <w:tcW w:w="2439" w:type="dxa"/>
            <w:gridSpan w:val="2"/>
            <w:vMerge w:val="restart"/>
            <w:shd w:val="clear" w:color="auto" w:fill="D9D9D9"/>
          </w:tcPr>
          <w:p>
            <w:pPr>
              <w:pStyle w:val="8"/>
              <w:spacing w:line="240" w:lineRule="auto"/>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42" w:type="dxa"/>
            <w:shd w:val="clear" w:color="auto" w:fill="D9D9D9"/>
          </w:tcPr>
          <w:p>
            <w:pPr>
              <w:pStyle w:val="8"/>
              <w:ind w:right="242"/>
              <w:jc w:val="right"/>
              <w:rPr>
                <w:sz w:val="18"/>
              </w:rPr>
            </w:pPr>
            <w:r>
              <w:rPr>
                <w:sz w:val="18"/>
              </w:rPr>
              <w:t>&lt;not</w:t>
            </w:r>
            <w:r>
              <w:rPr>
                <w:spacing w:val="-4"/>
                <w:sz w:val="18"/>
              </w:rPr>
              <w:t xml:space="preserve"> </w:t>
            </w:r>
            <w:r>
              <w:rPr>
                <w:spacing w:val="-2"/>
                <w:sz w:val="18"/>
              </w:rPr>
              <w:t>supported&gt;</w:t>
            </w:r>
          </w:p>
        </w:tc>
        <w:tc>
          <w:tcPr>
            <w:tcW w:w="2262" w:type="dxa"/>
            <w:shd w:val="clear" w:color="auto" w:fill="D9D9D9"/>
          </w:tcPr>
          <w:p>
            <w:pPr>
              <w:pStyle w:val="8"/>
              <w:ind w:left="293"/>
              <w:rPr>
                <w:sz w:val="18"/>
              </w:rPr>
            </w:pPr>
            <w:r>
              <w:rPr>
                <w:spacing w:val="-2"/>
                <w:sz w:val="18"/>
              </w:rPr>
              <w:t>stalled-cycles-backend</w:t>
            </w:r>
          </w:p>
        </w:tc>
        <w:tc>
          <w:tcPr>
            <w:tcW w:w="2439" w:type="dxa"/>
            <w:gridSpan w:val="2"/>
            <w:vMerge w:val="continue"/>
            <w:tcBorders>
              <w:top w:val="nil"/>
            </w:tcBorders>
            <w:shd w:val="clear" w:color="auto" w:fill="D9D9D9"/>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642" w:type="dxa"/>
            <w:shd w:val="clear" w:color="auto" w:fill="D9D9D9"/>
          </w:tcPr>
          <w:p>
            <w:pPr>
              <w:pStyle w:val="8"/>
              <w:ind w:left="590"/>
              <w:rPr>
                <w:sz w:val="18"/>
              </w:rPr>
            </w:pPr>
            <w:r>
              <w:rPr>
                <w:spacing w:val="-2"/>
                <w:sz w:val="18"/>
              </w:rPr>
              <w:t>2,875,555</w:t>
            </w:r>
          </w:p>
        </w:tc>
        <w:tc>
          <w:tcPr>
            <w:tcW w:w="2262" w:type="dxa"/>
            <w:shd w:val="clear" w:color="auto" w:fill="D9D9D9"/>
          </w:tcPr>
          <w:p>
            <w:pPr>
              <w:pStyle w:val="8"/>
              <w:ind w:left="231"/>
              <w:rPr>
                <w:sz w:val="18"/>
              </w:rPr>
            </w:pPr>
            <w:r>
              <w:rPr>
                <w:spacing w:val="-2"/>
                <w:sz w:val="18"/>
              </w:rPr>
              <w:t>instructions</w:t>
            </w:r>
          </w:p>
        </w:tc>
        <w:tc>
          <w:tcPr>
            <w:tcW w:w="535" w:type="dxa"/>
            <w:shd w:val="clear" w:color="auto" w:fill="D9D9D9"/>
          </w:tcPr>
          <w:p>
            <w:pPr>
              <w:pStyle w:val="8"/>
              <w:ind w:right="128"/>
              <w:jc w:val="right"/>
              <w:rPr>
                <w:sz w:val="18"/>
              </w:rPr>
            </w:pPr>
            <w:r>
              <w:rPr>
                <w:w w:val="101"/>
                <w:sz w:val="18"/>
              </w:rPr>
              <w:t>#</w:t>
            </w:r>
          </w:p>
        </w:tc>
        <w:tc>
          <w:tcPr>
            <w:tcW w:w="1904" w:type="dxa"/>
            <w:shd w:val="clear" w:color="auto" w:fill="D9D9D9"/>
          </w:tcPr>
          <w:p>
            <w:pPr>
              <w:pStyle w:val="8"/>
              <w:ind w:right="48"/>
              <w:jc w:val="right"/>
              <w:rPr>
                <w:sz w:val="18"/>
              </w:rPr>
            </w:pPr>
            <w:r>
              <w:rPr>
                <w:sz w:val="18"/>
              </w:rPr>
              <w:t>0.51</w:t>
            </w:r>
            <w:r>
              <w:rPr>
                <w:spacing w:val="37"/>
                <w:sz w:val="18"/>
              </w:rPr>
              <w:t xml:space="preserve">  </w:t>
            </w:r>
            <w:r>
              <w:rPr>
                <w:sz w:val="18"/>
              </w:rPr>
              <w:t>insns</w:t>
            </w:r>
            <w:r>
              <w:rPr>
                <w:spacing w:val="-2"/>
                <w:sz w:val="18"/>
              </w:rPr>
              <w:t xml:space="preserve"> </w:t>
            </w:r>
            <w:r>
              <w:rPr>
                <w:sz w:val="18"/>
              </w:rPr>
              <w:t>per</w:t>
            </w:r>
            <w:r>
              <w:rPr>
                <w:spacing w:val="-2"/>
                <w:sz w:val="18"/>
              </w:rPr>
              <w:t xml:space="preserve"> cycle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642" w:type="dxa"/>
            <w:shd w:val="clear" w:color="auto" w:fill="D9D9D9"/>
          </w:tcPr>
          <w:p>
            <w:pPr>
              <w:pStyle w:val="8"/>
              <w:spacing w:line="198" w:lineRule="exact"/>
              <w:ind w:right="261"/>
              <w:jc w:val="right"/>
              <w:rPr>
                <w:sz w:val="18"/>
              </w:rPr>
            </w:pPr>
            <w:r>
              <w:rPr>
                <w:spacing w:val="-2"/>
                <w:sz w:val="18"/>
              </w:rPr>
              <w:t>549,947</w:t>
            </w:r>
          </w:p>
        </w:tc>
        <w:tc>
          <w:tcPr>
            <w:tcW w:w="2262" w:type="dxa"/>
            <w:shd w:val="clear" w:color="auto" w:fill="D9D9D9"/>
          </w:tcPr>
          <w:p>
            <w:pPr>
              <w:pStyle w:val="8"/>
              <w:spacing w:line="198" w:lineRule="exact"/>
              <w:ind w:left="277"/>
              <w:rPr>
                <w:sz w:val="18"/>
              </w:rPr>
            </w:pPr>
            <w:r>
              <w:rPr>
                <w:spacing w:val="-2"/>
                <w:sz w:val="18"/>
              </w:rPr>
              <w:t>branches</w:t>
            </w:r>
          </w:p>
        </w:tc>
        <w:tc>
          <w:tcPr>
            <w:tcW w:w="535" w:type="dxa"/>
            <w:shd w:val="clear" w:color="auto" w:fill="D9D9D9"/>
          </w:tcPr>
          <w:p>
            <w:pPr>
              <w:pStyle w:val="8"/>
              <w:spacing w:line="198" w:lineRule="exact"/>
              <w:ind w:right="87"/>
              <w:jc w:val="right"/>
              <w:rPr>
                <w:sz w:val="18"/>
              </w:rPr>
            </w:pPr>
            <w:r>
              <w:rPr>
                <w:w w:val="101"/>
                <w:sz w:val="18"/>
              </w:rPr>
              <w:t>#</w:t>
            </w:r>
          </w:p>
        </w:tc>
        <w:tc>
          <w:tcPr>
            <w:tcW w:w="1904" w:type="dxa"/>
            <w:shd w:val="clear" w:color="auto" w:fill="D9D9D9"/>
          </w:tcPr>
          <w:p>
            <w:pPr>
              <w:pStyle w:val="8"/>
              <w:spacing w:line="198" w:lineRule="exact"/>
              <w:ind w:left="88"/>
              <w:rPr>
                <w:sz w:val="18"/>
              </w:rPr>
            </w:pPr>
            <w:r>
              <w:rPr>
                <w:sz w:val="18"/>
              </w:rPr>
              <w:t>115.726</w:t>
            </w:r>
            <w:r>
              <w:rPr>
                <w:spacing w:val="-7"/>
                <w:sz w:val="18"/>
              </w:rPr>
              <w:t xml:space="preserve"> </w:t>
            </w:r>
            <w:r>
              <w:rPr>
                <w:spacing w:val="-2"/>
                <w:sz w:val="18"/>
              </w:rPr>
              <w:t>M/sec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atLeast"/>
        </w:trPr>
        <w:tc>
          <w:tcPr>
            <w:tcW w:w="1642" w:type="dxa"/>
            <w:shd w:val="clear" w:color="auto" w:fill="D9D9D9"/>
          </w:tcPr>
          <w:p>
            <w:pPr>
              <w:pStyle w:val="8"/>
              <w:spacing w:line="183" w:lineRule="exact"/>
              <w:ind w:right="266"/>
              <w:jc w:val="right"/>
              <w:rPr>
                <w:sz w:val="18"/>
              </w:rPr>
            </w:pPr>
            <w:r>
              <w:rPr>
                <w:spacing w:val="-2"/>
                <w:sz w:val="18"/>
              </w:rPr>
              <w:t>44,259</w:t>
            </w:r>
          </w:p>
        </w:tc>
        <w:tc>
          <w:tcPr>
            <w:tcW w:w="2262" w:type="dxa"/>
            <w:shd w:val="clear" w:color="auto" w:fill="D9D9D9"/>
          </w:tcPr>
          <w:p>
            <w:pPr>
              <w:pStyle w:val="8"/>
              <w:spacing w:line="183" w:lineRule="exact"/>
              <w:ind w:left="272"/>
              <w:rPr>
                <w:sz w:val="18"/>
              </w:rPr>
            </w:pPr>
            <w:r>
              <w:rPr>
                <w:spacing w:val="-2"/>
                <w:sz w:val="18"/>
              </w:rPr>
              <w:t>branch-misses</w:t>
            </w:r>
          </w:p>
        </w:tc>
        <w:tc>
          <w:tcPr>
            <w:tcW w:w="535" w:type="dxa"/>
            <w:shd w:val="clear" w:color="auto" w:fill="D9D9D9"/>
          </w:tcPr>
          <w:p>
            <w:pPr>
              <w:pStyle w:val="8"/>
              <w:spacing w:line="183" w:lineRule="exact"/>
              <w:ind w:right="117"/>
              <w:jc w:val="right"/>
              <w:rPr>
                <w:sz w:val="18"/>
              </w:rPr>
            </w:pPr>
            <w:r>
              <w:rPr>
                <w:w w:val="101"/>
                <w:sz w:val="18"/>
              </w:rPr>
              <w:t>#</w:t>
            </w:r>
          </w:p>
        </w:tc>
        <w:tc>
          <w:tcPr>
            <w:tcW w:w="1904" w:type="dxa"/>
            <w:shd w:val="clear" w:color="auto" w:fill="D9D9D9"/>
          </w:tcPr>
          <w:p>
            <w:pPr>
              <w:pStyle w:val="8"/>
              <w:spacing w:line="183" w:lineRule="exact"/>
              <w:ind w:right="73"/>
              <w:jc w:val="right"/>
              <w:rPr>
                <w:sz w:val="18"/>
              </w:rPr>
            </w:pPr>
            <w:r>
              <w:rPr>
                <w:sz w:val="18"/>
              </w:rPr>
              <w:t>8.05%</w:t>
            </w:r>
            <w:r>
              <w:rPr>
                <w:spacing w:val="-4"/>
                <w:sz w:val="18"/>
              </w:rPr>
              <w:t xml:space="preserve"> </w:t>
            </w:r>
            <w:r>
              <w:rPr>
                <w:sz w:val="18"/>
              </w:rPr>
              <w:t>of</w:t>
            </w:r>
            <w:r>
              <w:rPr>
                <w:spacing w:val="-3"/>
                <w:sz w:val="18"/>
              </w:rPr>
              <w:t xml:space="preserve"> </w:t>
            </w:r>
            <w:r>
              <w:rPr>
                <w:sz w:val="18"/>
              </w:rPr>
              <w:t>all</w:t>
            </w:r>
            <w:r>
              <w:rPr>
                <w:spacing w:val="-2"/>
                <w:sz w:val="18"/>
              </w:rPr>
              <w:t xml:space="preserve"> branches</w:t>
            </w:r>
          </w:p>
        </w:tc>
      </w:tr>
    </w:tbl>
    <w:p>
      <w:pPr>
        <w:pStyle w:val="3"/>
        <w:rPr>
          <w:sz w:val="20"/>
        </w:rPr>
      </w:pPr>
    </w:p>
    <w:p>
      <w:pPr>
        <w:pStyle w:val="3"/>
        <w:rPr>
          <w:sz w:val="20"/>
        </w:rPr>
      </w:pPr>
    </w:p>
    <w:p>
      <w:pPr>
        <w:pStyle w:val="3"/>
        <w:spacing w:before="7"/>
        <w:rPr>
          <w:sz w:val="16"/>
        </w:rPr>
      </w:pPr>
    </w:p>
    <w:p>
      <w:pPr>
        <w:pStyle w:val="3"/>
        <w:spacing w:before="65" w:line="237" w:lineRule="auto"/>
        <w:ind w:left="220" w:right="317" w:firstLine="200"/>
      </w:pPr>
      <w:r>
        <w:pict>
          <v:group id="docshapegroup1157" o:spid="_x0000_s2193" o:spt="203" style="position:absolute;left:0pt;margin-left:84.2pt;margin-top:-169.5pt;height:157pt;width:426.5pt;mso-position-horizontal-relative:page;z-index:-251640832;mso-width-relative:page;mso-height-relative:page;" coordorigin="1685,-3390" coordsize="8530,3140">
            <o:lock v:ext="edit"/>
            <v:rect id="docshape1158" o:spid="_x0000_s2194" o:spt="1" style="position:absolute;left:1694;top:-3381;height:240;width:8511;" fillcolor="#D9D9D9" filled="t" stroked="f" coordsize="21600,21600">
              <v:path/>
              <v:fill on="t" focussize="0,0"/>
              <v:stroke on="f"/>
              <v:imagedata o:title=""/>
              <o:lock v:ext="edit"/>
            </v:rect>
            <v:shape id="docshape1159" o:spid="_x0000_s2195" style="position:absolute;left:1684;top:-3391;height:250;width:8530;" fillcolor="#000000" filled="t" stroked="f" coordorigin="1685,-3390" coordsize="8530,250" path="m10214,-3390l10205,-3390,1694,-3390,1685,-3390,1685,-3381,1685,-3141,1694,-3141,1694,-3381,10205,-3381,10205,-3141,10214,-3141,10214,-3381,10214,-3390xe">
              <v:path arrowok="t"/>
              <v:fill on="t" focussize="0,0"/>
              <v:stroke on="f"/>
              <v:imagedata o:title=""/>
              <o:lock v:ext="edit"/>
            </v:shape>
            <v:rect id="docshape1160" o:spid="_x0000_s2196" o:spt="1" style="position:absolute;left:1694;top:-3141;height:221;width:8511;" fillcolor="#D9D9D9" filled="t" stroked="f" coordsize="21600,21600">
              <v:path/>
              <v:fill on="t" focussize="0,0"/>
              <v:stroke on="f"/>
              <v:imagedata o:title=""/>
              <o:lock v:ext="edit"/>
            </v:rect>
            <v:shape id="docshape1161" o:spid="_x0000_s2197" style="position:absolute;left:1684;top:-3141;height:221;width:8530;" fillcolor="#000000" filled="t" stroked="f" coordorigin="1685,-3141" coordsize="8530,221" path="m1694,-3141l1685,-3141,1685,-2920,1694,-2920,1694,-3141xm10214,-3141l10205,-3141,10205,-2920,10214,-2920,10214,-3141xe">
              <v:path arrowok="t"/>
              <v:fill on="t" focussize="0,0"/>
              <v:stroke on="f"/>
              <v:imagedata o:title=""/>
              <o:lock v:ext="edit"/>
            </v:shape>
            <v:rect id="docshape1162" o:spid="_x0000_s2198" o:spt="1" style="position:absolute;left:1694;top:-2920;height:221;width:8511;" fillcolor="#D9D9D9" filled="t" stroked="f" coordsize="21600,21600">
              <v:path/>
              <v:fill on="t" focussize="0,0"/>
              <v:stroke on="f"/>
              <v:imagedata o:title=""/>
              <o:lock v:ext="edit"/>
            </v:rect>
            <v:shape id="docshape1163" o:spid="_x0000_s2199" style="position:absolute;left:1684;top:-2920;height:221;width:8530;" fillcolor="#000000" filled="t" stroked="f" coordorigin="1685,-2920" coordsize="8530,221" path="m1694,-2920l1685,-2920,1685,-2699,1694,-2699,1694,-2920xm10214,-2920l10205,-2920,10205,-2699,10214,-2699,10214,-2920xe">
              <v:path arrowok="t"/>
              <v:fill on="t" focussize="0,0"/>
              <v:stroke on="f"/>
              <v:imagedata o:title=""/>
              <o:lock v:ext="edit"/>
            </v:shape>
            <v:rect id="docshape1164" o:spid="_x0000_s2200" o:spt="1" style="position:absolute;left:1694;top:-2700;height:221;width:8511;" fillcolor="#D9D9D9" filled="t" stroked="f" coordsize="21600,21600">
              <v:path/>
              <v:fill on="t" focussize="0,0"/>
              <v:stroke on="f"/>
              <v:imagedata o:title=""/>
              <o:lock v:ext="edit"/>
            </v:rect>
            <v:shape id="docshape1165" o:spid="_x0000_s2201" style="position:absolute;left:1684;top:-2700;height:221;width:8530;" fillcolor="#000000" filled="t" stroked="f" coordorigin="1685,-2699" coordsize="8530,221" path="m1694,-2699l1685,-2699,1685,-2478,1694,-2478,1694,-2699xm10214,-2699l10205,-2699,10205,-2478,10214,-2478,10214,-2699xe">
              <v:path arrowok="t"/>
              <v:fill on="t" focussize="0,0"/>
              <v:stroke on="f"/>
              <v:imagedata o:title=""/>
              <o:lock v:ext="edit"/>
            </v:shape>
            <v:rect id="docshape1166" o:spid="_x0000_s2202" o:spt="1" style="position:absolute;left:1694;top:-2479;height:221;width:8511;" fillcolor="#D9D9D9" filled="t" stroked="f" coordsize="21600,21600">
              <v:path/>
              <v:fill on="t" focussize="0,0"/>
              <v:stroke on="f"/>
              <v:imagedata o:title=""/>
              <o:lock v:ext="edit"/>
            </v:rect>
            <v:shape id="docshape1167" o:spid="_x0000_s2203" style="position:absolute;left:1684;top:-2479;height:221;width:8530;" fillcolor="#000000" filled="t" stroked="f" coordorigin="1685,-2478" coordsize="8530,221" path="m1694,-2478l1685,-2478,1685,-2258,1694,-2258,1694,-2478xm10214,-2478l10205,-2478,10205,-2258,10214,-2258,10214,-2478xe">
              <v:path arrowok="t"/>
              <v:fill on="t" focussize="0,0"/>
              <v:stroke on="f"/>
              <v:imagedata o:title=""/>
              <o:lock v:ext="edit"/>
            </v:shape>
            <v:rect id="docshape1168" o:spid="_x0000_s2204" o:spt="1" style="position:absolute;left:1694;top:-2258;height:216;width:8511;" fillcolor="#D9D9D9" filled="t" stroked="f" coordsize="21600,21600">
              <v:path/>
              <v:fill on="t" focussize="0,0"/>
              <v:stroke on="f"/>
              <v:imagedata o:title=""/>
              <o:lock v:ext="edit"/>
            </v:rect>
            <v:shape id="docshape1169" o:spid="_x0000_s2205" style="position:absolute;left:1684;top:-2258;height:216;width:8530;" fillcolor="#000000" filled="t" stroked="f" coordorigin="1685,-2258" coordsize="8530,216" path="m1694,-2258l1685,-2258,1685,-2042,1694,-2042,1694,-2258xm10214,-2258l10205,-2258,10205,-2042,10214,-2042,10214,-2258xe">
              <v:path arrowok="t"/>
              <v:fill on="t" focussize="0,0"/>
              <v:stroke on="f"/>
              <v:imagedata o:title=""/>
              <o:lock v:ext="edit"/>
            </v:shape>
            <v:rect id="docshape1170" o:spid="_x0000_s2206" o:spt="1" style="position:absolute;left:1694;top:-2042;height:221;width:8511;" fillcolor="#D9D9D9" filled="t" stroked="f" coordsize="21600,21600">
              <v:path/>
              <v:fill on="t" focussize="0,0"/>
              <v:stroke on="f"/>
              <v:imagedata o:title=""/>
              <o:lock v:ext="edit"/>
            </v:rect>
            <v:shape id="docshape1171" o:spid="_x0000_s2207" style="position:absolute;left:1684;top:-2042;height:221;width:8530;" fillcolor="#000000" filled="t" stroked="f" coordorigin="1685,-2042" coordsize="8530,221" path="m1694,-2042l1685,-2042,1685,-1821,1694,-1821,1694,-2042xm10214,-2042l10205,-2042,10205,-1821,10214,-1821,10214,-2042xe">
              <v:path arrowok="t"/>
              <v:fill on="t" focussize="0,0"/>
              <v:stroke on="f"/>
              <v:imagedata o:title=""/>
              <o:lock v:ext="edit"/>
            </v:shape>
            <v:rect id="docshape1172" o:spid="_x0000_s2208" o:spt="1" style="position:absolute;left:1694;top:-1821;height:221;width:8511;" fillcolor="#D9D9D9" filled="t" stroked="f" coordsize="21600,21600">
              <v:path/>
              <v:fill on="t" focussize="0,0"/>
              <v:stroke on="f"/>
              <v:imagedata o:title=""/>
              <o:lock v:ext="edit"/>
            </v:rect>
            <v:shape id="docshape1173" o:spid="_x0000_s2209" style="position:absolute;left:1684;top:-1821;height:221;width:8530;" fillcolor="#000000" filled="t" stroked="f" coordorigin="1685,-1821" coordsize="8530,221" path="m1694,-1821l1685,-1821,1685,-1600,1694,-1600,1694,-1821xm10214,-1821l10205,-1821,10205,-1600,10214,-1600,10214,-1821xe">
              <v:path arrowok="t"/>
              <v:fill on="t" focussize="0,0"/>
              <v:stroke on="f"/>
              <v:imagedata o:title=""/>
              <o:lock v:ext="edit"/>
            </v:shape>
            <v:rect id="docshape1174" o:spid="_x0000_s2210" o:spt="1" style="position:absolute;left:1694;top:-1600;height:221;width:8511;" fillcolor="#D9D9D9" filled="t" stroked="f" coordsize="21600,21600">
              <v:path/>
              <v:fill on="t" focussize="0,0"/>
              <v:stroke on="f"/>
              <v:imagedata o:title=""/>
              <o:lock v:ext="edit"/>
            </v:rect>
            <v:shape id="docshape1175" o:spid="_x0000_s2211" style="position:absolute;left:1684;top:-1600;height:221;width:8530;" fillcolor="#000000" filled="t" stroked="f" coordorigin="1685,-1600" coordsize="8530,221" path="m1694,-1600l1685,-1600,1685,-1379,1694,-1379,1694,-1600xm10214,-1600l10205,-1600,10205,-1379,10214,-1379,10214,-1600xe">
              <v:path arrowok="t"/>
              <v:fill on="t" focussize="0,0"/>
              <v:stroke on="f"/>
              <v:imagedata o:title=""/>
              <o:lock v:ext="edit"/>
            </v:shape>
            <v:rect id="docshape1176" o:spid="_x0000_s2212" o:spt="1" style="position:absolute;left:1694;top:-1380;height:221;width:8511;" fillcolor="#D9D9D9" filled="t" stroked="f" coordsize="21600,21600">
              <v:path/>
              <v:fill on="t" focussize="0,0"/>
              <v:stroke on="f"/>
              <v:imagedata o:title=""/>
              <o:lock v:ext="edit"/>
            </v:rect>
            <v:shape id="docshape1177" o:spid="_x0000_s2213" style="position:absolute;left:1684;top:-1380;height:221;width:8530;" fillcolor="#000000" filled="t" stroked="f" coordorigin="1685,-1379" coordsize="8530,221" path="m1694,-1379l1685,-1379,1685,-1158,1694,-1158,1694,-1379xm10214,-1379l10205,-1379,10205,-1158,10214,-1158,10214,-1379xe">
              <v:path arrowok="t"/>
              <v:fill on="t" focussize="0,0"/>
              <v:stroke on="f"/>
              <v:imagedata o:title=""/>
              <o:lock v:ext="edit"/>
            </v:shape>
            <v:rect id="docshape1178" o:spid="_x0000_s2214" o:spt="1" style="position:absolute;left:1694;top:-1159;height:221;width:8511;" fillcolor="#D9D9D9" filled="t" stroked="f" coordsize="21600,21600">
              <v:path/>
              <v:fill on="t" focussize="0,0"/>
              <v:stroke on="f"/>
              <v:imagedata o:title=""/>
              <o:lock v:ext="edit"/>
            </v:rect>
            <v:shape id="docshape1179" o:spid="_x0000_s2215" style="position:absolute;left:1684;top:-1159;height:221;width:8530;" fillcolor="#000000" filled="t" stroked="f" coordorigin="1685,-1158" coordsize="8530,221" path="m1694,-1158l1685,-1158,1685,-938,1694,-938,1694,-1158xm10214,-1158l10205,-1158,10205,-938,10214,-938,10214,-1158xe">
              <v:path arrowok="t"/>
              <v:fill on="t" focussize="0,0"/>
              <v:stroke on="f"/>
              <v:imagedata o:title=""/>
              <o:lock v:ext="edit"/>
            </v:shape>
            <v:rect id="docshape1180" o:spid="_x0000_s2216" o:spt="1" style="position:absolute;left:1694;top:-938;height:216;width:8511;" fillcolor="#D9D9D9" filled="t" stroked="f" coordsize="21600,21600">
              <v:path/>
              <v:fill on="t" focussize="0,0"/>
              <v:stroke on="f"/>
              <v:imagedata o:title=""/>
              <o:lock v:ext="edit"/>
            </v:rect>
            <v:shape id="docshape1181" o:spid="_x0000_s2217" style="position:absolute;left:1684;top:-938;height:216;width:8530;" fillcolor="#000000" filled="t" stroked="f" coordorigin="1685,-938" coordsize="8530,216" path="m1694,-938l1685,-938,1685,-722,1694,-722,1694,-938xm10214,-938l10205,-938,10205,-722,10214,-722,10214,-938xe">
              <v:path arrowok="t"/>
              <v:fill on="t" focussize="0,0"/>
              <v:stroke on="f"/>
              <v:imagedata o:title=""/>
              <o:lock v:ext="edit"/>
            </v:shape>
            <v:rect id="docshape1182" o:spid="_x0000_s2218" o:spt="1" style="position:absolute;left:1694;top:-722;height:221;width:8511;" fillcolor="#D9D9D9" filled="t" stroked="f" coordsize="21600,21600">
              <v:path/>
              <v:fill on="t" focussize="0,0"/>
              <v:stroke on="f"/>
              <v:imagedata o:title=""/>
              <o:lock v:ext="edit"/>
            </v:rect>
            <v:shape id="docshape1183" o:spid="_x0000_s2219" style="position:absolute;left:1684;top:-722;height:221;width:8530;" fillcolor="#000000" filled="t" stroked="f" coordorigin="1685,-722" coordsize="8530,221" path="m1694,-722l1685,-722,1685,-501,1694,-501,1694,-722xm10214,-722l10205,-722,10205,-501,10214,-501,10214,-722xe">
              <v:path arrowok="t"/>
              <v:fill on="t" focussize="0,0"/>
              <v:stroke on="f"/>
              <v:imagedata o:title=""/>
              <o:lock v:ext="edit"/>
            </v:shape>
            <v:rect id="docshape1184" o:spid="_x0000_s2220" o:spt="1" style="position:absolute;left:1694;top:-501;height:240;width:8511;" fillcolor="#D9D9D9" filled="t" stroked="f" coordsize="21600,21600">
              <v:path/>
              <v:fill on="t" focussize="0,0"/>
              <v:stroke on="f"/>
              <v:imagedata o:title=""/>
              <o:lock v:ext="edit"/>
            </v:rect>
            <v:shape id="docshape1185" o:spid="_x0000_s2221" style="position:absolute;left:1684;top:-501;height:250;width:8530;" fillcolor="#000000" filled="t" stroked="f" coordorigin="1685,-501" coordsize="8530,250" path="m10214,-501l10205,-501,10205,-261,1694,-261,1694,-501,1685,-501,1685,-261,1685,-251,1694,-251,10205,-251,10214,-251,10214,-261,10214,-501xe">
              <v:path arrowok="t"/>
              <v:fill on="t" focussize="0,0"/>
              <v:stroke on="f"/>
              <v:imagedata o:title=""/>
              <o:lock v:ext="edit"/>
            </v:shape>
            <v:shape id="docshape1186" o:spid="_x0000_s2222" o:spt="202" type="#_x0000_t202" style="position:absolute;left:2160;top:-3332;height:191;width:5071;"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Performance</w:t>
                    </w:r>
                    <w:r>
                      <w:rPr>
                        <w:spacing w:val="-8"/>
                        <w:sz w:val="18"/>
                      </w:rPr>
                      <w:t xml:space="preserve"> </w:t>
                    </w:r>
                    <w:r>
                      <w:rPr>
                        <w:sz w:val="18"/>
                      </w:rPr>
                      <w:t>counter</w:t>
                    </w:r>
                    <w:r>
                      <w:rPr>
                        <w:spacing w:val="-7"/>
                        <w:sz w:val="18"/>
                      </w:rPr>
                      <w:t xml:space="preserve"> </w:t>
                    </w:r>
                    <w:r>
                      <w:rPr>
                        <w:sz w:val="18"/>
                      </w:rPr>
                      <w:t>stats</w:t>
                    </w:r>
                    <w:r>
                      <w:rPr>
                        <w:spacing w:val="-8"/>
                        <w:sz w:val="18"/>
                      </w:rPr>
                      <w:t xml:space="preserve"> </w:t>
                    </w:r>
                    <w:r>
                      <w:rPr>
                        <w:sz w:val="18"/>
                      </w:rPr>
                      <w:t>for</w:t>
                    </w:r>
                    <w:r>
                      <w:rPr>
                        <w:spacing w:val="-6"/>
                        <w:sz w:val="18"/>
                      </w:rPr>
                      <w:t xml:space="preserve"> </w:t>
                    </w:r>
                    <w:r>
                      <w:rPr>
                        <w:sz w:val="18"/>
                      </w:rPr>
                      <w:t>'./single-process-server</w:t>
                    </w:r>
                    <w:r>
                      <w:rPr>
                        <w:spacing w:val="-7"/>
                        <w:sz w:val="18"/>
                      </w:rPr>
                      <w:t xml:space="preserve"> </w:t>
                    </w:r>
                    <w:r>
                      <w:rPr>
                        <w:sz w:val="18"/>
                      </w:rPr>
                      <w:t>8088</w:t>
                    </w:r>
                    <w:r>
                      <w:rPr>
                        <w:spacing w:val="-8"/>
                        <w:sz w:val="18"/>
                      </w:rPr>
                      <w:t xml:space="preserve"> </w:t>
                    </w:r>
                    <w:r>
                      <w:rPr>
                        <w:spacing w:val="-2"/>
                        <w:sz w:val="18"/>
                      </w:rPr>
                      <w:t>web':</w:t>
                    </w:r>
                  </w:p>
                </w:txbxContent>
              </v:textbox>
            </v:shape>
            <v:shape id="docshape1187" o:spid="_x0000_s2223" o:spt="202" type="#_x0000_t202" style="position:absolute;left:2970;top:-2891;height:1069;width:840;" filled="f" stroked="f" coordsize="21600,21600">
              <v:path/>
              <v:fill on="f" focussize="0,0"/>
              <v:stroke on="f" joinstyle="miter"/>
              <v:imagedata o:title=""/>
              <o:lock v:ext="edit"/>
              <v:textbox inset="0mm,0mm,0mm,0mm">
                <w:txbxContent>
                  <w:p>
                    <w:pPr>
                      <w:spacing w:before="0" w:line="206" w:lineRule="exact"/>
                      <w:ind w:left="0" w:right="44" w:firstLine="0"/>
                      <w:jc w:val="right"/>
                      <w:rPr>
                        <w:sz w:val="18"/>
                      </w:rPr>
                    </w:pPr>
                    <w:r>
                      <w:rPr>
                        <w:spacing w:val="-2"/>
                        <w:sz w:val="18"/>
                      </w:rPr>
                      <w:t>4.752166</w:t>
                    </w:r>
                  </w:p>
                  <w:p>
                    <w:pPr>
                      <w:spacing w:before="0" w:line="221" w:lineRule="exact"/>
                      <w:ind w:left="0" w:right="18" w:firstLine="0"/>
                      <w:jc w:val="right"/>
                      <w:rPr>
                        <w:sz w:val="18"/>
                      </w:rPr>
                    </w:pPr>
                    <w:r>
                      <w:rPr>
                        <w:spacing w:val="-5"/>
                        <w:sz w:val="18"/>
                      </w:rPr>
                      <w:t>28</w:t>
                    </w:r>
                  </w:p>
                  <w:p>
                    <w:pPr>
                      <w:spacing w:before="0" w:line="218" w:lineRule="exact"/>
                      <w:ind w:left="0" w:right="21" w:firstLine="0"/>
                      <w:jc w:val="right"/>
                      <w:rPr>
                        <w:sz w:val="18"/>
                      </w:rPr>
                    </w:pPr>
                    <w:r>
                      <w:rPr>
                        <w:w w:val="101"/>
                        <w:sz w:val="18"/>
                      </w:rPr>
                      <w:t>1</w:t>
                    </w:r>
                  </w:p>
                  <w:p>
                    <w:pPr>
                      <w:spacing w:before="0" w:line="218" w:lineRule="exact"/>
                      <w:ind w:left="0" w:right="18" w:firstLine="0"/>
                      <w:jc w:val="right"/>
                      <w:rPr>
                        <w:sz w:val="18"/>
                      </w:rPr>
                    </w:pPr>
                    <w:r>
                      <w:rPr>
                        <w:spacing w:val="-5"/>
                        <w:sz w:val="18"/>
                      </w:rPr>
                      <w:t>56</w:t>
                    </w:r>
                  </w:p>
                  <w:p>
                    <w:pPr>
                      <w:spacing w:before="0" w:line="205" w:lineRule="exact"/>
                      <w:ind w:left="0" w:right="94" w:firstLine="0"/>
                      <w:jc w:val="right"/>
                      <w:rPr>
                        <w:sz w:val="18"/>
                      </w:rPr>
                    </w:pPr>
                    <w:r>
                      <w:rPr>
                        <w:spacing w:val="-2"/>
                        <w:sz w:val="18"/>
                      </w:rPr>
                      <w:t>5,676,956</w:t>
                    </w:r>
                  </w:p>
                </w:txbxContent>
              </v:textbox>
            </v:shape>
            <v:shape id="docshape1188" o:spid="_x0000_s2224" o:spt="202" type="#_x0000_t202" style="position:absolute;left:4253;top:-2891;height:1069;width:1409;" filled="f" stroked="f" coordsize="21600,21600">
              <v:path/>
              <v:fill on="f" focussize="0,0"/>
              <v:stroke on="f" joinstyle="miter"/>
              <v:imagedata o:title=""/>
              <o:lock v:ext="edit"/>
              <v:textbox inset="0mm,0mm,0mm,0mm">
                <w:txbxContent>
                  <w:p>
                    <w:pPr>
                      <w:spacing w:before="0" w:line="194" w:lineRule="auto"/>
                      <w:ind w:left="0" w:right="18" w:firstLine="50"/>
                      <w:jc w:val="left"/>
                      <w:rPr>
                        <w:sz w:val="18"/>
                      </w:rPr>
                    </w:pPr>
                    <w:r>
                      <w:rPr>
                        <w:sz w:val="18"/>
                      </w:rPr>
                      <w:t>task-clock</w:t>
                    </w:r>
                    <w:r>
                      <w:rPr>
                        <w:spacing w:val="-13"/>
                        <w:sz w:val="18"/>
                      </w:rPr>
                      <w:t xml:space="preserve"> </w:t>
                    </w:r>
                    <w:r>
                      <w:rPr>
                        <w:sz w:val="18"/>
                      </w:rPr>
                      <w:t xml:space="preserve">(msec) </w:t>
                    </w:r>
                    <w:r>
                      <w:rPr>
                        <w:spacing w:val="-2"/>
                        <w:sz w:val="18"/>
                      </w:rPr>
                      <w:t>context-switches cpu-migrations page-faults</w:t>
                    </w:r>
                    <w:r>
                      <w:rPr>
                        <w:spacing w:val="80"/>
                        <w:sz w:val="18"/>
                      </w:rPr>
                      <w:t xml:space="preserve"> </w:t>
                    </w:r>
                    <w:r>
                      <w:rPr>
                        <w:spacing w:val="-2"/>
                        <w:sz w:val="18"/>
                      </w:rPr>
                      <w:t>cycles</w:t>
                    </w:r>
                  </w:p>
                </w:txbxContent>
              </v:textbox>
            </v:shape>
            <v:shape id="docshape1189" o:spid="_x0000_s2225" o:spt="202" type="#_x0000_t202" style="position:absolute;left:6453;top:-2891;height:1069;width:1966;" filled="f" stroked="f" coordsize="21600,21600">
              <v:path/>
              <v:fill on="f" focussize="0,0"/>
              <v:stroke on="f" joinstyle="miter"/>
              <v:imagedata o:title=""/>
              <o:lock v:ext="edit"/>
              <v:textbox inset="0mm,0mm,0mm,0mm">
                <w:txbxContent>
                  <w:p>
                    <w:pPr>
                      <w:tabs>
                        <w:tab w:val="left" w:pos="467"/>
                        <w:tab w:val="left" w:pos="547"/>
                      </w:tabs>
                      <w:spacing w:before="0" w:line="194" w:lineRule="auto"/>
                      <w:ind w:left="79" w:right="18" w:hanging="80"/>
                      <w:jc w:val="left"/>
                      <w:rPr>
                        <w:sz w:val="18"/>
                      </w:rPr>
                    </w:pPr>
                    <w:r>
                      <w:rPr>
                        <w:spacing w:val="-10"/>
                        <w:sz w:val="18"/>
                      </w:rPr>
                      <w:t>#</w:t>
                    </w:r>
                    <w:r>
                      <w:rPr>
                        <w:sz w:val="18"/>
                      </w:rPr>
                      <w:tab/>
                    </w:r>
                    <w:r>
                      <w:rPr>
                        <w:sz w:val="18"/>
                      </w:rPr>
                      <w:t>0.000</w:t>
                    </w:r>
                    <w:r>
                      <w:rPr>
                        <w:spacing w:val="-13"/>
                        <w:sz w:val="18"/>
                      </w:rPr>
                      <w:t xml:space="preserve"> </w:t>
                    </w:r>
                    <w:r>
                      <w:rPr>
                        <w:sz w:val="18"/>
                      </w:rPr>
                      <w:t>CPUs</w:t>
                    </w:r>
                    <w:r>
                      <w:rPr>
                        <w:spacing w:val="-12"/>
                        <w:sz w:val="18"/>
                      </w:rPr>
                      <w:t xml:space="preserve"> </w:t>
                    </w:r>
                    <w:r>
                      <w:rPr>
                        <w:sz w:val="18"/>
                      </w:rPr>
                      <w:t xml:space="preserve">utilized </w:t>
                    </w:r>
                    <w:r>
                      <w:rPr>
                        <w:spacing w:val="-10"/>
                        <w:sz w:val="18"/>
                      </w:rPr>
                      <w:t>#</w:t>
                    </w:r>
                    <w:r>
                      <w:rPr>
                        <w:sz w:val="18"/>
                      </w:rPr>
                      <w:tab/>
                    </w:r>
                    <w:r>
                      <w:rPr>
                        <w:sz w:val="18"/>
                      </w:rPr>
                      <w:tab/>
                    </w:r>
                    <w:r>
                      <w:rPr>
                        <w:sz w:val="18"/>
                      </w:rPr>
                      <w:t>0.006 M/sec</w:t>
                    </w:r>
                  </w:p>
                  <w:p>
                    <w:pPr>
                      <w:tabs>
                        <w:tab w:val="left" w:pos="521"/>
                      </w:tabs>
                      <w:spacing w:before="0" w:line="210" w:lineRule="exact"/>
                      <w:ind w:left="54" w:right="0" w:firstLine="0"/>
                      <w:jc w:val="left"/>
                      <w:rPr>
                        <w:sz w:val="18"/>
                      </w:rPr>
                    </w:pPr>
                    <w:r>
                      <w:rPr>
                        <w:spacing w:val="-10"/>
                        <w:sz w:val="18"/>
                      </w:rPr>
                      <w:t>#</w:t>
                    </w:r>
                    <w:r>
                      <w:rPr>
                        <w:sz w:val="18"/>
                      </w:rPr>
                      <w:tab/>
                    </w:r>
                    <w:r>
                      <w:rPr>
                        <w:sz w:val="18"/>
                      </w:rPr>
                      <w:t>0.210</w:t>
                    </w:r>
                    <w:r>
                      <w:rPr>
                        <w:spacing w:val="-5"/>
                        <w:sz w:val="18"/>
                      </w:rPr>
                      <w:t xml:space="preserve"> </w:t>
                    </w:r>
                    <w:r>
                      <w:rPr>
                        <w:spacing w:val="-2"/>
                        <w:sz w:val="18"/>
                      </w:rPr>
                      <w:t>K/sec</w:t>
                    </w:r>
                  </w:p>
                  <w:p>
                    <w:pPr>
                      <w:tabs>
                        <w:tab w:val="left" w:pos="496"/>
                      </w:tabs>
                      <w:spacing w:before="0" w:line="218" w:lineRule="exact"/>
                      <w:ind w:left="29" w:right="0" w:firstLine="0"/>
                      <w:jc w:val="left"/>
                      <w:rPr>
                        <w:sz w:val="18"/>
                      </w:rPr>
                    </w:pPr>
                    <w:r>
                      <w:rPr>
                        <w:spacing w:val="-10"/>
                        <w:sz w:val="18"/>
                      </w:rPr>
                      <w:t>#</w:t>
                    </w:r>
                    <w:r>
                      <w:rPr>
                        <w:sz w:val="18"/>
                      </w:rPr>
                      <w:tab/>
                    </w:r>
                    <w:r>
                      <w:rPr>
                        <w:sz w:val="18"/>
                      </w:rPr>
                      <w:t>0.012</w:t>
                    </w:r>
                    <w:r>
                      <w:rPr>
                        <w:spacing w:val="-5"/>
                        <w:sz w:val="18"/>
                      </w:rPr>
                      <w:t xml:space="preserve"> </w:t>
                    </w:r>
                    <w:r>
                      <w:rPr>
                        <w:spacing w:val="-2"/>
                        <w:sz w:val="18"/>
                      </w:rPr>
                      <w:t>M/sec</w:t>
                    </w:r>
                  </w:p>
                  <w:p>
                    <w:pPr>
                      <w:tabs>
                        <w:tab w:val="left" w:pos="520"/>
                      </w:tabs>
                      <w:spacing w:before="0" w:line="205" w:lineRule="exact"/>
                      <w:ind w:left="55" w:right="0" w:firstLine="0"/>
                      <w:jc w:val="left"/>
                      <w:rPr>
                        <w:sz w:val="18"/>
                      </w:rPr>
                    </w:pPr>
                    <w:r>
                      <w:rPr>
                        <w:spacing w:val="-10"/>
                        <w:sz w:val="18"/>
                      </w:rPr>
                      <w:t>#</w:t>
                    </w:r>
                    <w:r>
                      <w:rPr>
                        <w:sz w:val="18"/>
                      </w:rPr>
                      <w:tab/>
                    </w:r>
                    <w:r>
                      <w:rPr>
                        <w:sz w:val="18"/>
                      </w:rPr>
                      <w:t>1.195</w:t>
                    </w:r>
                    <w:r>
                      <w:rPr>
                        <w:spacing w:val="-5"/>
                        <w:sz w:val="18"/>
                      </w:rPr>
                      <w:t xml:space="preserve"> GHz</w:t>
                    </w:r>
                  </w:p>
                </w:txbxContent>
              </v:textbox>
            </v:shape>
            <v:shape id="docshape1190" o:spid="_x0000_s2226" o:spt="202" type="#_x0000_t202" style="position:absolute;left:2700;top:-471;height:191;width:2814;"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38.428969783</w:t>
                    </w:r>
                    <w:r>
                      <w:rPr>
                        <w:spacing w:val="-8"/>
                        <w:sz w:val="18"/>
                      </w:rPr>
                      <w:t xml:space="preserve"> </w:t>
                    </w:r>
                    <w:r>
                      <w:rPr>
                        <w:sz w:val="18"/>
                      </w:rPr>
                      <w:t>seconds</w:t>
                    </w:r>
                    <w:r>
                      <w:rPr>
                        <w:spacing w:val="-7"/>
                        <w:sz w:val="18"/>
                      </w:rPr>
                      <w:t xml:space="preserve"> </w:t>
                    </w:r>
                    <w:r>
                      <w:rPr>
                        <w:sz w:val="18"/>
                      </w:rPr>
                      <w:t>time</w:t>
                    </w:r>
                    <w:r>
                      <w:rPr>
                        <w:spacing w:val="-8"/>
                        <w:sz w:val="18"/>
                      </w:rPr>
                      <w:t xml:space="preserve"> </w:t>
                    </w:r>
                    <w:r>
                      <w:rPr>
                        <w:spacing w:val="-2"/>
                        <w:sz w:val="18"/>
                      </w:rPr>
                      <w:t>elapsed</w:t>
                    </w:r>
                  </w:p>
                </w:txbxContent>
              </v:textbox>
            </v:shape>
          </v:group>
        </w:pict>
      </w:r>
      <w:r>
        <w:rPr>
          <w:rFonts w:ascii="等线" w:hAnsi="等线" w:eastAsia="等线"/>
        </w:rPr>
        <w:t>perf</w:t>
      </w:r>
      <w:r>
        <w:rPr>
          <w:rFonts w:ascii="等线" w:hAnsi="等线" w:eastAsia="等线"/>
          <w:spacing w:val="-15"/>
        </w:rPr>
        <w:t xml:space="preserve"> </w:t>
      </w:r>
      <w:r>
        <w:rPr>
          <w:rFonts w:ascii="等线" w:hAnsi="等线" w:eastAsia="等线"/>
        </w:rPr>
        <w:t>top</w:t>
      </w:r>
      <w:r>
        <w:rPr>
          <w:rFonts w:ascii="等线" w:hAnsi="等线" w:eastAsia="等线"/>
          <w:spacing w:val="19"/>
        </w:rPr>
        <w:t xml:space="preserve"> </w:t>
      </w:r>
      <w:r>
        <w:rPr>
          <w:spacing w:val="-18"/>
        </w:rPr>
        <w:t xml:space="preserve">类似 </w:t>
      </w:r>
      <w:r>
        <w:rPr>
          <w:rFonts w:ascii="等线" w:hAnsi="等线" w:eastAsia="等线"/>
        </w:rPr>
        <w:t>top</w:t>
      </w:r>
      <w:r>
        <w:rPr>
          <w:rFonts w:ascii="等线" w:hAnsi="等线" w:eastAsia="等线"/>
          <w:spacing w:val="-13"/>
        </w:rPr>
        <w:t xml:space="preserve"> </w:t>
      </w:r>
      <w:r>
        <w:t>命令，能够定时刷新显示系统消耗过高的事件。例如，执行命令“</w:t>
      </w:r>
      <w:r>
        <w:rPr>
          <w:rFonts w:ascii="等线" w:hAnsi="等线" w:eastAsia="等线"/>
        </w:rPr>
        <w:t>perf top -e cycles</w:t>
      </w:r>
      <w:r>
        <w:rPr>
          <w:spacing w:val="-2"/>
        </w:rPr>
        <w:t xml:space="preserve">”将能监控到系统内消耗 </w:t>
      </w:r>
      <w:r>
        <w:rPr>
          <w:rFonts w:ascii="等线" w:hAnsi="等线" w:eastAsia="等线"/>
        </w:rPr>
        <w:t>cycles</w:t>
      </w:r>
      <w:r>
        <w:t>（</w:t>
      </w:r>
      <w:r>
        <w:rPr>
          <w:rFonts w:ascii="等线" w:hAnsi="等线" w:eastAsia="等线"/>
        </w:rPr>
        <w:t xml:space="preserve">CPU </w:t>
      </w:r>
      <w:r>
        <w:t>资源）较多的代码。</w:t>
      </w:r>
    </w:p>
    <w:p>
      <w:pPr>
        <w:pStyle w:val="3"/>
        <w:rPr>
          <w:sz w:val="22"/>
        </w:rPr>
      </w:pPr>
      <w:r>
        <w:pict>
          <v:group id="docshapegroup1191" o:spid="_x0000_s2227" o:spt="203" style="position:absolute;left:0pt;margin-left:84.2pt;margin-top:15.25pt;height:45.6pt;width:426.5pt;mso-position-horizontal-relative:page;mso-wrap-distance-bottom:0pt;mso-wrap-distance-top:0pt;z-index:-251624448;mso-width-relative:page;mso-height-relative:page;" coordorigin="1685,306" coordsize="8530,912">
            <o:lock v:ext="edit"/>
            <v:rect id="docshape1192" o:spid="_x0000_s2228" o:spt="1" style="position:absolute;left:1694;top:315;height:240;width:8511;" fillcolor="#D9D9D9" filled="t" stroked="f" coordsize="21600,21600">
              <v:path/>
              <v:fill on="t" focussize="0,0"/>
              <v:stroke on="f"/>
              <v:imagedata o:title=""/>
              <o:lock v:ext="edit"/>
            </v:rect>
            <v:shape id="docshape1193" o:spid="_x0000_s2229" style="position:absolute;left:1684;top:305;height:250;width:8530;" fillcolor="#000000" filled="t" stroked="f" coordorigin="1685,306" coordsize="8530,250" path="m10214,306l10205,306,1694,306,1685,306,1685,315,1685,555,1694,555,1694,315,10205,315,10205,555,10214,555,10214,315,10214,306xe">
              <v:path arrowok="t"/>
              <v:fill on="t" focussize="0,0"/>
              <v:stroke on="f"/>
              <v:imagedata o:title=""/>
              <o:lock v:ext="edit"/>
            </v:shape>
            <v:rect id="docshape1194" o:spid="_x0000_s2230" o:spt="1" style="position:absolute;left:1694;top:555;height:221;width:8511;" fillcolor="#D9D9D9" filled="t" stroked="f" coordsize="21600,21600">
              <v:path/>
              <v:fill on="t" focussize="0,0"/>
              <v:stroke on="f"/>
              <v:imagedata o:title=""/>
              <o:lock v:ext="edit"/>
            </v:rect>
            <v:shape id="docshape1195" o:spid="_x0000_s2231" style="position:absolute;left:1684;top:555;height:221;width:8530;" fillcolor="#000000" filled="t" stroked="f" coordorigin="1685,555" coordsize="8530,221" path="m1694,555l1685,555,1685,776,1694,776,1694,555xm10214,555l10205,555,10205,776,10214,776,10214,555xe">
              <v:path arrowok="t"/>
              <v:fill on="t" focussize="0,0"/>
              <v:stroke on="f"/>
              <v:imagedata o:title=""/>
              <o:lock v:ext="edit"/>
            </v:shape>
            <v:rect id="docshape1196" o:spid="_x0000_s2232" o:spt="1" style="position:absolute;left:1694;top:776;height:221;width:8511;" fillcolor="#D9D9D9" filled="t" stroked="f" coordsize="21600,21600">
              <v:path/>
              <v:fill on="t" focussize="0,0"/>
              <v:stroke on="f"/>
              <v:imagedata o:title=""/>
              <o:lock v:ext="edit"/>
            </v:rect>
            <v:shape id="docshape1197" o:spid="_x0000_s2233" style="position:absolute;left:1684;top:776;height:221;width:8530;" fillcolor="#000000" filled="t" stroked="f" coordorigin="1685,776" coordsize="8530,221" path="m1694,776l1685,776,1685,997,1694,997,1694,776xm10214,776l10205,776,10205,997,10214,997,10214,776xe">
              <v:path arrowok="t"/>
              <v:fill on="t" focussize="0,0"/>
              <v:stroke on="f"/>
              <v:imagedata o:title=""/>
              <o:lock v:ext="edit"/>
            </v:shape>
            <v:rect id="docshape1198" o:spid="_x0000_s2234" o:spt="1" style="position:absolute;left:1694;top:997;height:221;width:8511;" fillcolor="#D9D9D9" filled="t" stroked="f" coordsize="21600,21600">
              <v:path/>
              <v:fill on="t" focussize="0,0"/>
              <v:stroke on="f"/>
              <v:imagedata o:title=""/>
              <o:lock v:ext="edit"/>
            </v:rect>
            <v:shape id="docshape1199" o:spid="_x0000_s2235" style="position:absolute;left:1684;top:997;height:221;width:8530;" fillcolor="#000000" filled="t" stroked="f" coordorigin="1685,997" coordsize="8530,221" path="m1694,997l1685,997,1685,1218,1694,1218,1694,997xm10214,997l10205,997,10205,1218,10214,1218,10214,997xe">
              <v:path arrowok="t"/>
              <v:fill on="t" focussize="0,0"/>
              <v:stroke on="f"/>
              <v:imagedata o:title=""/>
              <o:lock v:ext="edit"/>
            </v:shape>
            <v:shape id="docshape1200" o:spid="_x0000_s2236" o:spt="202" type="#_x0000_t202" style="position:absolute;left:1694;top:315;height:903;width:8511;" filled="f" stroked="f" coordsize="21600,21600">
              <v:path/>
              <v:fill on="f" focussize="0,0"/>
              <v:stroke on="f" joinstyle="miter"/>
              <v:imagedata o:title=""/>
              <o:lock v:ext="edit"/>
              <v:textbox inset="0mm,0mm,0mm,0mm">
                <w:txbxContent>
                  <w:p>
                    <w:pPr>
                      <w:tabs>
                        <w:tab w:val="left" w:pos="3673"/>
                      </w:tabs>
                      <w:spacing w:before="45" w:line="194" w:lineRule="auto"/>
                      <w:ind w:left="465" w:right="3177" w:firstLine="0"/>
                      <w:jc w:val="left"/>
                      <w:rPr>
                        <w:sz w:val="18"/>
                      </w:rPr>
                    </w:pPr>
                    <w:r>
                      <w:rPr>
                        <w:sz w:val="18"/>
                      </w:rPr>
                      <w:t>Samples:</w:t>
                    </w:r>
                    <w:r>
                      <w:rPr>
                        <w:spacing w:val="-5"/>
                        <w:sz w:val="18"/>
                      </w:rPr>
                      <w:t xml:space="preserve"> </w:t>
                    </w:r>
                    <w:r>
                      <w:rPr>
                        <w:sz w:val="18"/>
                      </w:rPr>
                      <w:t>4K</w:t>
                    </w:r>
                    <w:r>
                      <w:rPr>
                        <w:spacing w:val="-6"/>
                        <w:sz w:val="18"/>
                      </w:rPr>
                      <w:t xml:space="preserve"> </w:t>
                    </w:r>
                    <w:r>
                      <w:rPr>
                        <w:sz w:val="18"/>
                      </w:rPr>
                      <w:t>of</w:t>
                    </w:r>
                    <w:r>
                      <w:rPr>
                        <w:spacing w:val="-5"/>
                        <w:sz w:val="18"/>
                      </w:rPr>
                      <w:t xml:space="preserve"> </w:t>
                    </w:r>
                    <w:r>
                      <w:rPr>
                        <w:sz w:val="18"/>
                      </w:rPr>
                      <w:t>event</w:t>
                    </w:r>
                    <w:r>
                      <w:rPr>
                        <w:spacing w:val="-5"/>
                        <w:sz w:val="18"/>
                      </w:rPr>
                      <w:t xml:space="preserve"> </w:t>
                    </w:r>
                    <w:r>
                      <w:rPr>
                        <w:sz w:val="18"/>
                      </w:rPr>
                      <w:t>'cycles',</w:t>
                    </w:r>
                    <w:r>
                      <w:rPr>
                        <w:spacing w:val="-5"/>
                        <w:sz w:val="18"/>
                      </w:rPr>
                      <w:t xml:space="preserve"> </w:t>
                    </w:r>
                    <w:r>
                      <w:rPr>
                        <w:sz w:val="18"/>
                      </w:rPr>
                      <w:t>Event</w:t>
                    </w:r>
                    <w:r>
                      <w:rPr>
                        <w:spacing w:val="-5"/>
                        <w:sz w:val="18"/>
                      </w:rPr>
                      <w:t xml:space="preserve"> </w:t>
                    </w:r>
                    <w:r>
                      <w:rPr>
                        <w:sz w:val="18"/>
                      </w:rPr>
                      <w:t>count</w:t>
                    </w:r>
                    <w:r>
                      <w:rPr>
                        <w:spacing w:val="-5"/>
                        <w:sz w:val="18"/>
                      </w:rPr>
                      <w:t xml:space="preserve"> </w:t>
                    </w:r>
                    <w:r>
                      <w:rPr>
                        <w:sz w:val="18"/>
                      </w:rPr>
                      <w:t>(approx.):</w:t>
                    </w:r>
                    <w:r>
                      <w:rPr>
                        <w:spacing w:val="-5"/>
                        <w:sz w:val="18"/>
                      </w:rPr>
                      <w:t xml:space="preserve"> </w:t>
                    </w:r>
                    <w:r>
                      <w:rPr>
                        <w:sz w:val="18"/>
                      </w:rPr>
                      <w:t>173567283 Overhead</w:t>
                    </w:r>
                    <w:r>
                      <w:rPr>
                        <w:spacing w:val="80"/>
                        <w:sz w:val="18"/>
                      </w:rPr>
                      <w:t xml:space="preserve"> </w:t>
                    </w:r>
                    <w:r>
                      <w:rPr>
                        <w:sz w:val="18"/>
                      </w:rPr>
                      <w:t>Shared Object</w:t>
                    </w:r>
                    <w:r>
                      <w:rPr>
                        <w:sz w:val="18"/>
                      </w:rPr>
                      <w:tab/>
                    </w:r>
                    <w:r>
                      <w:rPr>
                        <w:spacing w:val="-2"/>
                        <w:sz w:val="18"/>
                      </w:rPr>
                      <w:t>Symbol</w:t>
                    </w:r>
                  </w:p>
                  <w:p>
                    <w:pPr>
                      <w:tabs>
                        <w:tab w:val="left" w:pos="3531"/>
                      </w:tabs>
                      <w:spacing w:before="0" w:line="213" w:lineRule="exact"/>
                      <w:ind w:left="645" w:right="0" w:firstLine="0"/>
                      <w:jc w:val="left"/>
                      <w:rPr>
                        <w:sz w:val="18"/>
                      </w:rPr>
                    </w:pPr>
                    <w:r>
                      <w:rPr>
                        <w:sz w:val="18"/>
                      </w:rPr>
                      <w:t>11.68%</w:t>
                    </w:r>
                    <w:r>
                      <w:rPr>
                        <w:spacing w:val="37"/>
                        <w:sz w:val="18"/>
                      </w:rPr>
                      <w:t xml:space="preserve">  </w:t>
                    </w:r>
                    <w:r>
                      <w:rPr>
                        <w:spacing w:val="-2"/>
                        <w:sz w:val="18"/>
                      </w:rPr>
                      <w:t>[kernel]</w:t>
                    </w:r>
                    <w:r>
                      <w:rPr>
                        <w:sz w:val="18"/>
                      </w:rPr>
                      <w:tab/>
                    </w:r>
                    <w:r>
                      <w:rPr>
                        <w:sz w:val="18"/>
                      </w:rPr>
                      <w:t>[k]</w:t>
                    </w:r>
                    <w:r>
                      <w:rPr>
                        <w:spacing w:val="-3"/>
                        <w:sz w:val="18"/>
                      </w:rPr>
                      <w:t xml:space="preserve"> </w:t>
                    </w:r>
                    <w:r>
                      <w:rPr>
                        <w:spacing w:val="-2"/>
                        <w:sz w:val="18"/>
                      </w:rPr>
                      <w:t>igb_rd32</w:t>
                    </w:r>
                  </w:p>
                  <w:p>
                    <w:pPr>
                      <w:tabs>
                        <w:tab w:val="left" w:pos="3671"/>
                      </w:tabs>
                      <w:spacing w:before="0" w:line="206" w:lineRule="exact"/>
                      <w:ind w:left="735" w:right="0" w:firstLine="0"/>
                      <w:jc w:val="left"/>
                      <w:rPr>
                        <w:sz w:val="18"/>
                      </w:rPr>
                    </w:pPr>
                    <w:r>
                      <w:rPr>
                        <w:sz w:val="18"/>
                      </w:rPr>
                      <w:t>3.06%</w:t>
                    </w:r>
                    <w:r>
                      <w:rPr>
                        <w:spacing w:val="37"/>
                        <w:sz w:val="18"/>
                      </w:rPr>
                      <w:t xml:space="preserve">  </w:t>
                    </w:r>
                    <w:r>
                      <w:rPr>
                        <w:spacing w:val="-2"/>
                        <w:sz w:val="18"/>
                      </w:rPr>
                      <w:t>dockerd</w:t>
                    </w:r>
                    <w:r>
                      <w:rPr>
                        <w:sz w:val="18"/>
                      </w:rPr>
                      <w:tab/>
                    </w:r>
                    <w:r>
                      <w:rPr>
                        <w:sz w:val="18"/>
                      </w:rPr>
                      <w:t>[.]</w:t>
                    </w:r>
                    <w:r>
                      <w:rPr>
                        <w:spacing w:val="-2"/>
                        <w:sz w:val="18"/>
                      </w:rPr>
                      <w:t xml:space="preserve"> runtime.scanobject</w:t>
                    </w:r>
                  </w:p>
                </w:txbxContent>
              </v:textbox>
            </v:shape>
            <w10:wrap type="topAndBottom"/>
          </v:group>
        </w:pict>
      </w:r>
    </w:p>
    <w:p>
      <w:pPr>
        <w:spacing w:after="0"/>
        <w:rPr>
          <w:sz w:val="22"/>
        </w:rPr>
        <w:sectPr>
          <w:pgSz w:w="11900" w:h="16840"/>
          <w:pgMar w:top="1400" w:right="1480" w:bottom="280" w:left="1580" w:header="720" w:footer="720" w:gutter="0"/>
          <w:cols w:space="720" w:num="1"/>
        </w:sectPr>
      </w:pPr>
    </w:p>
    <w:p>
      <w:pPr>
        <w:pStyle w:val="3"/>
        <w:spacing w:before="3"/>
        <w:rPr>
          <w:sz w:val="2"/>
        </w:rPr>
      </w:pPr>
    </w:p>
    <w:tbl>
      <w:tblPr>
        <w:tblStyle w:val="4"/>
        <w:tblW w:w="0" w:type="auto"/>
        <w:tblInd w:w="1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45"/>
        <w:gridCol w:w="1572"/>
        <w:gridCol w:w="5704"/>
      </w:tblGrid>
      <w:tr>
        <w:tblPrEx>
          <w:tblCellMar>
            <w:top w:w="0" w:type="dxa"/>
            <w:left w:w="0" w:type="dxa"/>
            <w:bottom w:w="0" w:type="dxa"/>
            <w:right w:w="0" w:type="dxa"/>
          </w:tblCellMar>
        </w:tblPrEx>
        <w:trPr>
          <w:trHeight w:val="235" w:hRule="atLeast"/>
        </w:trPr>
        <w:tc>
          <w:tcPr>
            <w:tcW w:w="1245" w:type="dxa"/>
            <w:tcBorders>
              <w:left w:val="single" w:color="000000" w:sz="4" w:space="0"/>
            </w:tcBorders>
            <w:shd w:val="clear" w:color="auto" w:fill="D9D9D9"/>
          </w:tcPr>
          <w:p>
            <w:pPr>
              <w:pStyle w:val="8"/>
              <w:spacing w:line="215" w:lineRule="exact"/>
              <w:ind w:right="78"/>
              <w:jc w:val="right"/>
              <w:rPr>
                <w:sz w:val="18"/>
              </w:rPr>
            </w:pPr>
            <w:r>
              <w:rPr>
                <w:spacing w:val="-2"/>
                <w:sz w:val="18"/>
              </w:rPr>
              <w:t>1.85%</w:t>
            </w:r>
          </w:p>
        </w:tc>
        <w:tc>
          <w:tcPr>
            <w:tcW w:w="1572" w:type="dxa"/>
            <w:shd w:val="clear" w:color="auto" w:fill="D9D9D9"/>
          </w:tcPr>
          <w:p>
            <w:pPr>
              <w:pStyle w:val="8"/>
              <w:spacing w:line="215" w:lineRule="exact"/>
              <w:ind w:left="94"/>
              <w:rPr>
                <w:sz w:val="18"/>
              </w:rPr>
            </w:pPr>
            <w:r>
              <w:rPr>
                <w:spacing w:val="-2"/>
                <w:sz w:val="18"/>
              </w:rPr>
              <w:t>dockerd</w:t>
            </w:r>
          </w:p>
        </w:tc>
        <w:tc>
          <w:tcPr>
            <w:tcW w:w="5704" w:type="dxa"/>
            <w:tcBorders>
              <w:right w:val="single" w:color="000000" w:sz="4" w:space="0"/>
            </w:tcBorders>
            <w:shd w:val="clear" w:color="auto" w:fill="D9D9D9"/>
          </w:tcPr>
          <w:p>
            <w:pPr>
              <w:pStyle w:val="8"/>
              <w:spacing w:line="215" w:lineRule="exact"/>
              <w:ind w:left="856"/>
              <w:rPr>
                <w:sz w:val="18"/>
              </w:rPr>
            </w:pPr>
            <w:r>
              <w:rPr>
                <w:sz w:val="18"/>
              </w:rPr>
              <w:t>[.]</w:t>
            </w:r>
            <w:r>
              <w:rPr>
                <w:spacing w:val="-2"/>
                <w:sz w:val="18"/>
              </w:rPr>
              <w:t xml:space="preserve"> runtime.greyobject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245" w:type="dxa"/>
            <w:tcBorders>
              <w:left w:val="single" w:color="000000" w:sz="4" w:space="0"/>
            </w:tcBorders>
            <w:shd w:val="clear" w:color="auto" w:fill="D9D9D9"/>
          </w:tcPr>
          <w:p>
            <w:pPr>
              <w:pStyle w:val="8"/>
              <w:ind w:right="78"/>
              <w:jc w:val="right"/>
              <w:rPr>
                <w:sz w:val="18"/>
              </w:rPr>
            </w:pPr>
            <w:r>
              <w:rPr>
                <w:spacing w:val="-2"/>
                <w:sz w:val="18"/>
              </w:rPr>
              <w:t>1.24%</w:t>
            </w:r>
          </w:p>
        </w:tc>
        <w:tc>
          <w:tcPr>
            <w:tcW w:w="1572" w:type="dxa"/>
            <w:shd w:val="clear" w:color="auto" w:fill="D9D9D9"/>
          </w:tcPr>
          <w:p>
            <w:pPr>
              <w:pStyle w:val="8"/>
              <w:ind w:left="94"/>
              <w:rPr>
                <w:sz w:val="18"/>
              </w:rPr>
            </w:pPr>
            <w:r>
              <w:rPr>
                <w:spacing w:val="-2"/>
                <w:sz w:val="18"/>
              </w:rPr>
              <w:t>virtuoso-</w:t>
            </w:r>
            <w:r>
              <w:rPr>
                <w:spacing w:val="-10"/>
                <w:sz w:val="18"/>
              </w:rPr>
              <w:t>t</w:t>
            </w:r>
          </w:p>
        </w:tc>
        <w:tc>
          <w:tcPr>
            <w:tcW w:w="5704" w:type="dxa"/>
            <w:tcBorders>
              <w:right w:val="single" w:color="000000" w:sz="4" w:space="0"/>
            </w:tcBorders>
            <w:shd w:val="clear" w:color="auto" w:fill="D9D9D9"/>
          </w:tcPr>
          <w:p>
            <w:pPr>
              <w:pStyle w:val="8"/>
              <w:ind w:left="726"/>
              <w:rPr>
                <w:sz w:val="18"/>
              </w:rPr>
            </w:pPr>
            <w:r>
              <w:rPr>
                <w:sz w:val="18"/>
              </w:rPr>
              <w:t>[.]</w:t>
            </w:r>
            <w:r>
              <w:rPr>
                <w:spacing w:val="-2"/>
                <w:sz w:val="18"/>
              </w:rPr>
              <w:t xml:space="preserve"> 0x00000000004bc7ec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245" w:type="dxa"/>
            <w:tcBorders>
              <w:left w:val="single" w:color="000000" w:sz="4" w:space="0"/>
            </w:tcBorders>
            <w:shd w:val="clear" w:color="auto" w:fill="D9D9D9"/>
          </w:tcPr>
          <w:p>
            <w:pPr>
              <w:pStyle w:val="8"/>
              <w:spacing w:line="198" w:lineRule="exact"/>
              <w:ind w:right="78"/>
              <w:jc w:val="right"/>
              <w:rPr>
                <w:sz w:val="18"/>
              </w:rPr>
            </w:pPr>
            <w:r>
              <w:rPr>
                <w:spacing w:val="-2"/>
                <w:sz w:val="18"/>
              </w:rPr>
              <w:t>1.19%</w:t>
            </w:r>
          </w:p>
        </w:tc>
        <w:tc>
          <w:tcPr>
            <w:tcW w:w="1572" w:type="dxa"/>
            <w:shd w:val="clear" w:color="auto" w:fill="D9D9D9"/>
          </w:tcPr>
          <w:p>
            <w:pPr>
              <w:pStyle w:val="8"/>
              <w:spacing w:line="198" w:lineRule="exact"/>
              <w:ind w:left="94"/>
              <w:rPr>
                <w:sz w:val="18"/>
              </w:rPr>
            </w:pPr>
            <w:r>
              <w:rPr>
                <w:spacing w:val="-2"/>
                <w:sz w:val="18"/>
              </w:rPr>
              <w:t>dockerd</w:t>
            </w:r>
          </w:p>
        </w:tc>
        <w:tc>
          <w:tcPr>
            <w:tcW w:w="5704" w:type="dxa"/>
            <w:tcBorders>
              <w:right w:val="single" w:color="000000" w:sz="4" w:space="0"/>
            </w:tcBorders>
            <w:shd w:val="clear" w:color="auto" w:fill="D9D9D9"/>
          </w:tcPr>
          <w:p>
            <w:pPr>
              <w:pStyle w:val="8"/>
              <w:spacing w:line="198" w:lineRule="exact"/>
              <w:ind w:left="858"/>
              <w:rPr>
                <w:sz w:val="18"/>
              </w:rPr>
            </w:pPr>
            <w:r>
              <w:rPr>
                <w:sz w:val="18"/>
              </w:rPr>
              <w:t>[.]</w:t>
            </w:r>
            <w:r>
              <w:rPr>
                <w:spacing w:val="-2"/>
                <w:sz w:val="18"/>
              </w:rPr>
              <w:t xml:space="preserve"> runtime.heapBitsForObject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245" w:type="dxa"/>
            <w:tcBorders>
              <w:left w:val="single" w:color="000000" w:sz="4" w:space="0"/>
            </w:tcBorders>
            <w:shd w:val="clear" w:color="auto" w:fill="D9D9D9"/>
          </w:tcPr>
          <w:p>
            <w:pPr>
              <w:pStyle w:val="8"/>
              <w:spacing w:line="198" w:lineRule="exact"/>
              <w:ind w:right="78"/>
              <w:jc w:val="right"/>
              <w:rPr>
                <w:sz w:val="18"/>
              </w:rPr>
            </w:pPr>
            <w:r>
              <w:rPr>
                <w:spacing w:val="-2"/>
                <w:sz w:val="18"/>
              </w:rPr>
              <w:t>1.17%</w:t>
            </w:r>
          </w:p>
        </w:tc>
        <w:tc>
          <w:tcPr>
            <w:tcW w:w="1572" w:type="dxa"/>
            <w:shd w:val="clear" w:color="auto" w:fill="D9D9D9"/>
          </w:tcPr>
          <w:p>
            <w:pPr>
              <w:pStyle w:val="8"/>
              <w:spacing w:line="198" w:lineRule="exact"/>
              <w:ind w:left="94"/>
              <w:rPr>
                <w:sz w:val="18"/>
              </w:rPr>
            </w:pPr>
            <w:r>
              <w:rPr>
                <w:spacing w:val="-2"/>
                <w:sz w:val="18"/>
              </w:rPr>
              <w:t>[kernel]</w:t>
            </w:r>
          </w:p>
        </w:tc>
        <w:tc>
          <w:tcPr>
            <w:tcW w:w="5704" w:type="dxa"/>
            <w:tcBorders>
              <w:right w:val="single" w:color="000000" w:sz="4" w:space="0"/>
            </w:tcBorders>
            <w:shd w:val="clear" w:color="auto" w:fill="D9D9D9"/>
          </w:tcPr>
          <w:p>
            <w:pPr>
              <w:pStyle w:val="8"/>
              <w:spacing w:line="198" w:lineRule="exact"/>
              <w:ind w:left="713"/>
              <w:rPr>
                <w:sz w:val="18"/>
              </w:rPr>
            </w:pPr>
            <w:r>
              <w:rPr>
                <w:sz w:val="18"/>
              </w:rPr>
              <w:t>[k]</w:t>
            </w:r>
            <w:r>
              <w:rPr>
                <w:spacing w:val="-3"/>
                <w:sz w:val="18"/>
              </w:rPr>
              <w:t xml:space="preserve"> </w:t>
            </w:r>
            <w:r>
              <w:rPr>
                <w:spacing w:val="-2"/>
                <w:sz w:val="18"/>
              </w:rPr>
              <w:t>native_write_msr_safe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245" w:type="dxa"/>
            <w:tcBorders>
              <w:left w:val="single" w:color="000000" w:sz="4" w:space="0"/>
            </w:tcBorders>
            <w:shd w:val="clear" w:color="auto" w:fill="D9D9D9"/>
          </w:tcPr>
          <w:p>
            <w:pPr>
              <w:pStyle w:val="8"/>
              <w:ind w:right="78"/>
              <w:jc w:val="right"/>
              <w:rPr>
                <w:sz w:val="18"/>
              </w:rPr>
            </w:pPr>
            <w:r>
              <w:rPr>
                <w:spacing w:val="-2"/>
                <w:sz w:val="18"/>
              </w:rPr>
              <w:t>1.16%</w:t>
            </w:r>
          </w:p>
        </w:tc>
        <w:tc>
          <w:tcPr>
            <w:tcW w:w="1572" w:type="dxa"/>
            <w:shd w:val="clear" w:color="auto" w:fill="D9D9D9"/>
          </w:tcPr>
          <w:p>
            <w:pPr>
              <w:pStyle w:val="8"/>
              <w:ind w:left="94"/>
              <w:rPr>
                <w:sz w:val="18"/>
              </w:rPr>
            </w:pPr>
            <w:r>
              <w:rPr>
                <w:spacing w:val="-2"/>
                <w:sz w:val="18"/>
              </w:rPr>
              <w:t>[kernel]</w:t>
            </w:r>
          </w:p>
        </w:tc>
        <w:tc>
          <w:tcPr>
            <w:tcW w:w="5704" w:type="dxa"/>
            <w:tcBorders>
              <w:right w:val="single" w:color="000000" w:sz="4" w:space="0"/>
            </w:tcBorders>
            <w:shd w:val="clear" w:color="auto" w:fill="D9D9D9"/>
          </w:tcPr>
          <w:p>
            <w:pPr>
              <w:pStyle w:val="8"/>
              <w:ind w:left="712"/>
              <w:rPr>
                <w:sz w:val="18"/>
              </w:rPr>
            </w:pPr>
            <w:r>
              <w:rPr>
                <w:sz w:val="18"/>
              </w:rPr>
              <w:t>[k]</w:t>
            </w:r>
            <w:r>
              <w:rPr>
                <w:spacing w:val="-3"/>
                <w:sz w:val="18"/>
              </w:rPr>
              <w:t xml:space="preserve"> </w:t>
            </w:r>
            <w:r>
              <w:rPr>
                <w:spacing w:val="-2"/>
                <w:sz w:val="18"/>
              </w:rPr>
              <w:t>menu_select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245" w:type="dxa"/>
            <w:tcBorders>
              <w:left w:val="single" w:color="000000" w:sz="4" w:space="0"/>
            </w:tcBorders>
            <w:shd w:val="clear" w:color="auto" w:fill="D9D9D9"/>
          </w:tcPr>
          <w:p>
            <w:pPr>
              <w:pStyle w:val="8"/>
              <w:ind w:right="78"/>
              <w:jc w:val="right"/>
              <w:rPr>
                <w:sz w:val="18"/>
              </w:rPr>
            </w:pPr>
            <w:r>
              <w:rPr>
                <w:spacing w:val="-2"/>
                <w:sz w:val="18"/>
              </w:rPr>
              <w:t>1.15%</w:t>
            </w:r>
          </w:p>
        </w:tc>
        <w:tc>
          <w:tcPr>
            <w:tcW w:w="1572" w:type="dxa"/>
            <w:shd w:val="clear" w:color="auto" w:fill="D9D9D9"/>
          </w:tcPr>
          <w:p>
            <w:pPr>
              <w:pStyle w:val="8"/>
              <w:ind w:left="94"/>
              <w:rPr>
                <w:sz w:val="18"/>
              </w:rPr>
            </w:pPr>
            <w:r>
              <w:rPr>
                <w:spacing w:val="-4"/>
                <w:sz w:val="18"/>
              </w:rPr>
              <w:t>perf</w:t>
            </w:r>
          </w:p>
        </w:tc>
        <w:tc>
          <w:tcPr>
            <w:tcW w:w="5704" w:type="dxa"/>
            <w:tcBorders>
              <w:right w:val="single" w:color="000000" w:sz="4" w:space="0"/>
            </w:tcBorders>
            <w:shd w:val="clear" w:color="auto" w:fill="D9D9D9"/>
          </w:tcPr>
          <w:p>
            <w:pPr>
              <w:pStyle w:val="8"/>
              <w:ind w:left="809"/>
              <w:rPr>
                <w:sz w:val="18"/>
              </w:rPr>
            </w:pPr>
            <w:r>
              <w:rPr>
                <w:sz w:val="18"/>
              </w:rPr>
              <w:t>[.]</w:t>
            </w:r>
            <w:r>
              <w:rPr>
                <w:spacing w:val="-2"/>
                <w:sz w:val="18"/>
              </w:rPr>
              <w:t xml:space="preserve"> 0x0000000000080b77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245" w:type="dxa"/>
            <w:tcBorders>
              <w:left w:val="single" w:color="000000" w:sz="4" w:space="0"/>
            </w:tcBorders>
            <w:shd w:val="clear" w:color="auto" w:fill="D9D9D9"/>
          </w:tcPr>
          <w:p>
            <w:pPr>
              <w:pStyle w:val="8"/>
              <w:ind w:right="78"/>
              <w:jc w:val="right"/>
              <w:rPr>
                <w:sz w:val="18"/>
              </w:rPr>
            </w:pPr>
            <w:r>
              <w:rPr>
                <w:spacing w:val="-2"/>
                <w:sz w:val="18"/>
              </w:rPr>
              <w:t>1.02%</w:t>
            </w:r>
          </w:p>
        </w:tc>
        <w:tc>
          <w:tcPr>
            <w:tcW w:w="1572" w:type="dxa"/>
            <w:shd w:val="clear" w:color="auto" w:fill="D9D9D9"/>
          </w:tcPr>
          <w:p>
            <w:pPr>
              <w:pStyle w:val="8"/>
              <w:ind w:left="94"/>
              <w:rPr>
                <w:sz w:val="18"/>
              </w:rPr>
            </w:pPr>
            <w:r>
              <w:rPr>
                <w:spacing w:val="-2"/>
                <w:sz w:val="18"/>
              </w:rPr>
              <w:t>[kernel]</w:t>
            </w:r>
          </w:p>
        </w:tc>
        <w:tc>
          <w:tcPr>
            <w:tcW w:w="5704" w:type="dxa"/>
            <w:tcBorders>
              <w:right w:val="single" w:color="000000" w:sz="4" w:space="0"/>
            </w:tcBorders>
            <w:shd w:val="clear" w:color="auto" w:fill="D9D9D9"/>
          </w:tcPr>
          <w:p>
            <w:pPr>
              <w:pStyle w:val="8"/>
              <w:ind w:left="713"/>
              <w:rPr>
                <w:sz w:val="18"/>
              </w:rPr>
            </w:pPr>
            <w:r>
              <w:rPr>
                <w:sz w:val="18"/>
              </w:rPr>
              <w:t>[k]</w:t>
            </w:r>
            <w:r>
              <w:rPr>
                <w:spacing w:val="-3"/>
                <w:sz w:val="18"/>
              </w:rPr>
              <w:t xml:space="preserve"> </w:t>
            </w:r>
            <w:r>
              <w:rPr>
                <w:spacing w:val="-2"/>
                <w:sz w:val="18"/>
              </w:rPr>
              <w:t>int_sqrt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245" w:type="dxa"/>
            <w:tcBorders>
              <w:left w:val="single" w:color="000000" w:sz="4" w:space="0"/>
            </w:tcBorders>
            <w:shd w:val="clear" w:color="auto" w:fill="D9D9D9"/>
          </w:tcPr>
          <w:p>
            <w:pPr>
              <w:pStyle w:val="8"/>
              <w:ind w:right="78"/>
              <w:jc w:val="right"/>
              <w:rPr>
                <w:sz w:val="18"/>
              </w:rPr>
            </w:pPr>
            <w:r>
              <w:rPr>
                <w:spacing w:val="-2"/>
                <w:sz w:val="18"/>
              </w:rPr>
              <w:t>0.88%</w:t>
            </w:r>
          </w:p>
        </w:tc>
        <w:tc>
          <w:tcPr>
            <w:tcW w:w="1572" w:type="dxa"/>
            <w:shd w:val="clear" w:color="auto" w:fill="D9D9D9"/>
          </w:tcPr>
          <w:p>
            <w:pPr>
              <w:pStyle w:val="8"/>
              <w:ind w:left="94"/>
              <w:rPr>
                <w:sz w:val="18"/>
              </w:rPr>
            </w:pPr>
            <w:r>
              <w:rPr>
                <w:spacing w:val="-2"/>
                <w:sz w:val="18"/>
              </w:rPr>
              <w:t>[kernel]</w:t>
            </w:r>
          </w:p>
        </w:tc>
        <w:tc>
          <w:tcPr>
            <w:tcW w:w="5704" w:type="dxa"/>
            <w:tcBorders>
              <w:right w:val="single" w:color="000000" w:sz="4" w:space="0"/>
            </w:tcBorders>
            <w:shd w:val="clear" w:color="auto" w:fill="D9D9D9"/>
          </w:tcPr>
          <w:p>
            <w:pPr>
              <w:pStyle w:val="8"/>
              <w:ind w:left="713"/>
              <w:rPr>
                <w:sz w:val="18"/>
              </w:rPr>
            </w:pPr>
            <w:r>
              <w:rPr>
                <w:sz w:val="18"/>
              </w:rPr>
              <w:t>[k]</w:t>
            </w:r>
            <w:r>
              <w:rPr>
                <w:spacing w:val="-3"/>
                <w:sz w:val="18"/>
              </w:rPr>
              <w:t xml:space="preserve"> </w:t>
            </w:r>
            <w:r>
              <w:rPr>
                <w:spacing w:val="-2"/>
                <w:sz w:val="18"/>
              </w:rPr>
              <w:t>entry_SYSCALL_64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245" w:type="dxa"/>
            <w:tcBorders>
              <w:left w:val="single" w:color="000000" w:sz="4" w:space="0"/>
            </w:tcBorders>
            <w:shd w:val="clear" w:color="auto" w:fill="D9D9D9"/>
          </w:tcPr>
          <w:p>
            <w:pPr>
              <w:pStyle w:val="8"/>
              <w:spacing w:line="198" w:lineRule="exact"/>
              <w:ind w:right="78"/>
              <w:jc w:val="right"/>
              <w:rPr>
                <w:sz w:val="18"/>
              </w:rPr>
            </w:pPr>
            <w:r>
              <w:rPr>
                <w:spacing w:val="-2"/>
                <w:sz w:val="18"/>
              </w:rPr>
              <w:t>0.88%</w:t>
            </w:r>
          </w:p>
        </w:tc>
        <w:tc>
          <w:tcPr>
            <w:tcW w:w="1572" w:type="dxa"/>
            <w:shd w:val="clear" w:color="auto" w:fill="D9D9D9"/>
          </w:tcPr>
          <w:p>
            <w:pPr>
              <w:pStyle w:val="8"/>
              <w:spacing w:line="198" w:lineRule="exact"/>
              <w:ind w:left="94"/>
              <w:rPr>
                <w:sz w:val="18"/>
              </w:rPr>
            </w:pPr>
            <w:r>
              <w:rPr>
                <w:spacing w:val="-2"/>
                <w:sz w:val="18"/>
              </w:rPr>
              <w:t>[kernel]</w:t>
            </w:r>
          </w:p>
        </w:tc>
        <w:tc>
          <w:tcPr>
            <w:tcW w:w="5704" w:type="dxa"/>
            <w:tcBorders>
              <w:right w:val="single" w:color="000000" w:sz="4" w:space="0"/>
            </w:tcBorders>
            <w:shd w:val="clear" w:color="auto" w:fill="D9D9D9"/>
          </w:tcPr>
          <w:p>
            <w:pPr>
              <w:pStyle w:val="8"/>
              <w:spacing w:line="198" w:lineRule="exact"/>
              <w:ind w:left="713"/>
              <w:rPr>
                <w:sz w:val="18"/>
              </w:rPr>
            </w:pPr>
            <w:r>
              <w:rPr>
                <w:sz w:val="18"/>
              </w:rPr>
              <w:t>[k]</w:t>
            </w:r>
            <w:r>
              <w:rPr>
                <w:spacing w:val="-3"/>
                <w:sz w:val="18"/>
              </w:rPr>
              <w:t xml:space="preserve"> </w:t>
            </w:r>
            <w:r>
              <w:rPr>
                <w:spacing w:val="-2"/>
                <w:sz w:val="18"/>
              </w:rPr>
              <w:t>delay_tsc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245" w:type="dxa"/>
            <w:tcBorders>
              <w:left w:val="single" w:color="000000" w:sz="4" w:space="0"/>
            </w:tcBorders>
            <w:shd w:val="clear" w:color="auto" w:fill="D9D9D9"/>
          </w:tcPr>
          <w:p>
            <w:pPr>
              <w:pStyle w:val="8"/>
              <w:spacing w:line="198" w:lineRule="exact"/>
              <w:ind w:right="78"/>
              <w:jc w:val="right"/>
              <w:rPr>
                <w:sz w:val="18"/>
              </w:rPr>
            </w:pPr>
            <w:r>
              <w:rPr>
                <w:spacing w:val="-2"/>
                <w:sz w:val="18"/>
              </w:rPr>
              <w:t>0.87%</w:t>
            </w:r>
          </w:p>
        </w:tc>
        <w:tc>
          <w:tcPr>
            <w:tcW w:w="1572" w:type="dxa"/>
            <w:shd w:val="clear" w:color="auto" w:fill="D9D9D9"/>
          </w:tcPr>
          <w:p>
            <w:pPr>
              <w:pStyle w:val="8"/>
              <w:spacing w:line="198" w:lineRule="exact"/>
              <w:ind w:left="94"/>
              <w:rPr>
                <w:sz w:val="18"/>
              </w:rPr>
            </w:pPr>
            <w:r>
              <w:rPr>
                <w:spacing w:val="-4"/>
                <w:sz w:val="18"/>
              </w:rPr>
              <w:t>perf</w:t>
            </w:r>
          </w:p>
        </w:tc>
        <w:tc>
          <w:tcPr>
            <w:tcW w:w="5704" w:type="dxa"/>
            <w:tcBorders>
              <w:right w:val="single" w:color="000000" w:sz="4" w:space="0"/>
            </w:tcBorders>
            <w:shd w:val="clear" w:color="auto" w:fill="D9D9D9"/>
          </w:tcPr>
          <w:p>
            <w:pPr>
              <w:pStyle w:val="8"/>
              <w:spacing w:line="198" w:lineRule="exact"/>
              <w:ind w:left="806"/>
              <w:rPr>
                <w:sz w:val="18"/>
              </w:rPr>
            </w:pPr>
            <w:r>
              <w:rPr>
                <w:sz w:val="18"/>
              </w:rPr>
              <w:t>[.]</w:t>
            </w:r>
            <w:r>
              <w:rPr>
                <w:spacing w:val="-2"/>
                <w:sz w:val="18"/>
              </w:rPr>
              <w:t xml:space="preserve"> 0x000000000008b804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245" w:type="dxa"/>
            <w:tcBorders>
              <w:left w:val="single" w:color="000000" w:sz="4" w:space="0"/>
              <w:bottom w:val="single" w:color="000000" w:sz="4" w:space="0"/>
            </w:tcBorders>
            <w:shd w:val="clear" w:color="auto" w:fill="D9D9D9"/>
          </w:tcPr>
          <w:p>
            <w:pPr>
              <w:pStyle w:val="8"/>
              <w:spacing w:line="205" w:lineRule="exact"/>
              <w:ind w:right="78"/>
              <w:jc w:val="right"/>
              <w:rPr>
                <w:sz w:val="18"/>
              </w:rPr>
            </w:pPr>
            <w:r>
              <w:rPr>
                <w:spacing w:val="-2"/>
                <w:sz w:val="18"/>
              </w:rPr>
              <w:t>0.85%</w:t>
            </w:r>
          </w:p>
        </w:tc>
        <w:tc>
          <w:tcPr>
            <w:tcW w:w="1572" w:type="dxa"/>
            <w:tcBorders>
              <w:bottom w:val="single" w:color="000000" w:sz="4" w:space="0"/>
            </w:tcBorders>
            <w:shd w:val="clear" w:color="auto" w:fill="D9D9D9"/>
          </w:tcPr>
          <w:p>
            <w:pPr>
              <w:pStyle w:val="8"/>
              <w:spacing w:line="205" w:lineRule="exact"/>
              <w:ind w:left="94"/>
              <w:rPr>
                <w:sz w:val="18"/>
              </w:rPr>
            </w:pPr>
            <w:r>
              <w:rPr>
                <w:spacing w:val="-2"/>
                <w:sz w:val="18"/>
              </w:rPr>
              <w:t>[kernel]</w:t>
            </w:r>
          </w:p>
        </w:tc>
        <w:tc>
          <w:tcPr>
            <w:tcW w:w="5704" w:type="dxa"/>
            <w:tcBorders>
              <w:bottom w:val="single" w:color="000000" w:sz="4" w:space="0"/>
              <w:right w:val="single" w:color="000000" w:sz="4" w:space="0"/>
            </w:tcBorders>
            <w:shd w:val="clear" w:color="auto" w:fill="D9D9D9"/>
          </w:tcPr>
          <w:p>
            <w:pPr>
              <w:pStyle w:val="8"/>
              <w:spacing w:line="205" w:lineRule="exact"/>
              <w:ind w:left="713"/>
              <w:rPr>
                <w:sz w:val="18"/>
              </w:rPr>
            </w:pPr>
            <w:r>
              <w:rPr>
                <w:sz w:val="18"/>
              </w:rPr>
              <w:t>[k]</w:t>
            </w:r>
            <w:r>
              <w:rPr>
                <w:spacing w:val="-3"/>
                <w:sz w:val="18"/>
              </w:rPr>
              <w:t xml:space="preserve"> </w:t>
            </w:r>
            <w:r>
              <w:rPr>
                <w:spacing w:val="-2"/>
                <w:sz w:val="18"/>
              </w:rPr>
              <w:t>_raw_spin_lock_irqsave</w:t>
            </w:r>
          </w:p>
        </w:tc>
      </w:tr>
    </w:tbl>
    <w:p>
      <w:pPr>
        <w:pStyle w:val="3"/>
        <w:spacing w:before="9"/>
        <w:rPr>
          <w:sz w:val="17"/>
        </w:rPr>
      </w:pPr>
    </w:p>
    <w:p>
      <w:pPr>
        <w:pStyle w:val="7"/>
        <w:numPr>
          <w:ilvl w:val="0"/>
          <w:numId w:val="8"/>
        </w:numPr>
        <w:tabs>
          <w:tab w:val="left" w:pos="787"/>
        </w:tabs>
        <w:spacing w:before="94" w:after="0" w:line="314" w:lineRule="exact"/>
        <w:ind w:left="787" w:right="0" w:hanging="145"/>
        <w:jc w:val="both"/>
        <w:rPr>
          <w:sz w:val="21"/>
        </w:rPr>
      </w:pPr>
      <w:r>
        <w:rPr>
          <w:rFonts w:ascii="等线" w:hAnsi="等线" w:eastAsia="等线"/>
          <w:sz w:val="21"/>
        </w:rPr>
        <w:t>perf</w:t>
      </w:r>
      <w:r>
        <w:rPr>
          <w:rFonts w:ascii="等线" w:hAnsi="等线" w:eastAsia="等线"/>
          <w:spacing w:val="-5"/>
          <w:sz w:val="21"/>
        </w:rPr>
        <w:t xml:space="preserve"> </w:t>
      </w:r>
      <w:r>
        <w:rPr>
          <w:rFonts w:ascii="等线" w:hAnsi="等线" w:eastAsia="等线"/>
          <w:sz w:val="21"/>
        </w:rPr>
        <w:t>record</w:t>
      </w:r>
      <w:r>
        <w:rPr>
          <w:rFonts w:ascii="等线" w:hAnsi="等线" w:eastAsia="等线"/>
          <w:spacing w:val="40"/>
          <w:sz w:val="21"/>
        </w:rPr>
        <w:t xml:space="preserve"> </w:t>
      </w:r>
      <w:r>
        <w:rPr>
          <w:spacing w:val="-5"/>
          <w:sz w:val="21"/>
        </w:rPr>
        <w:t>命令</w:t>
      </w:r>
    </w:p>
    <w:p>
      <w:pPr>
        <w:pStyle w:val="3"/>
        <w:spacing w:line="237" w:lineRule="auto"/>
        <w:ind w:left="220" w:right="316" w:firstLine="200"/>
        <w:jc w:val="both"/>
      </w:pPr>
      <w:r>
        <w:rPr>
          <w:rFonts w:ascii="等线" w:hAnsi="等线" w:eastAsia="等线"/>
        </w:rPr>
        <w:t xml:space="preserve">perf record </w:t>
      </w:r>
      <w:r>
        <w:t>命令能够记录指定事件在各个函数运行中出现的次数比例，并将相关信息保</w:t>
      </w:r>
      <w:r>
        <w:rPr>
          <w:spacing w:val="-5"/>
        </w:rPr>
        <w:t xml:space="preserve">存到本地目录下 </w:t>
      </w:r>
      <w:r>
        <w:rPr>
          <w:rFonts w:ascii="等线" w:hAnsi="等线" w:eastAsia="等线"/>
          <w:spacing w:val="-2"/>
        </w:rPr>
        <w:t>perf.data</w:t>
      </w:r>
      <w:r>
        <w:rPr>
          <w:rFonts w:ascii="等线" w:hAnsi="等线" w:eastAsia="等线"/>
          <w:spacing w:val="-4"/>
        </w:rPr>
        <w:t xml:space="preserve"> </w:t>
      </w:r>
      <w:r>
        <w:rPr>
          <w:spacing w:val="-24"/>
        </w:rPr>
        <w:t>文件中。例如，执行命令“</w:t>
      </w:r>
      <w:r>
        <w:rPr>
          <w:rFonts w:ascii="等线" w:hAnsi="等线" w:eastAsia="等线"/>
          <w:spacing w:val="-2"/>
        </w:rPr>
        <w:t>perf record -e</w:t>
      </w:r>
      <w:r>
        <w:rPr>
          <w:rFonts w:ascii="等线" w:hAnsi="等线" w:eastAsia="等线"/>
          <w:spacing w:val="-4"/>
        </w:rPr>
        <w:t xml:space="preserve"> </w:t>
      </w:r>
      <w:r>
        <w:rPr>
          <w:rFonts w:ascii="等线" w:hAnsi="等线" w:eastAsia="等线"/>
          <w:spacing w:val="-2"/>
        </w:rPr>
        <w:t>cpu-clock -g</w:t>
      </w:r>
      <w:r>
        <w:rPr>
          <w:rFonts w:ascii="等线" w:hAnsi="等线" w:eastAsia="等线"/>
          <w:spacing w:val="-4"/>
        </w:rPr>
        <w:t xml:space="preserve"> </w:t>
      </w:r>
      <w:r>
        <w:rPr>
          <w:rFonts w:ascii="等线" w:hAnsi="等线" w:eastAsia="等线"/>
          <w:spacing w:val="-2"/>
        </w:rPr>
        <w:t>./perf-test</w:t>
      </w:r>
      <w:r>
        <w:rPr>
          <w:spacing w:val="-2"/>
        </w:rPr>
        <w:t>”</w:t>
      </w:r>
      <w:r>
        <w:t>后，</w:t>
      </w:r>
      <w:r>
        <w:rPr>
          <w:rFonts w:ascii="等线" w:hAnsi="等线" w:eastAsia="等线"/>
        </w:rPr>
        <w:t xml:space="preserve">perf </w:t>
      </w:r>
      <w:r>
        <w:rPr>
          <w:spacing w:val="-7"/>
        </w:rPr>
        <w:t xml:space="preserve">将统计 </w:t>
      </w:r>
      <w:r>
        <w:rPr>
          <w:rFonts w:ascii="等线" w:hAnsi="等线" w:eastAsia="等线"/>
        </w:rPr>
        <w:t xml:space="preserve">perf-test </w:t>
      </w:r>
      <w:r>
        <w:rPr>
          <w:spacing w:val="-4"/>
        </w:rPr>
        <w:t xml:space="preserve">各个函数所消耗 </w:t>
      </w:r>
      <w:r>
        <w:rPr>
          <w:rFonts w:ascii="等线" w:hAnsi="等线" w:eastAsia="等线"/>
        </w:rPr>
        <w:t xml:space="preserve">CPU </w:t>
      </w:r>
      <w:r>
        <w:t>时间。</w:t>
      </w:r>
    </w:p>
    <w:p>
      <w:pPr>
        <w:pStyle w:val="7"/>
        <w:numPr>
          <w:ilvl w:val="0"/>
          <w:numId w:val="8"/>
        </w:numPr>
        <w:tabs>
          <w:tab w:val="left" w:pos="787"/>
        </w:tabs>
        <w:spacing w:before="0" w:after="0" w:line="309" w:lineRule="exact"/>
        <w:ind w:left="787" w:right="0" w:hanging="145"/>
        <w:jc w:val="both"/>
        <w:rPr>
          <w:sz w:val="21"/>
        </w:rPr>
      </w:pPr>
      <w:r>
        <w:rPr>
          <w:rFonts w:ascii="等线" w:hAnsi="等线" w:eastAsia="等线"/>
          <w:sz w:val="21"/>
        </w:rPr>
        <w:t>perf</w:t>
      </w:r>
      <w:r>
        <w:rPr>
          <w:rFonts w:ascii="等线" w:hAnsi="等线" w:eastAsia="等线"/>
          <w:spacing w:val="-7"/>
          <w:sz w:val="21"/>
        </w:rPr>
        <w:t xml:space="preserve"> </w:t>
      </w:r>
      <w:r>
        <w:rPr>
          <w:rFonts w:ascii="等线" w:hAnsi="等线" w:eastAsia="等线"/>
          <w:sz w:val="21"/>
        </w:rPr>
        <w:t>report</w:t>
      </w:r>
      <w:r>
        <w:rPr>
          <w:rFonts w:ascii="等线" w:hAnsi="等线" w:eastAsia="等线"/>
          <w:spacing w:val="-10"/>
          <w:sz w:val="21"/>
        </w:rPr>
        <w:t xml:space="preserve"> </w:t>
      </w:r>
      <w:r>
        <w:rPr>
          <w:spacing w:val="-5"/>
          <w:sz w:val="21"/>
        </w:rPr>
        <w:t>命令</w:t>
      </w:r>
    </w:p>
    <w:p>
      <w:pPr>
        <w:pStyle w:val="3"/>
        <w:spacing w:line="237" w:lineRule="auto"/>
        <w:ind w:left="220" w:right="317" w:firstLine="200"/>
        <w:jc w:val="both"/>
      </w:pPr>
      <w:r>
        <w:pict>
          <v:line id="_x0000_s2237" o:spid="_x0000_s2237" o:spt="20" style="position:absolute;left:0pt;margin-left:130.5pt;margin-top:102.4pt;height:0pt;width:7.45pt;mso-position-horizontal-relative:page;z-index:-251639808;mso-width-relative:page;mso-height-relative:page;" stroked="t" coordsize="21600,21600">
            <v:path arrowok="t"/>
            <v:fill focussize="0,0"/>
            <v:stroke weight="0.351653543307087pt" color="#000000"/>
            <v:imagedata o:title=""/>
            <o:lock v:ext="edit"/>
          </v:line>
        </w:pict>
      </w:r>
      <w:r>
        <w:rPr>
          <w:rFonts w:ascii="等线" w:hAnsi="等线" w:eastAsia="等线"/>
          <w:spacing w:val="-2"/>
        </w:rPr>
        <w:t>perf</w:t>
      </w:r>
      <w:r>
        <w:rPr>
          <w:rFonts w:ascii="等线" w:hAnsi="等线" w:eastAsia="等线"/>
          <w:spacing w:val="-13"/>
        </w:rPr>
        <w:t xml:space="preserve"> </w:t>
      </w:r>
      <w:r>
        <w:rPr>
          <w:rFonts w:ascii="等线" w:hAnsi="等线" w:eastAsia="等线"/>
          <w:spacing w:val="-2"/>
        </w:rPr>
        <w:t>report</w:t>
      </w:r>
      <w:r>
        <w:rPr>
          <w:rFonts w:ascii="等线" w:hAnsi="等线" w:eastAsia="等线"/>
        </w:rPr>
        <w:t xml:space="preserve"> </w:t>
      </w:r>
      <w:r>
        <w:rPr>
          <w:spacing w:val="-7"/>
        </w:rPr>
        <w:t xml:space="preserve">命令读取 </w:t>
      </w:r>
      <w:r>
        <w:rPr>
          <w:rFonts w:ascii="等线" w:hAnsi="等线" w:eastAsia="等线"/>
          <w:spacing w:val="-2"/>
        </w:rPr>
        <w:t>perf record</w:t>
      </w:r>
      <w:r>
        <w:rPr>
          <w:rFonts w:ascii="等线" w:hAnsi="等线" w:eastAsia="等线"/>
        </w:rPr>
        <w:t xml:space="preserve"> </w:t>
      </w:r>
      <w:r>
        <w:rPr>
          <w:spacing w:val="-20"/>
        </w:rPr>
        <w:t>创建的数据文件，并给出热点分析。例如，通过命令“</w:t>
      </w:r>
      <w:r>
        <w:rPr>
          <w:rFonts w:ascii="等线" w:hAnsi="等线" w:eastAsia="等线"/>
          <w:spacing w:val="-2"/>
        </w:rPr>
        <w:t xml:space="preserve">perf </w:t>
      </w:r>
      <w:r>
        <w:rPr>
          <w:rFonts w:ascii="等线" w:hAnsi="等线" w:eastAsia="等线"/>
          <w:spacing w:val="13"/>
        </w:rPr>
        <w:t>report</w:t>
      </w:r>
      <w:r>
        <w:rPr>
          <w:spacing w:val="-18"/>
        </w:rPr>
        <w:t xml:space="preserve">”，将上面的 </w:t>
      </w:r>
      <w:r>
        <w:rPr>
          <w:rFonts w:ascii="等线" w:hAnsi="等线" w:eastAsia="等线"/>
        </w:rPr>
        <w:t xml:space="preserve">perf-test </w:t>
      </w:r>
      <w:r>
        <w:t>统计结果进行如下显示。</w:t>
      </w:r>
    </w:p>
    <w:p>
      <w:pPr>
        <w:pStyle w:val="3"/>
        <w:rPr>
          <w:sz w:val="22"/>
        </w:rPr>
      </w:pPr>
      <w:r>
        <w:pict>
          <v:group id="docshapegroup1201" o:spid="_x0000_s2238" o:spt="203" style="position:absolute;left:0pt;margin-left:84.2pt;margin-top:15.25pt;height:12.5pt;width:426.5pt;mso-position-horizontal-relative:page;mso-wrap-distance-bottom:0pt;mso-wrap-distance-top:0pt;z-index:-251623424;mso-width-relative:page;mso-height-relative:page;" coordorigin="1685,306" coordsize="8530,250">
            <o:lock v:ext="edit"/>
            <v:rect id="docshape1202" o:spid="_x0000_s2239" o:spt="1" style="position:absolute;left:1694;top:315;height:240;width:8511;" fillcolor="#D9D9D9" filled="t" stroked="f" coordsize="21600,21600">
              <v:path/>
              <v:fill on="t" focussize="0,0"/>
              <v:stroke on="f"/>
              <v:imagedata o:title=""/>
              <o:lock v:ext="edit"/>
            </v:rect>
            <v:shape id="docshape1203" o:spid="_x0000_s2240" style="position:absolute;left:1684;top:305;height:250;width:8530;" fillcolor="#000000" filled="t" stroked="f" coordorigin="1685,306" coordsize="8530,250" path="m10214,306l10205,306,1694,306,1685,306,1685,316,1685,556,1694,556,1694,316,10205,316,10205,556,10214,556,10214,316,10214,306xe">
              <v:path arrowok="t"/>
              <v:fill on="t" focussize="0,0"/>
              <v:stroke on="f"/>
              <v:imagedata o:title=""/>
              <o:lock v:ext="edit"/>
            </v:shape>
            <v:shape id="docshape1204" o:spid="_x0000_s2241" o:spt="202" type="#_x0000_t202" style="position:absolute;left:1684;top:305;height:250;width:8530;" filled="f" stroked="f" coordsize="21600,21600">
              <v:path/>
              <v:fill on="f" focussize="0,0"/>
              <v:stroke on="f" joinstyle="miter"/>
              <v:imagedata o:title=""/>
              <o:lock v:ext="edit"/>
              <v:textbox inset="0mm,0mm,0mm,0mm">
                <w:txbxContent>
                  <w:p>
                    <w:pPr>
                      <w:spacing w:before="19" w:line="231" w:lineRule="exact"/>
                      <w:ind w:left="315" w:right="0" w:firstLine="0"/>
                      <w:jc w:val="left"/>
                      <w:rPr>
                        <w:sz w:val="18"/>
                      </w:rPr>
                    </w:pPr>
                    <w:r>
                      <w:rPr>
                        <w:sz w:val="18"/>
                      </w:rPr>
                      <w:t>Samples:</w:t>
                    </w:r>
                    <w:r>
                      <w:rPr>
                        <w:spacing w:val="-5"/>
                        <w:sz w:val="18"/>
                      </w:rPr>
                      <w:t xml:space="preserve"> </w:t>
                    </w:r>
                    <w:r>
                      <w:rPr>
                        <w:sz w:val="18"/>
                      </w:rPr>
                      <w:t>27</w:t>
                    </w:r>
                    <w:r>
                      <w:rPr>
                        <w:spacing w:val="34"/>
                        <w:sz w:val="18"/>
                      </w:rPr>
                      <w:t xml:space="preserve">  </w:t>
                    </w:r>
                    <w:r>
                      <w:rPr>
                        <w:sz w:val="18"/>
                      </w:rPr>
                      <w:t>of</w:t>
                    </w:r>
                    <w:r>
                      <w:rPr>
                        <w:spacing w:val="-4"/>
                        <w:sz w:val="18"/>
                      </w:rPr>
                      <w:t xml:space="preserve"> </w:t>
                    </w:r>
                    <w:r>
                      <w:rPr>
                        <w:sz w:val="18"/>
                      </w:rPr>
                      <w:t>event</w:t>
                    </w:r>
                    <w:r>
                      <w:rPr>
                        <w:spacing w:val="-4"/>
                        <w:sz w:val="18"/>
                      </w:rPr>
                      <w:t xml:space="preserve"> </w:t>
                    </w:r>
                    <w:r>
                      <w:rPr>
                        <w:sz w:val="18"/>
                      </w:rPr>
                      <w:t>'cpu-clock',</w:t>
                    </w:r>
                    <w:r>
                      <w:rPr>
                        <w:spacing w:val="-4"/>
                        <w:sz w:val="18"/>
                      </w:rPr>
                      <w:t xml:space="preserve"> </w:t>
                    </w:r>
                    <w:r>
                      <w:rPr>
                        <w:sz w:val="18"/>
                      </w:rPr>
                      <w:t>Event</w:t>
                    </w:r>
                    <w:r>
                      <w:rPr>
                        <w:spacing w:val="-4"/>
                        <w:sz w:val="18"/>
                      </w:rPr>
                      <w:t xml:space="preserve"> </w:t>
                    </w:r>
                    <w:r>
                      <w:rPr>
                        <w:sz w:val="18"/>
                      </w:rPr>
                      <w:t>count</w:t>
                    </w:r>
                    <w:r>
                      <w:rPr>
                        <w:spacing w:val="-4"/>
                        <w:sz w:val="18"/>
                      </w:rPr>
                      <w:t xml:space="preserve"> </w:t>
                    </w:r>
                    <w:r>
                      <w:rPr>
                        <w:sz w:val="18"/>
                      </w:rPr>
                      <w:t>(approx.):</w:t>
                    </w:r>
                    <w:r>
                      <w:rPr>
                        <w:spacing w:val="-5"/>
                        <w:sz w:val="18"/>
                      </w:rPr>
                      <w:t xml:space="preserve"> </w:t>
                    </w:r>
                    <w:r>
                      <w:rPr>
                        <w:spacing w:val="-2"/>
                        <w:sz w:val="18"/>
                      </w:rPr>
                      <w:t>6750000</w:t>
                    </w:r>
                  </w:p>
                </w:txbxContent>
              </v:textbox>
            </v:shape>
            <w10:wrap type="topAndBottom"/>
          </v:group>
        </w:pict>
      </w:r>
    </w:p>
    <w:p>
      <w:pPr>
        <w:pStyle w:val="3"/>
        <w:spacing w:before="4"/>
        <w:rPr>
          <w:sz w:val="2"/>
        </w:rPr>
      </w:pPr>
    </w:p>
    <w:tbl>
      <w:tblPr>
        <w:tblStyle w:val="4"/>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1"/>
        <w:gridCol w:w="1013"/>
        <w:gridCol w:w="731"/>
        <w:gridCol w:w="949"/>
        <w:gridCol w:w="1585"/>
        <w:gridCol w:w="3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41" w:type="dxa"/>
            <w:shd w:val="clear" w:color="auto" w:fill="D9D9D9"/>
          </w:tcPr>
          <w:p>
            <w:pPr>
              <w:pStyle w:val="8"/>
              <w:spacing w:line="240" w:lineRule="auto"/>
              <w:rPr>
                <w:rFonts w:ascii="Times New Roman"/>
                <w:sz w:val="14"/>
              </w:rPr>
            </w:pPr>
          </w:p>
        </w:tc>
        <w:tc>
          <w:tcPr>
            <w:tcW w:w="1013" w:type="dxa"/>
            <w:shd w:val="clear" w:color="auto" w:fill="D9D9D9"/>
          </w:tcPr>
          <w:p>
            <w:pPr>
              <w:pStyle w:val="8"/>
              <w:spacing w:line="185" w:lineRule="exact"/>
              <w:ind w:left="209"/>
              <w:rPr>
                <w:sz w:val="18"/>
              </w:rPr>
            </w:pPr>
            <w:r>
              <w:rPr>
                <w:spacing w:val="-2"/>
                <w:sz w:val="18"/>
              </w:rPr>
              <w:t>Children</w:t>
            </w:r>
          </w:p>
        </w:tc>
        <w:tc>
          <w:tcPr>
            <w:tcW w:w="1680" w:type="dxa"/>
            <w:gridSpan w:val="2"/>
            <w:shd w:val="clear" w:color="auto" w:fill="D9D9D9"/>
          </w:tcPr>
          <w:p>
            <w:pPr>
              <w:pStyle w:val="8"/>
              <w:spacing w:line="185" w:lineRule="exact"/>
              <w:ind w:left="293"/>
              <w:rPr>
                <w:sz w:val="18"/>
              </w:rPr>
            </w:pPr>
            <w:r>
              <w:rPr>
                <w:sz w:val="18"/>
              </w:rPr>
              <w:t>Self</w:t>
            </w:r>
            <w:r>
              <w:rPr>
                <w:spacing w:val="38"/>
                <w:sz w:val="18"/>
              </w:rPr>
              <w:t xml:space="preserve">  </w:t>
            </w:r>
            <w:r>
              <w:rPr>
                <w:spacing w:val="-2"/>
                <w:sz w:val="18"/>
              </w:rPr>
              <w:t>Command</w:t>
            </w:r>
          </w:p>
        </w:tc>
        <w:tc>
          <w:tcPr>
            <w:tcW w:w="1585" w:type="dxa"/>
            <w:shd w:val="clear" w:color="auto" w:fill="D9D9D9"/>
          </w:tcPr>
          <w:p>
            <w:pPr>
              <w:pStyle w:val="8"/>
              <w:spacing w:line="185" w:lineRule="exact"/>
              <w:ind w:left="241"/>
              <w:rPr>
                <w:sz w:val="18"/>
              </w:rPr>
            </w:pPr>
            <w:r>
              <w:rPr>
                <w:sz w:val="18"/>
              </w:rPr>
              <w:t>Shared</w:t>
            </w:r>
            <w:r>
              <w:rPr>
                <w:spacing w:val="-6"/>
                <w:sz w:val="18"/>
              </w:rPr>
              <w:t xml:space="preserve"> </w:t>
            </w:r>
            <w:r>
              <w:rPr>
                <w:spacing w:val="-2"/>
                <w:sz w:val="18"/>
              </w:rPr>
              <w:t>Object</w:t>
            </w:r>
          </w:p>
        </w:tc>
        <w:tc>
          <w:tcPr>
            <w:tcW w:w="3797" w:type="dxa"/>
            <w:shd w:val="clear" w:color="auto" w:fill="D9D9D9"/>
          </w:tcPr>
          <w:p>
            <w:pPr>
              <w:pStyle w:val="8"/>
              <w:spacing w:line="185" w:lineRule="exact"/>
              <w:ind w:left="294"/>
              <w:rPr>
                <w:sz w:val="18"/>
              </w:rPr>
            </w:pPr>
            <w:r>
              <w:rPr>
                <w:spacing w:val="-2"/>
                <w:sz w:val="18"/>
              </w:rPr>
              <w:t>Symbol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441" w:type="dxa"/>
            <w:shd w:val="clear" w:color="auto" w:fill="D9D9D9"/>
          </w:tcPr>
          <w:p>
            <w:pPr>
              <w:pStyle w:val="8"/>
              <w:ind w:right="116"/>
              <w:jc w:val="right"/>
              <w:rPr>
                <w:sz w:val="18"/>
              </w:rPr>
            </w:pPr>
            <w:r>
              <w:rPr>
                <w:w w:val="101"/>
                <w:sz w:val="18"/>
              </w:rPr>
              <w:t>+</w:t>
            </w:r>
          </w:p>
        </w:tc>
        <w:tc>
          <w:tcPr>
            <w:tcW w:w="1013" w:type="dxa"/>
            <w:shd w:val="clear" w:color="auto" w:fill="D9D9D9"/>
          </w:tcPr>
          <w:p>
            <w:pPr>
              <w:pStyle w:val="8"/>
              <w:ind w:left="149"/>
              <w:rPr>
                <w:sz w:val="18"/>
              </w:rPr>
            </w:pPr>
            <w:r>
              <w:rPr>
                <w:spacing w:val="-2"/>
                <w:sz w:val="18"/>
              </w:rPr>
              <w:t>88.89%</w:t>
            </w:r>
          </w:p>
        </w:tc>
        <w:tc>
          <w:tcPr>
            <w:tcW w:w="1680" w:type="dxa"/>
            <w:gridSpan w:val="2"/>
            <w:shd w:val="clear" w:color="auto" w:fill="D9D9D9"/>
          </w:tcPr>
          <w:p>
            <w:pPr>
              <w:pStyle w:val="8"/>
              <w:tabs>
                <w:tab w:val="left" w:pos="959"/>
              </w:tabs>
              <w:ind w:left="185"/>
              <w:rPr>
                <w:sz w:val="18"/>
              </w:rPr>
            </w:pPr>
            <w:r>
              <w:rPr>
                <w:spacing w:val="-2"/>
                <w:sz w:val="18"/>
              </w:rPr>
              <w:t>0.00%</w:t>
            </w:r>
            <w:r>
              <w:rPr>
                <w:sz w:val="18"/>
              </w:rPr>
              <w:tab/>
            </w:r>
            <w:r>
              <w:rPr>
                <w:spacing w:val="-2"/>
                <w:sz w:val="18"/>
              </w:rPr>
              <w:t>perf-</w:t>
            </w:r>
            <w:r>
              <w:rPr>
                <w:spacing w:val="-4"/>
                <w:sz w:val="18"/>
              </w:rPr>
              <w:t>test</w:t>
            </w:r>
          </w:p>
        </w:tc>
        <w:tc>
          <w:tcPr>
            <w:tcW w:w="1585" w:type="dxa"/>
            <w:shd w:val="clear" w:color="auto" w:fill="D9D9D9"/>
          </w:tcPr>
          <w:p>
            <w:pPr>
              <w:pStyle w:val="8"/>
              <w:ind w:left="319"/>
              <w:rPr>
                <w:sz w:val="18"/>
              </w:rPr>
            </w:pPr>
            <w:r>
              <w:rPr>
                <w:spacing w:val="-2"/>
                <w:sz w:val="18"/>
              </w:rPr>
              <w:t>perf-</w:t>
            </w:r>
            <w:r>
              <w:rPr>
                <w:spacing w:val="-4"/>
                <w:sz w:val="18"/>
              </w:rPr>
              <w:t>test</w:t>
            </w:r>
          </w:p>
        </w:tc>
        <w:tc>
          <w:tcPr>
            <w:tcW w:w="3797" w:type="dxa"/>
            <w:shd w:val="clear" w:color="auto" w:fill="D9D9D9"/>
          </w:tcPr>
          <w:p>
            <w:pPr>
              <w:pStyle w:val="8"/>
              <w:ind w:left="314"/>
              <w:rPr>
                <w:sz w:val="18"/>
              </w:rPr>
            </w:pPr>
            <w:r>
              <w:rPr>
                <w:sz w:val="18"/>
              </w:rPr>
              <w:t>[.]</w:t>
            </w:r>
            <w:r>
              <w:rPr>
                <w:spacing w:val="-2"/>
                <w:sz w:val="18"/>
              </w:rPr>
              <w:t xml:space="preserve"> </w:t>
            </w:r>
            <w:r>
              <w:rPr>
                <w:spacing w:val="-4"/>
                <w:sz w:val="18"/>
              </w:rPr>
              <w:t>main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41" w:type="dxa"/>
            <w:shd w:val="clear" w:color="auto" w:fill="D9D9D9"/>
          </w:tcPr>
          <w:p>
            <w:pPr>
              <w:pStyle w:val="8"/>
              <w:spacing w:line="185" w:lineRule="exact"/>
              <w:ind w:right="147"/>
              <w:jc w:val="right"/>
              <w:rPr>
                <w:sz w:val="18"/>
              </w:rPr>
            </w:pPr>
            <w:r>
              <w:rPr>
                <w:w w:val="101"/>
                <w:sz w:val="18"/>
              </w:rPr>
              <w:t>-</w:t>
            </w:r>
          </w:p>
        </w:tc>
        <w:tc>
          <w:tcPr>
            <w:tcW w:w="1013" w:type="dxa"/>
            <w:shd w:val="clear" w:color="auto" w:fill="D9D9D9"/>
          </w:tcPr>
          <w:p>
            <w:pPr>
              <w:pStyle w:val="8"/>
              <w:spacing w:line="185" w:lineRule="exact"/>
              <w:ind w:left="119"/>
              <w:rPr>
                <w:sz w:val="18"/>
              </w:rPr>
            </w:pPr>
            <w:r>
              <w:rPr>
                <w:spacing w:val="-2"/>
                <w:sz w:val="18"/>
              </w:rPr>
              <w:t>88.89%</w:t>
            </w:r>
          </w:p>
        </w:tc>
        <w:tc>
          <w:tcPr>
            <w:tcW w:w="1680" w:type="dxa"/>
            <w:gridSpan w:val="2"/>
            <w:shd w:val="clear" w:color="auto" w:fill="D9D9D9"/>
          </w:tcPr>
          <w:p>
            <w:pPr>
              <w:pStyle w:val="8"/>
              <w:spacing w:line="185" w:lineRule="exact"/>
              <w:ind w:left="155"/>
              <w:rPr>
                <w:sz w:val="18"/>
              </w:rPr>
            </w:pPr>
            <w:r>
              <w:rPr>
                <w:sz w:val="18"/>
              </w:rPr>
              <w:t>88.89%</w:t>
            </w:r>
            <w:r>
              <w:rPr>
                <w:spacing w:val="34"/>
                <w:sz w:val="18"/>
              </w:rPr>
              <w:t xml:space="preserve">  </w:t>
            </w:r>
            <w:r>
              <w:rPr>
                <w:sz w:val="18"/>
              </w:rPr>
              <w:t>perf-</w:t>
            </w:r>
            <w:r>
              <w:rPr>
                <w:spacing w:val="-4"/>
                <w:sz w:val="18"/>
              </w:rPr>
              <w:t>test</w:t>
            </w:r>
          </w:p>
        </w:tc>
        <w:tc>
          <w:tcPr>
            <w:tcW w:w="1585" w:type="dxa"/>
            <w:shd w:val="clear" w:color="auto" w:fill="D9D9D9"/>
          </w:tcPr>
          <w:p>
            <w:pPr>
              <w:pStyle w:val="8"/>
              <w:spacing w:line="185" w:lineRule="exact"/>
              <w:ind w:left="293"/>
              <w:rPr>
                <w:sz w:val="18"/>
              </w:rPr>
            </w:pPr>
            <w:r>
              <w:rPr>
                <w:spacing w:val="-2"/>
                <w:sz w:val="18"/>
              </w:rPr>
              <w:t>perf-</w:t>
            </w:r>
            <w:r>
              <w:rPr>
                <w:spacing w:val="-4"/>
                <w:sz w:val="18"/>
              </w:rPr>
              <w:t>test</w:t>
            </w:r>
          </w:p>
        </w:tc>
        <w:tc>
          <w:tcPr>
            <w:tcW w:w="3797" w:type="dxa"/>
            <w:shd w:val="clear" w:color="auto" w:fill="D9D9D9"/>
          </w:tcPr>
          <w:p>
            <w:pPr>
              <w:pStyle w:val="8"/>
              <w:spacing w:line="185" w:lineRule="exact"/>
              <w:ind w:left="378"/>
              <w:rPr>
                <w:sz w:val="18"/>
              </w:rPr>
            </w:pPr>
            <w:r>
              <w:rPr>
                <w:sz w:val="18"/>
              </w:rPr>
              <w:t>[.]</w:t>
            </w:r>
            <w:r>
              <w:rPr>
                <w:spacing w:val="-2"/>
                <w:sz w:val="18"/>
              </w:rPr>
              <w:t xml:space="preserve"> </w:t>
            </w:r>
            <w:r>
              <w:rPr>
                <w:spacing w:val="-4"/>
                <w:sz w:val="18"/>
              </w:rPr>
              <w:t>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2" w:hRule="atLeast"/>
        </w:trPr>
        <w:tc>
          <w:tcPr>
            <w:tcW w:w="8516" w:type="dxa"/>
            <w:gridSpan w:val="6"/>
            <w:shd w:val="clear" w:color="auto" w:fill="D9D9D9"/>
          </w:tcPr>
          <w:p>
            <w:pPr>
              <w:pStyle w:val="8"/>
              <w:spacing w:before="26" w:line="194" w:lineRule="auto"/>
              <w:ind w:left="920" w:right="5997" w:firstLine="149"/>
              <w:rPr>
                <w:sz w:val="18"/>
              </w:rPr>
            </w:pPr>
            <w:r>
              <w:rPr>
                <w:spacing w:val="-2"/>
                <w:sz w:val="18"/>
              </w:rPr>
              <w:t xml:space="preserve">libc_start_main </w:t>
            </w:r>
            <w:r>
              <w:rPr>
                <w:spacing w:val="-4"/>
                <w:sz w:val="18"/>
              </w:rPr>
              <w:t>main</w:t>
            </w:r>
          </w:p>
          <w:p>
            <w:pPr>
              <w:pStyle w:val="8"/>
              <w:spacing w:line="187" w:lineRule="exact"/>
              <w:ind w:left="920"/>
              <w:rPr>
                <w:sz w:val="18"/>
              </w:rPr>
            </w:pPr>
            <w:r>
              <w:rPr>
                <w:spacing w:val="-4"/>
                <w:sz w:val="18"/>
              </w:rPr>
              <w:t>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41" w:type="dxa"/>
            <w:shd w:val="clear" w:color="auto" w:fill="D9D9D9"/>
          </w:tcPr>
          <w:p>
            <w:pPr>
              <w:pStyle w:val="8"/>
              <w:spacing w:line="185" w:lineRule="exact"/>
              <w:ind w:right="116"/>
              <w:jc w:val="right"/>
              <w:rPr>
                <w:sz w:val="18"/>
              </w:rPr>
            </w:pPr>
            <w:r>
              <w:rPr>
                <w:w w:val="101"/>
                <w:sz w:val="18"/>
              </w:rPr>
              <w:t>+</w:t>
            </w:r>
          </w:p>
        </w:tc>
        <w:tc>
          <w:tcPr>
            <w:tcW w:w="1013" w:type="dxa"/>
            <w:shd w:val="clear" w:color="auto" w:fill="D9D9D9"/>
          </w:tcPr>
          <w:p>
            <w:pPr>
              <w:pStyle w:val="8"/>
              <w:spacing w:line="185" w:lineRule="exact"/>
              <w:ind w:left="149"/>
              <w:rPr>
                <w:sz w:val="18"/>
              </w:rPr>
            </w:pPr>
            <w:r>
              <w:rPr>
                <w:spacing w:val="-2"/>
                <w:sz w:val="18"/>
              </w:rPr>
              <w:t>88.89%</w:t>
            </w:r>
          </w:p>
        </w:tc>
        <w:tc>
          <w:tcPr>
            <w:tcW w:w="731" w:type="dxa"/>
            <w:shd w:val="clear" w:color="auto" w:fill="D9D9D9"/>
          </w:tcPr>
          <w:p>
            <w:pPr>
              <w:pStyle w:val="8"/>
              <w:spacing w:line="185" w:lineRule="exact"/>
              <w:ind w:right="128"/>
              <w:jc w:val="right"/>
              <w:rPr>
                <w:sz w:val="18"/>
              </w:rPr>
            </w:pPr>
            <w:r>
              <w:rPr>
                <w:spacing w:val="-2"/>
                <w:sz w:val="18"/>
              </w:rPr>
              <w:t>0.00%</w:t>
            </w:r>
          </w:p>
        </w:tc>
        <w:tc>
          <w:tcPr>
            <w:tcW w:w="949" w:type="dxa"/>
            <w:shd w:val="clear" w:color="auto" w:fill="D9D9D9"/>
          </w:tcPr>
          <w:p>
            <w:pPr>
              <w:pStyle w:val="8"/>
              <w:spacing w:line="185" w:lineRule="exact"/>
              <w:ind w:right="128"/>
              <w:jc w:val="right"/>
              <w:rPr>
                <w:sz w:val="18"/>
              </w:rPr>
            </w:pPr>
            <w:r>
              <w:rPr>
                <w:spacing w:val="-2"/>
                <w:sz w:val="18"/>
              </w:rPr>
              <w:t>perf-</w:t>
            </w:r>
            <w:r>
              <w:rPr>
                <w:spacing w:val="-4"/>
                <w:sz w:val="18"/>
              </w:rPr>
              <w:t>test</w:t>
            </w:r>
          </w:p>
        </w:tc>
        <w:tc>
          <w:tcPr>
            <w:tcW w:w="1585" w:type="dxa"/>
            <w:shd w:val="clear" w:color="auto" w:fill="D9D9D9"/>
          </w:tcPr>
          <w:p>
            <w:pPr>
              <w:pStyle w:val="8"/>
              <w:spacing w:line="185" w:lineRule="exact"/>
              <w:ind w:left="48"/>
              <w:rPr>
                <w:sz w:val="18"/>
              </w:rPr>
            </w:pPr>
            <w:r>
              <w:rPr>
                <w:spacing w:val="-2"/>
                <w:sz w:val="18"/>
              </w:rPr>
              <w:t>libc-2.19.so</w:t>
            </w:r>
          </w:p>
        </w:tc>
        <w:tc>
          <w:tcPr>
            <w:tcW w:w="3797" w:type="dxa"/>
            <w:shd w:val="clear" w:color="auto" w:fill="D9D9D9"/>
          </w:tcPr>
          <w:p>
            <w:pPr>
              <w:pStyle w:val="8"/>
              <w:spacing w:line="185" w:lineRule="exact"/>
              <w:ind w:left="260"/>
              <w:rPr>
                <w:sz w:val="18"/>
              </w:rPr>
            </w:pPr>
            <w:r>
              <w:rPr>
                <w:sz w:val="18"/>
              </w:rPr>
              <w:t>[.]</w:t>
            </w:r>
            <w:r>
              <w:rPr>
                <w:spacing w:val="49"/>
                <w:sz w:val="18"/>
              </w:rPr>
              <w:t xml:space="preserve">  </w:t>
            </w:r>
            <w:r>
              <w:rPr>
                <w:spacing w:val="-2"/>
                <w:sz w:val="18"/>
              </w:rPr>
              <w:t>libc_start_main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441" w:type="dxa"/>
            <w:shd w:val="clear" w:color="auto" w:fill="D9D9D9"/>
          </w:tcPr>
          <w:p>
            <w:pPr>
              <w:pStyle w:val="8"/>
              <w:ind w:right="116"/>
              <w:jc w:val="right"/>
              <w:rPr>
                <w:sz w:val="18"/>
              </w:rPr>
            </w:pPr>
            <w:r>
              <w:rPr>
                <w:w w:val="101"/>
                <w:sz w:val="18"/>
              </w:rPr>
              <w:t>+</w:t>
            </w:r>
          </w:p>
        </w:tc>
        <w:tc>
          <w:tcPr>
            <w:tcW w:w="1013" w:type="dxa"/>
            <w:shd w:val="clear" w:color="auto" w:fill="D9D9D9"/>
          </w:tcPr>
          <w:p>
            <w:pPr>
              <w:pStyle w:val="8"/>
              <w:ind w:left="239"/>
              <w:rPr>
                <w:sz w:val="18"/>
              </w:rPr>
            </w:pPr>
            <w:r>
              <w:rPr>
                <w:spacing w:val="-2"/>
                <w:sz w:val="18"/>
              </w:rPr>
              <w:t>7.41%</w:t>
            </w:r>
          </w:p>
        </w:tc>
        <w:tc>
          <w:tcPr>
            <w:tcW w:w="731" w:type="dxa"/>
            <w:shd w:val="clear" w:color="auto" w:fill="D9D9D9"/>
          </w:tcPr>
          <w:p>
            <w:pPr>
              <w:pStyle w:val="8"/>
              <w:ind w:right="134"/>
              <w:jc w:val="right"/>
              <w:rPr>
                <w:sz w:val="18"/>
              </w:rPr>
            </w:pPr>
            <w:r>
              <w:rPr>
                <w:spacing w:val="-2"/>
                <w:sz w:val="18"/>
              </w:rPr>
              <w:t>3.70%</w:t>
            </w:r>
          </w:p>
        </w:tc>
        <w:tc>
          <w:tcPr>
            <w:tcW w:w="949" w:type="dxa"/>
            <w:shd w:val="clear" w:color="auto" w:fill="D9D9D9"/>
          </w:tcPr>
          <w:p>
            <w:pPr>
              <w:pStyle w:val="8"/>
              <w:ind w:right="133"/>
              <w:jc w:val="right"/>
              <w:rPr>
                <w:sz w:val="18"/>
              </w:rPr>
            </w:pPr>
            <w:r>
              <w:rPr>
                <w:spacing w:val="-2"/>
                <w:sz w:val="18"/>
              </w:rPr>
              <w:t>perf-</w:t>
            </w:r>
            <w:r>
              <w:rPr>
                <w:spacing w:val="-4"/>
                <w:sz w:val="18"/>
              </w:rPr>
              <w:t>test</w:t>
            </w:r>
          </w:p>
        </w:tc>
        <w:tc>
          <w:tcPr>
            <w:tcW w:w="1585" w:type="dxa"/>
            <w:shd w:val="clear" w:color="auto" w:fill="D9D9D9"/>
          </w:tcPr>
          <w:p>
            <w:pPr>
              <w:pStyle w:val="8"/>
              <w:ind w:left="44"/>
              <w:rPr>
                <w:sz w:val="18"/>
              </w:rPr>
            </w:pPr>
            <w:r>
              <w:rPr>
                <w:spacing w:val="-2"/>
                <w:sz w:val="18"/>
              </w:rPr>
              <w:t>[kernel.kallsyms]</w:t>
            </w:r>
          </w:p>
        </w:tc>
        <w:tc>
          <w:tcPr>
            <w:tcW w:w="3797" w:type="dxa"/>
            <w:shd w:val="clear" w:color="auto" w:fill="D9D9D9"/>
          </w:tcPr>
          <w:p>
            <w:pPr>
              <w:pStyle w:val="8"/>
              <w:ind w:left="251"/>
              <w:rPr>
                <w:sz w:val="18"/>
              </w:rPr>
            </w:pPr>
            <w:r>
              <w:rPr>
                <w:sz w:val="18"/>
              </w:rPr>
              <w:t>[k]</w:t>
            </w:r>
            <w:r>
              <w:rPr>
                <w:spacing w:val="48"/>
                <w:sz w:val="18"/>
              </w:rPr>
              <w:t xml:space="preserve">  </w:t>
            </w:r>
            <w:r>
              <w:rPr>
                <w:spacing w:val="-2"/>
                <w:sz w:val="18"/>
              </w:rPr>
              <w:t>do_page_fault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441" w:type="dxa"/>
            <w:shd w:val="clear" w:color="auto" w:fill="D9D9D9"/>
          </w:tcPr>
          <w:p>
            <w:pPr>
              <w:pStyle w:val="8"/>
              <w:spacing w:line="216" w:lineRule="exact"/>
              <w:ind w:right="116"/>
              <w:jc w:val="right"/>
              <w:rPr>
                <w:sz w:val="18"/>
              </w:rPr>
            </w:pPr>
            <w:r>
              <w:rPr>
                <w:w w:val="101"/>
                <w:sz w:val="18"/>
              </w:rPr>
              <w:t>+</w:t>
            </w:r>
          </w:p>
        </w:tc>
        <w:tc>
          <w:tcPr>
            <w:tcW w:w="1013" w:type="dxa"/>
            <w:shd w:val="clear" w:color="auto" w:fill="D9D9D9"/>
          </w:tcPr>
          <w:p>
            <w:pPr>
              <w:pStyle w:val="8"/>
              <w:spacing w:line="216" w:lineRule="exact"/>
              <w:ind w:left="239"/>
              <w:rPr>
                <w:sz w:val="18"/>
              </w:rPr>
            </w:pPr>
            <w:r>
              <w:rPr>
                <w:spacing w:val="-2"/>
                <w:sz w:val="18"/>
              </w:rPr>
              <w:t>7.41%</w:t>
            </w:r>
          </w:p>
        </w:tc>
        <w:tc>
          <w:tcPr>
            <w:tcW w:w="731" w:type="dxa"/>
            <w:shd w:val="clear" w:color="auto" w:fill="D9D9D9"/>
          </w:tcPr>
          <w:p>
            <w:pPr>
              <w:pStyle w:val="8"/>
              <w:spacing w:line="216" w:lineRule="exact"/>
              <w:ind w:right="133"/>
              <w:jc w:val="right"/>
              <w:rPr>
                <w:sz w:val="18"/>
              </w:rPr>
            </w:pPr>
            <w:r>
              <w:rPr>
                <w:spacing w:val="-2"/>
                <w:sz w:val="18"/>
              </w:rPr>
              <w:t>0.00%</w:t>
            </w:r>
          </w:p>
        </w:tc>
        <w:tc>
          <w:tcPr>
            <w:tcW w:w="949" w:type="dxa"/>
            <w:shd w:val="clear" w:color="auto" w:fill="D9D9D9"/>
          </w:tcPr>
          <w:p>
            <w:pPr>
              <w:pStyle w:val="8"/>
              <w:spacing w:line="216" w:lineRule="exact"/>
              <w:ind w:right="133"/>
              <w:jc w:val="right"/>
              <w:rPr>
                <w:sz w:val="18"/>
              </w:rPr>
            </w:pPr>
            <w:r>
              <w:rPr>
                <w:spacing w:val="-2"/>
                <w:sz w:val="18"/>
              </w:rPr>
              <w:t>perf-</w:t>
            </w:r>
            <w:r>
              <w:rPr>
                <w:spacing w:val="-4"/>
                <w:sz w:val="18"/>
              </w:rPr>
              <w:t>test</w:t>
            </w:r>
          </w:p>
        </w:tc>
        <w:tc>
          <w:tcPr>
            <w:tcW w:w="1585" w:type="dxa"/>
            <w:shd w:val="clear" w:color="auto" w:fill="D9D9D9"/>
          </w:tcPr>
          <w:p>
            <w:pPr>
              <w:pStyle w:val="8"/>
              <w:spacing w:line="216" w:lineRule="exact"/>
              <w:ind w:left="44"/>
              <w:rPr>
                <w:sz w:val="18"/>
              </w:rPr>
            </w:pPr>
            <w:r>
              <w:rPr>
                <w:spacing w:val="-2"/>
                <w:sz w:val="18"/>
              </w:rPr>
              <w:t>[kernel.kallsyms]</w:t>
            </w:r>
          </w:p>
        </w:tc>
        <w:tc>
          <w:tcPr>
            <w:tcW w:w="3797" w:type="dxa"/>
            <w:shd w:val="clear" w:color="auto" w:fill="D9D9D9"/>
          </w:tcPr>
          <w:p>
            <w:pPr>
              <w:pStyle w:val="8"/>
              <w:spacing w:line="216" w:lineRule="exact"/>
              <w:ind w:left="251"/>
              <w:rPr>
                <w:sz w:val="18"/>
              </w:rPr>
            </w:pPr>
            <w:r>
              <w:rPr>
                <w:sz w:val="18"/>
              </w:rPr>
              <w:t>[k]</w:t>
            </w:r>
            <w:r>
              <w:rPr>
                <w:spacing w:val="-3"/>
                <w:sz w:val="18"/>
              </w:rPr>
              <w:t xml:space="preserve"> </w:t>
            </w:r>
            <w:r>
              <w:rPr>
                <w:spacing w:val="-2"/>
                <w:sz w:val="18"/>
              </w:rPr>
              <w:t>do_page_fault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441" w:type="dxa"/>
            <w:shd w:val="clear" w:color="auto" w:fill="D9D9D9"/>
          </w:tcPr>
          <w:p>
            <w:pPr>
              <w:pStyle w:val="8"/>
              <w:ind w:right="116"/>
              <w:jc w:val="right"/>
              <w:rPr>
                <w:sz w:val="18"/>
              </w:rPr>
            </w:pPr>
            <w:r>
              <w:rPr>
                <w:w w:val="101"/>
                <w:sz w:val="18"/>
              </w:rPr>
              <w:t>+</w:t>
            </w:r>
          </w:p>
        </w:tc>
        <w:tc>
          <w:tcPr>
            <w:tcW w:w="1013" w:type="dxa"/>
            <w:shd w:val="clear" w:color="auto" w:fill="D9D9D9"/>
          </w:tcPr>
          <w:p>
            <w:pPr>
              <w:pStyle w:val="8"/>
              <w:ind w:left="239"/>
              <w:rPr>
                <w:sz w:val="18"/>
              </w:rPr>
            </w:pPr>
            <w:r>
              <w:rPr>
                <w:spacing w:val="-2"/>
                <w:sz w:val="18"/>
              </w:rPr>
              <w:t>7.41%</w:t>
            </w:r>
          </w:p>
        </w:tc>
        <w:tc>
          <w:tcPr>
            <w:tcW w:w="731" w:type="dxa"/>
            <w:shd w:val="clear" w:color="auto" w:fill="D9D9D9"/>
          </w:tcPr>
          <w:p>
            <w:pPr>
              <w:pStyle w:val="8"/>
              <w:ind w:right="133"/>
              <w:jc w:val="right"/>
              <w:rPr>
                <w:sz w:val="18"/>
              </w:rPr>
            </w:pPr>
            <w:r>
              <w:rPr>
                <w:spacing w:val="-2"/>
                <w:sz w:val="18"/>
              </w:rPr>
              <w:t>0.00%</w:t>
            </w:r>
          </w:p>
        </w:tc>
        <w:tc>
          <w:tcPr>
            <w:tcW w:w="949" w:type="dxa"/>
            <w:shd w:val="clear" w:color="auto" w:fill="D9D9D9"/>
          </w:tcPr>
          <w:p>
            <w:pPr>
              <w:pStyle w:val="8"/>
              <w:ind w:right="133"/>
              <w:jc w:val="right"/>
              <w:rPr>
                <w:sz w:val="18"/>
              </w:rPr>
            </w:pPr>
            <w:r>
              <w:rPr>
                <w:spacing w:val="-2"/>
                <w:sz w:val="18"/>
              </w:rPr>
              <w:t>perf-</w:t>
            </w:r>
            <w:r>
              <w:rPr>
                <w:spacing w:val="-4"/>
                <w:sz w:val="18"/>
              </w:rPr>
              <w:t>test</w:t>
            </w:r>
          </w:p>
        </w:tc>
        <w:tc>
          <w:tcPr>
            <w:tcW w:w="1585" w:type="dxa"/>
            <w:shd w:val="clear" w:color="auto" w:fill="D9D9D9"/>
          </w:tcPr>
          <w:p>
            <w:pPr>
              <w:pStyle w:val="8"/>
              <w:ind w:left="44"/>
              <w:rPr>
                <w:sz w:val="18"/>
              </w:rPr>
            </w:pPr>
            <w:r>
              <w:rPr>
                <w:spacing w:val="-2"/>
                <w:sz w:val="18"/>
              </w:rPr>
              <w:t>[kernel.kallsyms]</w:t>
            </w:r>
          </w:p>
        </w:tc>
        <w:tc>
          <w:tcPr>
            <w:tcW w:w="3797" w:type="dxa"/>
            <w:shd w:val="clear" w:color="auto" w:fill="D9D9D9"/>
          </w:tcPr>
          <w:p>
            <w:pPr>
              <w:pStyle w:val="8"/>
              <w:ind w:left="251"/>
              <w:rPr>
                <w:sz w:val="18"/>
              </w:rPr>
            </w:pPr>
            <w:r>
              <w:rPr>
                <w:sz w:val="18"/>
              </w:rPr>
              <w:t>[k]</w:t>
            </w:r>
            <w:r>
              <w:rPr>
                <w:spacing w:val="-3"/>
                <w:sz w:val="18"/>
              </w:rPr>
              <w:t xml:space="preserve"> </w:t>
            </w:r>
            <w:r>
              <w:rPr>
                <w:spacing w:val="-2"/>
                <w:sz w:val="18"/>
              </w:rPr>
              <w:t>page_fault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441" w:type="dxa"/>
            <w:shd w:val="clear" w:color="auto" w:fill="D9D9D9"/>
          </w:tcPr>
          <w:p>
            <w:pPr>
              <w:pStyle w:val="8"/>
              <w:spacing w:line="198" w:lineRule="exact"/>
              <w:ind w:right="116"/>
              <w:jc w:val="right"/>
              <w:rPr>
                <w:sz w:val="18"/>
              </w:rPr>
            </w:pPr>
            <w:r>
              <w:rPr>
                <w:w w:val="101"/>
                <w:sz w:val="18"/>
              </w:rPr>
              <w:t>+</w:t>
            </w:r>
          </w:p>
        </w:tc>
        <w:tc>
          <w:tcPr>
            <w:tcW w:w="1013" w:type="dxa"/>
            <w:shd w:val="clear" w:color="auto" w:fill="D9D9D9"/>
          </w:tcPr>
          <w:p>
            <w:pPr>
              <w:pStyle w:val="8"/>
              <w:spacing w:line="198" w:lineRule="exact"/>
              <w:ind w:left="239"/>
              <w:rPr>
                <w:sz w:val="18"/>
              </w:rPr>
            </w:pPr>
            <w:r>
              <w:rPr>
                <w:spacing w:val="-2"/>
                <w:sz w:val="18"/>
              </w:rPr>
              <w:t>3.70%</w:t>
            </w:r>
          </w:p>
        </w:tc>
        <w:tc>
          <w:tcPr>
            <w:tcW w:w="731" w:type="dxa"/>
            <w:shd w:val="clear" w:color="auto" w:fill="D9D9D9"/>
          </w:tcPr>
          <w:p>
            <w:pPr>
              <w:pStyle w:val="8"/>
              <w:spacing w:line="198" w:lineRule="exact"/>
              <w:ind w:right="133"/>
              <w:jc w:val="right"/>
              <w:rPr>
                <w:sz w:val="18"/>
              </w:rPr>
            </w:pPr>
            <w:r>
              <w:rPr>
                <w:spacing w:val="-2"/>
                <w:sz w:val="18"/>
              </w:rPr>
              <w:t>0.00%</w:t>
            </w:r>
          </w:p>
        </w:tc>
        <w:tc>
          <w:tcPr>
            <w:tcW w:w="949" w:type="dxa"/>
            <w:shd w:val="clear" w:color="auto" w:fill="D9D9D9"/>
          </w:tcPr>
          <w:p>
            <w:pPr>
              <w:pStyle w:val="8"/>
              <w:spacing w:line="198" w:lineRule="exact"/>
              <w:ind w:right="133"/>
              <w:jc w:val="right"/>
              <w:rPr>
                <w:sz w:val="18"/>
              </w:rPr>
            </w:pPr>
            <w:r>
              <w:rPr>
                <w:spacing w:val="-2"/>
                <w:sz w:val="18"/>
              </w:rPr>
              <w:t>perf-</w:t>
            </w:r>
            <w:r>
              <w:rPr>
                <w:spacing w:val="-4"/>
                <w:sz w:val="18"/>
              </w:rPr>
              <w:t>test</w:t>
            </w:r>
          </w:p>
        </w:tc>
        <w:tc>
          <w:tcPr>
            <w:tcW w:w="1585" w:type="dxa"/>
            <w:shd w:val="clear" w:color="auto" w:fill="D9D9D9"/>
          </w:tcPr>
          <w:p>
            <w:pPr>
              <w:pStyle w:val="8"/>
              <w:spacing w:line="198" w:lineRule="exact"/>
              <w:ind w:left="44"/>
              <w:rPr>
                <w:sz w:val="18"/>
              </w:rPr>
            </w:pPr>
            <w:r>
              <w:rPr>
                <w:spacing w:val="-2"/>
                <w:sz w:val="18"/>
              </w:rPr>
              <w:t>[kernel.kallsyms]</w:t>
            </w:r>
          </w:p>
        </w:tc>
        <w:tc>
          <w:tcPr>
            <w:tcW w:w="3797" w:type="dxa"/>
            <w:shd w:val="clear" w:color="auto" w:fill="D9D9D9"/>
          </w:tcPr>
          <w:p>
            <w:pPr>
              <w:pStyle w:val="8"/>
              <w:spacing w:line="198" w:lineRule="exact"/>
              <w:ind w:left="250"/>
              <w:rPr>
                <w:sz w:val="18"/>
              </w:rPr>
            </w:pPr>
            <w:r>
              <w:rPr>
                <w:sz w:val="18"/>
              </w:rPr>
              <w:t>[k]</w:t>
            </w:r>
            <w:r>
              <w:rPr>
                <w:spacing w:val="-3"/>
                <w:sz w:val="18"/>
              </w:rPr>
              <w:t xml:space="preserve"> </w:t>
            </w:r>
            <w:r>
              <w:rPr>
                <w:spacing w:val="-2"/>
                <w:sz w:val="18"/>
              </w:rPr>
              <w:t>filemap_map_pages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441" w:type="dxa"/>
            <w:shd w:val="clear" w:color="auto" w:fill="D9D9D9"/>
          </w:tcPr>
          <w:p>
            <w:pPr>
              <w:pStyle w:val="8"/>
              <w:spacing w:line="198" w:lineRule="exact"/>
              <w:ind w:right="116"/>
              <w:jc w:val="right"/>
              <w:rPr>
                <w:sz w:val="18"/>
              </w:rPr>
            </w:pPr>
            <w:r>
              <w:rPr>
                <w:w w:val="101"/>
                <w:sz w:val="18"/>
              </w:rPr>
              <w:t>+</w:t>
            </w:r>
          </w:p>
        </w:tc>
        <w:tc>
          <w:tcPr>
            <w:tcW w:w="1013" w:type="dxa"/>
            <w:shd w:val="clear" w:color="auto" w:fill="D9D9D9"/>
          </w:tcPr>
          <w:p>
            <w:pPr>
              <w:pStyle w:val="8"/>
              <w:spacing w:line="198" w:lineRule="exact"/>
              <w:ind w:left="239"/>
              <w:rPr>
                <w:sz w:val="18"/>
              </w:rPr>
            </w:pPr>
            <w:r>
              <w:rPr>
                <w:spacing w:val="-2"/>
                <w:sz w:val="18"/>
              </w:rPr>
              <w:t>3.70%</w:t>
            </w:r>
          </w:p>
        </w:tc>
        <w:tc>
          <w:tcPr>
            <w:tcW w:w="731" w:type="dxa"/>
            <w:shd w:val="clear" w:color="auto" w:fill="D9D9D9"/>
          </w:tcPr>
          <w:p>
            <w:pPr>
              <w:pStyle w:val="8"/>
              <w:spacing w:line="198" w:lineRule="exact"/>
              <w:ind w:right="133"/>
              <w:jc w:val="right"/>
              <w:rPr>
                <w:sz w:val="18"/>
              </w:rPr>
            </w:pPr>
            <w:r>
              <w:rPr>
                <w:spacing w:val="-2"/>
                <w:sz w:val="18"/>
              </w:rPr>
              <w:t>0.00%</w:t>
            </w:r>
          </w:p>
        </w:tc>
        <w:tc>
          <w:tcPr>
            <w:tcW w:w="949" w:type="dxa"/>
            <w:shd w:val="clear" w:color="auto" w:fill="D9D9D9"/>
          </w:tcPr>
          <w:p>
            <w:pPr>
              <w:pStyle w:val="8"/>
              <w:spacing w:line="198" w:lineRule="exact"/>
              <w:ind w:right="133"/>
              <w:jc w:val="right"/>
              <w:rPr>
                <w:sz w:val="18"/>
              </w:rPr>
            </w:pPr>
            <w:r>
              <w:rPr>
                <w:spacing w:val="-2"/>
                <w:sz w:val="18"/>
              </w:rPr>
              <w:t>perf-</w:t>
            </w:r>
            <w:r>
              <w:rPr>
                <w:spacing w:val="-4"/>
                <w:sz w:val="18"/>
              </w:rPr>
              <w:t>test</w:t>
            </w:r>
          </w:p>
        </w:tc>
        <w:tc>
          <w:tcPr>
            <w:tcW w:w="1585" w:type="dxa"/>
            <w:shd w:val="clear" w:color="auto" w:fill="D9D9D9"/>
          </w:tcPr>
          <w:p>
            <w:pPr>
              <w:pStyle w:val="8"/>
              <w:spacing w:line="198" w:lineRule="exact"/>
              <w:ind w:left="44"/>
              <w:rPr>
                <w:sz w:val="18"/>
              </w:rPr>
            </w:pPr>
            <w:r>
              <w:rPr>
                <w:spacing w:val="-2"/>
                <w:sz w:val="18"/>
              </w:rPr>
              <w:t>[kernel.kallsyms]</w:t>
            </w:r>
          </w:p>
        </w:tc>
        <w:tc>
          <w:tcPr>
            <w:tcW w:w="3797" w:type="dxa"/>
            <w:shd w:val="clear" w:color="auto" w:fill="D9D9D9"/>
          </w:tcPr>
          <w:p>
            <w:pPr>
              <w:pStyle w:val="8"/>
              <w:spacing w:line="198" w:lineRule="exact"/>
              <w:ind w:left="251"/>
              <w:rPr>
                <w:sz w:val="18"/>
              </w:rPr>
            </w:pPr>
            <w:r>
              <w:rPr>
                <w:sz w:val="18"/>
              </w:rPr>
              <w:t>[k]</w:t>
            </w:r>
            <w:r>
              <w:rPr>
                <w:spacing w:val="-3"/>
                <w:sz w:val="18"/>
              </w:rPr>
              <w:t xml:space="preserve"> </w:t>
            </w:r>
            <w:r>
              <w:rPr>
                <w:spacing w:val="-2"/>
                <w:sz w:val="18"/>
              </w:rPr>
              <w:t>unmap_page_range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441" w:type="dxa"/>
            <w:shd w:val="clear" w:color="auto" w:fill="D9D9D9"/>
          </w:tcPr>
          <w:p>
            <w:pPr>
              <w:pStyle w:val="8"/>
              <w:ind w:right="116"/>
              <w:jc w:val="right"/>
              <w:rPr>
                <w:sz w:val="18"/>
              </w:rPr>
            </w:pPr>
            <w:r>
              <w:rPr>
                <w:w w:val="101"/>
                <w:sz w:val="18"/>
              </w:rPr>
              <w:t>+</w:t>
            </w:r>
          </w:p>
        </w:tc>
        <w:tc>
          <w:tcPr>
            <w:tcW w:w="1013" w:type="dxa"/>
            <w:shd w:val="clear" w:color="auto" w:fill="D9D9D9"/>
          </w:tcPr>
          <w:p>
            <w:pPr>
              <w:pStyle w:val="8"/>
              <w:ind w:left="239"/>
              <w:rPr>
                <w:sz w:val="18"/>
              </w:rPr>
            </w:pPr>
            <w:r>
              <w:rPr>
                <w:spacing w:val="-2"/>
                <w:sz w:val="18"/>
              </w:rPr>
              <w:t>3.70%</w:t>
            </w:r>
          </w:p>
        </w:tc>
        <w:tc>
          <w:tcPr>
            <w:tcW w:w="731" w:type="dxa"/>
            <w:shd w:val="clear" w:color="auto" w:fill="D9D9D9"/>
          </w:tcPr>
          <w:p>
            <w:pPr>
              <w:pStyle w:val="8"/>
              <w:ind w:right="133"/>
              <w:jc w:val="right"/>
              <w:rPr>
                <w:sz w:val="18"/>
              </w:rPr>
            </w:pPr>
            <w:r>
              <w:rPr>
                <w:spacing w:val="-2"/>
                <w:sz w:val="18"/>
              </w:rPr>
              <w:t>0.00%</w:t>
            </w:r>
          </w:p>
        </w:tc>
        <w:tc>
          <w:tcPr>
            <w:tcW w:w="949" w:type="dxa"/>
            <w:shd w:val="clear" w:color="auto" w:fill="D9D9D9"/>
          </w:tcPr>
          <w:p>
            <w:pPr>
              <w:pStyle w:val="8"/>
              <w:ind w:right="133"/>
              <w:jc w:val="right"/>
              <w:rPr>
                <w:sz w:val="18"/>
              </w:rPr>
            </w:pPr>
            <w:r>
              <w:rPr>
                <w:spacing w:val="-2"/>
                <w:sz w:val="18"/>
              </w:rPr>
              <w:t>perf-</w:t>
            </w:r>
            <w:r>
              <w:rPr>
                <w:spacing w:val="-4"/>
                <w:sz w:val="18"/>
              </w:rPr>
              <w:t>test</w:t>
            </w:r>
          </w:p>
        </w:tc>
        <w:tc>
          <w:tcPr>
            <w:tcW w:w="1585" w:type="dxa"/>
            <w:shd w:val="clear" w:color="auto" w:fill="D9D9D9"/>
          </w:tcPr>
          <w:p>
            <w:pPr>
              <w:pStyle w:val="8"/>
              <w:ind w:left="44"/>
              <w:rPr>
                <w:sz w:val="18"/>
              </w:rPr>
            </w:pPr>
            <w:r>
              <w:rPr>
                <w:spacing w:val="-2"/>
                <w:sz w:val="18"/>
              </w:rPr>
              <w:t>[kernel.kallsyms]</w:t>
            </w:r>
          </w:p>
        </w:tc>
        <w:tc>
          <w:tcPr>
            <w:tcW w:w="3797" w:type="dxa"/>
            <w:shd w:val="clear" w:color="auto" w:fill="D9D9D9"/>
          </w:tcPr>
          <w:p>
            <w:pPr>
              <w:pStyle w:val="8"/>
              <w:ind w:left="251"/>
              <w:rPr>
                <w:sz w:val="18"/>
              </w:rPr>
            </w:pPr>
            <w:r>
              <w:rPr>
                <w:sz w:val="18"/>
              </w:rPr>
              <w:t>[k]</w:t>
            </w:r>
            <w:r>
              <w:rPr>
                <w:spacing w:val="-3"/>
                <w:sz w:val="18"/>
              </w:rPr>
              <w:t xml:space="preserve"> </w:t>
            </w:r>
            <w:r>
              <w:rPr>
                <w:spacing w:val="-2"/>
                <w:sz w:val="18"/>
              </w:rPr>
              <w:t>handle_pte_fault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441" w:type="dxa"/>
            <w:tcBorders>
              <w:bottom w:val="single" w:color="000000" w:sz="4" w:space="0"/>
            </w:tcBorders>
            <w:shd w:val="clear" w:color="auto" w:fill="D9D9D9"/>
          </w:tcPr>
          <w:p>
            <w:pPr>
              <w:pStyle w:val="8"/>
              <w:spacing w:line="205" w:lineRule="exact"/>
              <w:ind w:right="116"/>
              <w:jc w:val="right"/>
              <w:rPr>
                <w:sz w:val="18"/>
              </w:rPr>
            </w:pPr>
            <w:r>
              <w:rPr>
                <w:w w:val="101"/>
                <w:sz w:val="18"/>
              </w:rPr>
              <w:t>+</w:t>
            </w:r>
          </w:p>
        </w:tc>
        <w:tc>
          <w:tcPr>
            <w:tcW w:w="1013" w:type="dxa"/>
            <w:tcBorders>
              <w:bottom w:val="single" w:color="000000" w:sz="4" w:space="0"/>
            </w:tcBorders>
            <w:shd w:val="clear" w:color="auto" w:fill="D9D9D9"/>
          </w:tcPr>
          <w:p>
            <w:pPr>
              <w:pStyle w:val="8"/>
              <w:spacing w:line="205" w:lineRule="exact"/>
              <w:ind w:left="239"/>
              <w:rPr>
                <w:sz w:val="18"/>
              </w:rPr>
            </w:pPr>
            <w:r>
              <w:rPr>
                <w:spacing w:val="-2"/>
                <w:sz w:val="18"/>
              </w:rPr>
              <w:t>3.70%</w:t>
            </w:r>
          </w:p>
        </w:tc>
        <w:tc>
          <w:tcPr>
            <w:tcW w:w="731" w:type="dxa"/>
            <w:tcBorders>
              <w:bottom w:val="single" w:color="000000" w:sz="4" w:space="0"/>
            </w:tcBorders>
            <w:shd w:val="clear" w:color="auto" w:fill="D9D9D9"/>
          </w:tcPr>
          <w:p>
            <w:pPr>
              <w:pStyle w:val="8"/>
              <w:spacing w:line="205" w:lineRule="exact"/>
              <w:ind w:right="133"/>
              <w:jc w:val="right"/>
              <w:rPr>
                <w:sz w:val="18"/>
              </w:rPr>
            </w:pPr>
            <w:r>
              <w:rPr>
                <w:spacing w:val="-2"/>
                <w:sz w:val="18"/>
              </w:rPr>
              <w:t>0.00%</w:t>
            </w:r>
          </w:p>
        </w:tc>
        <w:tc>
          <w:tcPr>
            <w:tcW w:w="949" w:type="dxa"/>
            <w:tcBorders>
              <w:bottom w:val="single" w:color="000000" w:sz="4" w:space="0"/>
            </w:tcBorders>
            <w:shd w:val="clear" w:color="auto" w:fill="D9D9D9"/>
          </w:tcPr>
          <w:p>
            <w:pPr>
              <w:pStyle w:val="8"/>
              <w:spacing w:line="205" w:lineRule="exact"/>
              <w:ind w:right="133"/>
              <w:jc w:val="right"/>
              <w:rPr>
                <w:sz w:val="18"/>
              </w:rPr>
            </w:pPr>
            <w:r>
              <w:rPr>
                <w:spacing w:val="-2"/>
                <w:sz w:val="18"/>
              </w:rPr>
              <w:t>perf-</w:t>
            </w:r>
            <w:r>
              <w:rPr>
                <w:spacing w:val="-4"/>
                <w:sz w:val="18"/>
              </w:rPr>
              <w:t>test</w:t>
            </w:r>
          </w:p>
        </w:tc>
        <w:tc>
          <w:tcPr>
            <w:tcW w:w="1585" w:type="dxa"/>
            <w:tcBorders>
              <w:bottom w:val="single" w:color="000000" w:sz="4" w:space="0"/>
            </w:tcBorders>
            <w:shd w:val="clear" w:color="auto" w:fill="D9D9D9"/>
          </w:tcPr>
          <w:p>
            <w:pPr>
              <w:pStyle w:val="8"/>
              <w:spacing w:line="205" w:lineRule="exact"/>
              <w:ind w:left="44"/>
              <w:rPr>
                <w:sz w:val="18"/>
              </w:rPr>
            </w:pPr>
            <w:r>
              <w:rPr>
                <w:spacing w:val="-2"/>
                <w:sz w:val="18"/>
              </w:rPr>
              <w:t>[kernel.kallsyms]</w:t>
            </w:r>
          </w:p>
        </w:tc>
        <w:tc>
          <w:tcPr>
            <w:tcW w:w="3797" w:type="dxa"/>
            <w:tcBorders>
              <w:bottom w:val="single" w:color="000000" w:sz="4" w:space="0"/>
            </w:tcBorders>
            <w:shd w:val="clear" w:color="auto" w:fill="D9D9D9"/>
          </w:tcPr>
          <w:p>
            <w:pPr>
              <w:pStyle w:val="8"/>
              <w:spacing w:line="205" w:lineRule="exact"/>
              <w:ind w:left="250"/>
              <w:rPr>
                <w:sz w:val="18"/>
              </w:rPr>
            </w:pPr>
            <w:r>
              <w:rPr>
                <w:sz w:val="18"/>
              </w:rPr>
              <w:t>[k]</w:t>
            </w:r>
            <w:r>
              <w:rPr>
                <w:spacing w:val="-3"/>
                <w:sz w:val="18"/>
              </w:rPr>
              <w:t xml:space="preserve"> </w:t>
            </w:r>
            <w:r>
              <w:rPr>
                <w:spacing w:val="-2"/>
                <w:sz w:val="18"/>
              </w:rPr>
              <w:t>unmap_single_vma</w:t>
            </w:r>
          </w:p>
        </w:tc>
      </w:tr>
    </w:tbl>
    <w:p>
      <w:pPr>
        <w:pStyle w:val="3"/>
        <w:spacing w:before="1"/>
        <w:rPr>
          <w:sz w:val="20"/>
        </w:rPr>
      </w:pPr>
    </w:p>
    <w:p>
      <w:pPr>
        <w:pStyle w:val="3"/>
        <w:spacing w:before="65" w:line="237" w:lineRule="auto"/>
        <w:ind w:left="220" w:right="318" w:firstLine="200"/>
      </w:pPr>
      <w:r>
        <w:pict>
          <v:shape id="docshape1205" o:spid="_x0000_s2242" style="position:absolute;left:0pt;margin-left:84.2pt;margin-top:-168.05pt;height:155.55pt;width:0.5pt;mso-position-horizontal-relative:page;z-index:251663360;mso-width-relative:page;mso-height-relative:page;" fillcolor="#000000" filled="t" stroked="f" coordorigin="1685,-3362" coordsize="10,3111" path="m1694,-3362l1685,-3362,1685,-3141,1685,-2920,1685,-251,1694,-251,1694,-3141,1694,-3362xe">
            <v:path arrowok="t"/>
            <v:fill on="t" focussize="0,0"/>
            <v:stroke on="f"/>
            <v:imagedata o:title=""/>
            <o:lock v:ext="edit"/>
          </v:shape>
        </w:pict>
      </w:r>
      <w:r>
        <w:pict>
          <v:shape id="docshape1206" o:spid="_x0000_s2243" style="position:absolute;left:0pt;margin-left:510.2pt;margin-top:-168.05pt;height:155.05pt;width:0.5pt;mso-position-horizontal-relative:page;z-index:251664384;mso-width-relative:page;mso-height-relative:page;" fillcolor="#000000" filled="t" stroked="f" coordorigin="10205,-3362" coordsize="10,3101" path="m10214,-3362l10205,-3362,10205,-3141,10205,-2920,10205,-261,10214,-261,10214,-3141,10214,-3362xe">
            <v:path arrowok="t"/>
            <v:fill on="t" focussize="0,0"/>
            <v:stroke on="f"/>
            <v:imagedata o:title=""/>
            <o:lock v:ext="edit"/>
          </v:shape>
        </w:pict>
      </w:r>
      <w:r>
        <w:pict>
          <v:line id="_x0000_s2244" o:spid="_x0000_s2244" o:spt="20" style="position:absolute;left:0pt;margin-left:343.1pt;margin-top:-91.85pt;height:0pt;width:7.5pt;mso-position-horizontal-relative:page;z-index:-251639808;mso-width-relative:page;mso-height-relative:page;" stroked="t" coordsize="21600,21600">
            <v:path arrowok="t"/>
            <v:fill focussize="0,0"/>
            <v:stroke weight="0.351653543307087pt" color="#000000"/>
            <v:imagedata o:title=""/>
            <o:lock v:ext="edit"/>
          </v:line>
        </w:pict>
      </w:r>
      <w:r>
        <w:pict>
          <v:line id="_x0000_s2245" o:spid="_x0000_s2245" o:spt="20" style="position:absolute;left:0pt;margin-left:344.95pt;margin-top:-80.8pt;height:0pt;width:7.5pt;mso-position-horizontal-relative:page;z-index:-251638784;mso-width-relative:page;mso-height-relative:page;" stroked="t" coordsize="21600,21600">
            <v:path arrowok="t"/>
            <v:fill focussize="0,0"/>
            <v:stroke weight="0.351653543307087pt" color="#000000"/>
            <v:imagedata o:title=""/>
            <o:lock v:ext="edit"/>
          </v:line>
        </w:pict>
      </w:r>
      <w:r>
        <w:rPr>
          <w:spacing w:val="-8"/>
        </w:rPr>
        <w:t xml:space="preserve">上面结果可以看到 </w:t>
      </w:r>
      <w:r>
        <w:rPr>
          <w:rFonts w:ascii="等线" w:hAnsi="等线" w:eastAsia="等线"/>
          <w:spacing w:val="-2"/>
        </w:rPr>
        <w:t>CPU</w:t>
      </w:r>
      <w:r>
        <w:rPr>
          <w:rFonts w:ascii="等线" w:hAnsi="等线" w:eastAsia="等线"/>
          <w:spacing w:val="-13"/>
        </w:rPr>
        <w:t xml:space="preserve"> </w:t>
      </w:r>
      <w:r>
        <w:rPr>
          <w:spacing w:val="-8"/>
        </w:rPr>
        <w:t xml:space="preserve">时间大多数消耗在 </w:t>
      </w:r>
      <w:r>
        <w:rPr>
          <w:rFonts w:ascii="等线" w:hAnsi="等线" w:eastAsia="等线"/>
          <w:spacing w:val="-2"/>
        </w:rPr>
        <w:t>test</w:t>
      </w:r>
      <w:r>
        <w:rPr>
          <w:rFonts w:ascii="等线" w:hAnsi="等线" w:eastAsia="等线"/>
          <w:spacing w:val="-12"/>
        </w:rPr>
        <w:t xml:space="preserve"> </w:t>
      </w:r>
      <w:r>
        <w:rPr>
          <w:spacing w:val="-9"/>
        </w:rPr>
        <w:t xml:space="preserve">函数。通过选择 </w:t>
      </w:r>
      <w:r>
        <w:rPr>
          <w:rFonts w:ascii="等线" w:hAnsi="等线" w:eastAsia="等线"/>
          <w:spacing w:val="-2"/>
        </w:rPr>
        <w:t>test</w:t>
      </w:r>
      <w:r>
        <w:rPr>
          <w:spacing w:val="-13"/>
        </w:rPr>
        <w:t xml:space="preserve">，并选择 </w:t>
      </w:r>
      <w:r>
        <w:rPr>
          <w:rFonts w:ascii="等线" w:hAnsi="等线" w:eastAsia="等线"/>
          <w:spacing w:val="-2"/>
        </w:rPr>
        <w:t>annotate</w:t>
      </w:r>
      <w:r>
        <w:rPr>
          <w:rFonts w:ascii="等线" w:hAnsi="等线" w:eastAsia="等线"/>
          <w:spacing w:val="-16"/>
        </w:rPr>
        <w:t xml:space="preserve"> </w:t>
      </w:r>
      <w:r>
        <w:rPr>
          <w:rFonts w:ascii="等线" w:hAnsi="等线" w:eastAsia="等线"/>
          <w:spacing w:val="-2"/>
        </w:rPr>
        <w:t>test</w:t>
      </w:r>
      <w:r>
        <w:rPr>
          <w:spacing w:val="-3"/>
        </w:rPr>
        <w:t xml:space="preserve">项，显示如下。可以看到 </w:t>
      </w:r>
      <w:r>
        <w:rPr>
          <w:rFonts w:ascii="等线" w:hAnsi="等线" w:eastAsia="等线"/>
        </w:rPr>
        <w:t xml:space="preserve">perf-test </w:t>
      </w:r>
      <w:r>
        <w:t>代码大量时间浪费在跳转指令</w:t>
      </w:r>
      <w:r>
        <w:rPr>
          <w:rFonts w:ascii="等线" w:hAnsi="等线" w:eastAsia="等线"/>
          <w:spacing w:val="-1"/>
          <w:w w:val="261"/>
        </w:rPr>
        <w:t>“</w:t>
      </w:r>
      <w:r>
        <w:rPr>
          <w:rFonts w:ascii="等线" w:hAnsi="等线" w:eastAsia="等线"/>
          <w:w w:val="79"/>
        </w:rPr>
        <w:t>jl</w:t>
      </w:r>
      <w:r>
        <w:rPr>
          <w:rFonts w:ascii="等线" w:hAnsi="等线" w:eastAsia="等线"/>
          <w:spacing w:val="1"/>
          <w:w w:val="79"/>
        </w:rPr>
        <w:t>e</w:t>
      </w:r>
      <w:r>
        <w:rPr>
          <w:rFonts w:ascii="等线" w:hAnsi="等线" w:eastAsia="等线"/>
          <w:w w:val="124"/>
        </w:rPr>
        <w:t xml:space="preserve"> </w:t>
      </w:r>
      <w:r>
        <w:rPr>
          <w:rFonts w:ascii="等线" w:hAnsi="等线" w:eastAsia="等线"/>
          <w:spacing w:val="35"/>
        </w:rPr>
        <w:t>16</w:t>
      </w:r>
      <w:r>
        <w:rPr>
          <w:spacing w:val="-36"/>
        </w:rPr>
        <w:t>”。</w:t>
      </w:r>
    </w:p>
    <w:p>
      <w:pPr>
        <w:pStyle w:val="3"/>
        <w:ind w:left="104"/>
        <w:rPr>
          <w:sz w:val="20"/>
        </w:rPr>
      </w:pPr>
      <w:r>
        <w:rPr>
          <w:sz w:val="20"/>
        </w:rPr>
        <w:pict>
          <v:group id="docshapegroup1207" o:spid="_x0000_s2246" o:spt="203" style="height:210.5pt;width:426.5pt;" coordsize="8530,4210">
            <o:lock v:ext="edit"/>
            <v:rect id="docshape1208" o:spid="_x0000_s2247" o:spt="1" style="position:absolute;left:9;top:9;height:240;width:8511;" fillcolor="#D9D9D9" filled="t" stroked="f" coordsize="21600,21600">
              <v:path/>
              <v:fill on="t" focussize="0,0"/>
              <v:stroke on="f"/>
              <v:imagedata o:title=""/>
              <o:lock v:ext="edit"/>
            </v:rect>
            <v:shape id="docshape1209" o:spid="_x0000_s2248" style="position:absolute;left:0;top:0;height:250;width:8530;" fillcolor="#000000" filled="t" stroked="f" coordsize="8530,250" path="m8530,0l8520,0,10,0,0,0,0,10,0,250,10,250,10,10,8520,10,8520,250,8530,250,8530,10,8530,0xe">
              <v:path arrowok="t"/>
              <v:fill on="t" focussize="0,0"/>
              <v:stroke on="f"/>
              <v:imagedata o:title=""/>
              <o:lock v:ext="edit"/>
            </v:shape>
            <v:rect id="docshape1210" o:spid="_x0000_s2249" o:spt="1" style="position:absolute;left:9;top:249;height:221;width:8511;" fillcolor="#D9D9D9" filled="t" stroked="f" coordsize="21600,21600">
              <v:path/>
              <v:fill on="t" focussize="0,0"/>
              <v:stroke on="f"/>
              <v:imagedata o:title=""/>
              <o:lock v:ext="edit"/>
            </v:rect>
            <v:shape id="docshape1211" o:spid="_x0000_s2250" style="position:absolute;left:0;top:249;height:221;width:8530;" fillcolor="#000000" filled="t" stroked="f" coordorigin="0,250" coordsize="8530,221" path="m10,250l0,250,0,470,10,470,10,250xm8530,250l8520,250,8520,470,8530,470,8530,250xe">
              <v:path arrowok="t"/>
              <v:fill on="t" focussize="0,0"/>
              <v:stroke on="f"/>
              <v:imagedata o:title=""/>
              <o:lock v:ext="edit"/>
            </v:shape>
            <v:rect id="docshape1212" o:spid="_x0000_s2251" o:spt="1" style="position:absolute;left:9;top:470;height:221;width:8511;" fillcolor="#D9D9D9" filled="t" stroked="f" coordsize="21600,21600">
              <v:path/>
              <v:fill on="t" focussize="0,0"/>
              <v:stroke on="f"/>
              <v:imagedata o:title=""/>
              <o:lock v:ext="edit"/>
            </v:rect>
            <v:shape id="docshape1213" o:spid="_x0000_s2252" style="position:absolute;left:0;top:470;height:221;width:8530;" fillcolor="#000000" filled="t" stroked="f" coordorigin="0,470" coordsize="8530,221" path="m10,470l0,470,0,691,10,691,10,470xm8530,470l8520,470,8520,691,8530,691,8530,470xe">
              <v:path arrowok="t"/>
              <v:fill on="t" focussize="0,0"/>
              <v:stroke on="f"/>
              <v:imagedata o:title=""/>
              <o:lock v:ext="edit"/>
            </v:shape>
            <v:rect id="docshape1214" o:spid="_x0000_s2253" o:spt="1" style="position:absolute;left:9;top:691;height:221;width:8511;" fillcolor="#D9D9D9" filled="t" stroked="f" coordsize="21600,21600">
              <v:path/>
              <v:fill on="t" focussize="0,0"/>
              <v:stroke on="f"/>
              <v:imagedata o:title=""/>
              <o:lock v:ext="edit"/>
            </v:rect>
            <v:shape id="docshape1215" o:spid="_x0000_s2254" style="position:absolute;left:0;top:691;height:221;width:8530;" fillcolor="#000000" filled="t" stroked="f" coordorigin="0,691" coordsize="8530,221" path="m10,691l0,691,0,912,10,912,10,691xm8530,691l8520,691,8520,912,8530,912,8530,691xe">
              <v:path arrowok="t"/>
              <v:fill on="t" focussize="0,0"/>
              <v:stroke on="f"/>
              <v:imagedata o:title=""/>
              <o:lock v:ext="edit"/>
            </v:shape>
            <v:rect id="docshape1216" o:spid="_x0000_s2255" o:spt="1" style="position:absolute;left:9;top:912;height:221;width:8511;" fillcolor="#D9D9D9" filled="t" stroked="f" coordsize="21600,21600">
              <v:path/>
              <v:fill on="t" focussize="0,0"/>
              <v:stroke on="f"/>
              <v:imagedata o:title=""/>
              <o:lock v:ext="edit"/>
            </v:rect>
            <v:shape id="docshape1217" o:spid="_x0000_s2256" style="position:absolute;left:0;top:912;height:221;width:8530;" fillcolor="#000000" filled="t" stroked="f" coordorigin="0,912" coordsize="8530,221" path="m10,912l0,912,0,1133,10,1133,10,912xm8530,912l8520,912,8520,1133,8530,1133,8530,912xe">
              <v:path arrowok="t"/>
              <v:fill on="t" focussize="0,0"/>
              <v:stroke on="f"/>
              <v:imagedata o:title=""/>
              <o:lock v:ext="edit"/>
            </v:shape>
            <v:rect id="docshape1218" o:spid="_x0000_s2257" o:spt="1" style="position:absolute;left:9;top:1132;height:221;width:8511;" fillcolor="#D9D9D9" filled="t" stroked="f" coordsize="21600,21600">
              <v:path/>
              <v:fill on="t" focussize="0,0"/>
              <v:stroke on="f"/>
              <v:imagedata o:title=""/>
              <o:lock v:ext="edit"/>
            </v:rect>
            <v:shape id="docshape1219" o:spid="_x0000_s2258" style="position:absolute;left:0;top:1132;height:221;width:8530;" fillcolor="#000000" filled="t" stroked="f" coordorigin="0,1133" coordsize="8530,221" path="m10,1133l0,1133,0,1354,10,1354,10,1133xm8530,1133l8520,1133,8520,1354,8530,1354,8530,1133xe">
              <v:path arrowok="t"/>
              <v:fill on="t" focussize="0,0"/>
              <v:stroke on="f"/>
              <v:imagedata o:title=""/>
              <o:lock v:ext="edit"/>
            </v:shape>
            <v:rect id="docshape1220" o:spid="_x0000_s2259" o:spt="1" style="position:absolute;left:9;top:1353;height:216;width:8511;" fillcolor="#D9D9D9" filled="t" stroked="f" coordsize="21600,21600">
              <v:path/>
              <v:fill on="t" focussize="0,0"/>
              <v:stroke on="f"/>
              <v:imagedata o:title=""/>
              <o:lock v:ext="edit"/>
            </v:rect>
            <v:shape id="docshape1221" o:spid="_x0000_s2260" style="position:absolute;left:0;top:1353;height:216;width:8530;" fillcolor="#000000" filled="t" stroked="f" coordorigin="0,1354" coordsize="8530,216" path="m10,1354l0,1354,0,1570,10,1570,10,1354xm8530,1354l8520,1354,8520,1570,8530,1570,8530,1354xe">
              <v:path arrowok="t"/>
              <v:fill on="t" focussize="0,0"/>
              <v:stroke on="f"/>
              <v:imagedata o:title=""/>
              <o:lock v:ext="edit"/>
            </v:shape>
            <v:rect id="docshape1222" o:spid="_x0000_s2261" o:spt="1" style="position:absolute;left:9;top:1569;height:221;width:8511;" fillcolor="#D9D9D9" filled="t" stroked="f" coordsize="21600,21600">
              <v:path/>
              <v:fill on="t" focussize="0,0"/>
              <v:stroke on="f"/>
              <v:imagedata o:title=""/>
              <o:lock v:ext="edit"/>
            </v:rect>
            <v:shape id="docshape1223" o:spid="_x0000_s2262" style="position:absolute;left:0;top:1569;height:221;width:8530;" fillcolor="#000000" filled="t" stroked="f" coordorigin="0,1570" coordsize="8530,221" path="m10,1570l0,1570,0,1790,10,1790,10,1570xm8530,1570l8520,1570,8520,1790,8530,1790,8530,1570xe">
              <v:path arrowok="t"/>
              <v:fill on="t" focussize="0,0"/>
              <v:stroke on="f"/>
              <v:imagedata o:title=""/>
              <o:lock v:ext="edit"/>
            </v:shape>
            <v:rect id="docshape1224" o:spid="_x0000_s2263" o:spt="1" style="position:absolute;left:9;top:1790;height:221;width:8511;" fillcolor="#D9D9D9" filled="t" stroked="f" coordsize="21600,21600">
              <v:path/>
              <v:fill on="t" focussize="0,0"/>
              <v:stroke on="f"/>
              <v:imagedata o:title=""/>
              <o:lock v:ext="edit"/>
            </v:rect>
            <v:shape id="docshape1225" o:spid="_x0000_s2264" style="position:absolute;left:0;top:1790;height:221;width:8530;" fillcolor="#000000" filled="t" stroked="f" coordorigin="0,1790" coordsize="8530,221" path="m10,1790l0,1790,0,2011,10,2011,10,1790xm8530,1790l8520,1790,8520,2011,8530,2011,8530,1790xe">
              <v:path arrowok="t"/>
              <v:fill on="t" focussize="0,0"/>
              <v:stroke on="f"/>
              <v:imagedata o:title=""/>
              <o:lock v:ext="edit"/>
            </v:shape>
            <v:rect id="docshape1226" o:spid="_x0000_s2265" o:spt="1" style="position:absolute;left:9;top:2011;height:221;width:8511;" fillcolor="#D9D9D9" filled="t" stroked="f" coordsize="21600,21600">
              <v:path/>
              <v:fill on="t" focussize="0,0"/>
              <v:stroke on="f"/>
              <v:imagedata o:title=""/>
              <o:lock v:ext="edit"/>
            </v:rect>
            <v:shape id="docshape1227" o:spid="_x0000_s2266" style="position:absolute;left:0;top:2011;height:221;width:8530;" fillcolor="#000000" filled="t" stroked="f" coordorigin="0,2011" coordsize="8530,221" path="m10,2011l0,2011,0,2232,10,2232,10,2011xm8530,2011l8520,2011,8520,2232,8530,2232,8530,2011xe">
              <v:path arrowok="t"/>
              <v:fill on="t" focussize="0,0"/>
              <v:stroke on="f"/>
              <v:imagedata o:title=""/>
              <o:lock v:ext="edit"/>
            </v:shape>
            <v:rect id="docshape1228" o:spid="_x0000_s2267" o:spt="1" style="position:absolute;left:9;top:2232;height:221;width:8511;" fillcolor="#D9D9D9" filled="t" stroked="f" coordsize="21600,21600">
              <v:path/>
              <v:fill on="t" focussize="0,0"/>
              <v:stroke on="f"/>
              <v:imagedata o:title=""/>
              <o:lock v:ext="edit"/>
            </v:rect>
            <v:shape id="docshape1229" o:spid="_x0000_s2268" style="position:absolute;left:0;top:2232;height:221;width:8530;" fillcolor="#000000" filled="t" stroked="f" coordorigin="0,2232" coordsize="8530,221" path="m10,2232l0,2232,0,2453,10,2453,10,2232xm8530,2232l8520,2232,8520,2453,8530,2453,8530,2232xe">
              <v:path arrowok="t"/>
              <v:fill on="t" focussize="0,0"/>
              <v:stroke on="f"/>
              <v:imagedata o:title=""/>
              <o:lock v:ext="edit"/>
            </v:shape>
            <v:rect id="docshape1230" o:spid="_x0000_s2269" o:spt="1" style="position:absolute;left:9;top:2452;height:221;width:8511;" fillcolor="#D9D9D9" filled="t" stroked="f" coordsize="21600,21600">
              <v:path/>
              <v:fill on="t" focussize="0,0"/>
              <v:stroke on="f"/>
              <v:imagedata o:title=""/>
              <o:lock v:ext="edit"/>
            </v:rect>
            <v:shape id="docshape1231" o:spid="_x0000_s2270" style="position:absolute;left:0;top:2452;height:221;width:8530;" fillcolor="#000000" filled="t" stroked="f" coordorigin="0,2453" coordsize="8530,221" path="m10,2453l0,2453,0,2674,10,2674,10,2453xm8530,2453l8520,2453,8520,2674,8530,2674,8530,2453xe">
              <v:path arrowok="t"/>
              <v:fill on="t" focussize="0,0"/>
              <v:stroke on="f"/>
              <v:imagedata o:title=""/>
              <o:lock v:ext="edit"/>
            </v:shape>
            <v:rect id="docshape1232" o:spid="_x0000_s2271" o:spt="1" style="position:absolute;left:9;top:2673;height:216;width:8511;" fillcolor="#D9D9D9" filled="t" stroked="f" coordsize="21600,21600">
              <v:path/>
              <v:fill on="t" focussize="0,0"/>
              <v:stroke on="f"/>
              <v:imagedata o:title=""/>
              <o:lock v:ext="edit"/>
            </v:rect>
            <v:shape id="docshape1233" o:spid="_x0000_s2272" style="position:absolute;left:0;top:2673;height:216;width:8530;" fillcolor="#000000" filled="t" stroked="f" coordorigin="0,2674" coordsize="8530,216" path="m10,2674l0,2674,0,2890,10,2890,10,2674xm8530,2674l8520,2674,8520,2890,8530,2890,8530,2674xe">
              <v:path arrowok="t"/>
              <v:fill on="t" focussize="0,0"/>
              <v:stroke on="f"/>
              <v:imagedata o:title=""/>
              <o:lock v:ext="edit"/>
            </v:shape>
            <v:rect id="docshape1234" o:spid="_x0000_s2273" o:spt="1" style="position:absolute;left:9;top:2889;height:221;width:8511;" fillcolor="#D9D9D9" filled="t" stroked="f" coordsize="21600,21600">
              <v:path/>
              <v:fill on="t" focussize="0,0"/>
              <v:stroke on="f"/>
              <v:imagedata o:title=""/>
              <o:lock v:ext="edit"/>
            </v:rect>
            <v:shape id="docshape1235" o:spid="_x0000_s2274" style="position:absolute;left:0;top:2889;height:221;width:8530;" fillcolor="#000000" filled="t" stroked="f" coordorigin="0,2890" coordsize="8530,221" path="m10,2890l0,2890,0,3110,10,3110,10,2890xm8530,2890l8520,2890,8520,3110,8530,3110,8530,2890xe">
              <v:path arrowok="t"/>
              <v:fill on="t" focussize="0,0"/>
              <v:stroke on="f"/>
              <v:imagedata o:title=""/>
              <o:lock v:ext="edit"/>
            </v:shape>
            <v:rect id="docshape1236" o:spid="_x0000_s2275" o:spt="1" style="position:absolute;left:9;top:3110;height:221;width:8511;" fillcolor="#D9D9D9" filled="t" stroked="f" coordsize="21600,21600">
              <v:path/>
              <v:fill on="t" focussize="0,0"/>
              <v:stroke on="f"/>
              <v:imagedata o:title=""/>
              <o:lock v:ext="edit"/>
            </v:rect>
            <v:shape id="docshape1237" o:spid="_x0000_s2276" style="position:absolute;left:0;top:3110;height:221;width:8530;" fillcolor="#000000" filled="t" stroked="f" coordorigin="0,3110" coordsize="8530,221" path="m10,3110l0,3110,0,3331,10,3331,10,3110xm8530,3110l8520,3110,8520,3331,8530,3331,8530,3110xe">
              <v:path arrowok="t"/>
              <v:fill on="t" focussize="0,0"/>
              <v:stroke on="f"/>
              <v:imagedata o:title=""/>
              <o:lock v:ext="edit"/>
            </v:shape>
            <v:rect id="docshape1238" o:spid="_x0000_s2277" o:spt="1" style="position:absolute;left:9;top:3331;height:221;width:8511;" fillcolor="#D9D9D9" filled="t" stroked="f" coordsize="21600,21600">
              <v:path/>
              <v:fill on="t" focussize="0,0"/>
              <v:stroke on="f"/>
              <v:imagedata o:title=""/>
              <o:lock v:ext="edit"/>
            </v:rect>
            <v:shape id="docshape1239" o:spid="_x0000_s2278" style="position:absolute;left:0;top:3331;height:221;width:8530;" fillcolor="#000000" filled="t" stroked="f" coordorigin="0,3331" coordsize="8530,221" path="m10,3331l0,3331,0,3552,10,3552,10,3331xm8530,3331l8520,3331,8520,3552,8530,3552,8530,3331xe">
              <v:path arrowok="t"/>
              <v:fill on="t" focussize="0,0"/>
              <v:stroke on="f"/>
              <v:imagedata o:title=""/>
              <o:lock v:ext="edit"/>
            </v:shape>
            <v:rect id="docshape1240" o:spid="_x0000_s2279" o:spt="1" style="position:absolute;left:9;top:3552;height:221;width:8511;" fillcolor="#D9D9D9" filled="t" stroked="f" coordsize="21600,21600">
              <v:path/>
              <v:fill on="t" focussize="0,0"/>
              <v:stroke on="f"/>
              <v:imagedata o:title=""/>
              <o:lock v:ext="edit"/>
            </v:rect>
            <v:shape id="docshape1241" o:spid="_x0000_s2280" style="position:absolute;left:0;top:3552;height:221;width:8530;" fillcolor="#000000" filled="t" stroked="f" coordorigin="0,3552" coordsize="8530,221" path="m10,3552l0,3552,0,3773,10,3773,10,3552xm8530,3552l8520,3552,8520,3773,8530,3773,8530,3552xe">
              <v:path arrowok="t"/>
              <v:fill on="t" focussize="0,0"/>
              <v:stroke on="f"/>
              <v:imagedata o:title=""/>
              <o:lock v:ext="edit"/>
            </v:shape>
            <v:rect id="docshape1242" o:spid="_x0000_s2281" o:spt="1" style="position:absolute;left:9;top:3772;height:221;width:8511;" fillcolor="#D9D9D9" filled="t" stroked="f" coordsize="21600,21600">
              <v:path/>
              <v:fill on="t" focussize="0,0"/>
              <v:stroke on="f"/>
              <v:imagedata o:title=""/>
              <o:lock v:ext="edit"/>
            </v:rect>
            <v:shape id="docshape1243" o:spid="_x0000_s2282" style="position:absolute;left:0;top:3772;height:221;width:8530;" fillcolor="#000000" filled="t" stroked="f" coordorigin="0,3773" coordsize="8530,221" path="m10,3773l0,3773,0,3994,10,3994,10,3773xm8530,3773l8520,3773,8520,3994,8530,3994,8530,3773xe">
              <v:path arrowok="t"/>
              <v:fill on="t" focussize="0,0"/>
              <v:stroke on="f"/>
              <v:imagedata o:title=""/>
              <o:lock v:ext="edit"/>
            </v:shape>
            <v:rect id="docshape1244" o:spid="_x0000_s2283" o:spt="1" style="position:absolute;left:9;top:3993;height:216;width:8511;" fillcolor="#D9D9D9" filled="t" stroked="f" coordsize="21600,21600">
              <v:path/>
              <v:fill on="t" focussize="0,0"/>
              <v:stroke on="f"/>
              <v:imagedata o:title=""/>
              <o:lock v:ext="edit"/>
            </v:rect>
            <v:shape id="docshape1245" o:spid="_x0000_s2284" style="position:absolute;left:0;top:3993;height:216;width:8530;" fillcolor="#000000" filled="t" stroked="f" coordorigin="0,3994" coordsize="8530,216" path="m10,3994l0,3994,0,4210,10,4210,10,3994xm8530,3994l8520,3994,8520,4210,8530,4210,8530,3994xe">
              <v:path arrowok="t"/>
              <v:fill on="t" focussize="0,0"/>
              <v:stroke on="f"/>
              <v:imagedata o:title=""/>
              <o:lock v:ext="edit"/>
            </v:shape>
            <v:shape id="docshape1246" o:spid="_x0000_s2285" o:spt="202" type="#_x0000_t202" style="position:absolute;left:475;top:58;height:1511;width:4264;" filled="f" stroked="f" coordsize="21600,21600">
              <v:path/>
              <v:fill on="f" focussize="0,0"/>
              <v:stroke on="f" joinstyle="miter"/>
              <v:imagedata o:title=""/>
              <o:lock v:ext="edit"/>
              <v:textbox inset="0mm,0mm,0mm,0mm">
                <w:txbxContent>
                  <w:p>
                    <w:pPr>
                      <w:spacing w:before="0" w:line="206" w:lineRule="exact"/>
                      <w:ind w:left="0" w:right="0" w:firstLine="0"/>
                      <w:jc w:val="left"/>
                      <w:rPr>
                        <w:sz w:val="18"/>
                      </w:rPr>
                    </w:pPr>
                    <w:r>
                      <w:rPr>
                        <w:sz w:val="18"/>
                      </w:rPr>
                      <w:t>test</w:t>
                    </w:r>
                    <w:r>
                      <w:rPr>
                        <w:spacing w:val="75"/>
                        <w:w w:val="150"/>
                        <w:sz w:val="18"/>
                      </w:rPr>
                      <w:t xml:space="preserve"> </w:t>
                    </w:r>
                    <w:r>
                      <w:rPr>
                        <w:sz w:val="18"/>
                      </w:rPr>
                      <w:t>/home/csqlu/book-example/perf-</w:t>
                    </w:r>
                    <w:r>
                      <w:rPr>
                        <w:spacing w:val="-4"/>
                        <w:sz w:val="18"/>
                      </w:rPr>
                      <w:t>test</w:t>
                    </w:r>
                  </w:p>
                  <w:p>
                    <w:pPr>
                      <w:tabs>
                        <w:tab w:val="left" w:pos="1890"/>
                      </w:tabs>
                      <w:spacing w:before="0" w:line="221" w:lineRule="exact"/>
                      <w:ind w:left="630" w:right="0" w:firstLine="0"/>
                      <w:jc w:val="left"/>
                      <w:rPr>
                        <w:sz w:val="18"/>
                      </w:rPr>
                    </w:pPr>
                    <w:r>
                      <w:rPr>
                        <w:spacing w:val="-10"/>
                        <w:sz w:val="18"/>
                      </w:rPr>
                      <w:t>│</w:t>
                    </w:r>
                    <w:r>
                      <w:rPr>
                        <w:sz w:val="18"/>
                      </w:rPr>
                      <w:tab/>
                    </w:r>
                    <w:r>
                      <w:rPr>
                        <w:sz w:val="18"/>
                      </w:rPr>
                      <w:t>for</w:t>
                    </w:r>
                    <w:r>
                      <w:rPr>
                        <w:spacing w:val="-2"/>
                        <w:sz w:val="18"/>
                      </w:rPr>
                      <w:t xml:space="preserve"> </w:t>
                    </w:r>
                    <w:r>
                      <w:rPr>
                        <w:sz w:val="18"/>
                      </w:rPr>
                      <w:t>(int</w:t>
                    </w:r>
                    <w:r>
                      <w:rPr>
                        <w:spacing w:val="-2"/>
                        <w:sz w:val="18"/>
                      </w:rPr>
                      <w:t xml:space="preserve"> </w:t>
                    </w:r>
                    <w:r>
                      <w:rPr>
                        <w:sz w:val="18"/>
                      </w:rPr>
                      <w:t>i</w:t>
                    </w:r>
                    <w:r>
                      <w:rPr>
                        <w:spacing w:val="-2"/>
                        <w:sz w:val="18"/>
                      </w:rPr>
                      <w:t xml:space="preserve"> </w:t>
                    </w:r>
                    <w:r>
                      <w:rPr>
                        <w:sz w:val="18"/>
                      </w:rPr>
                      <w:t>=</w:t>
                    </w:r>
                    <w:r>
                      <w:rPr>
                        <w:spacing w:val="-3"/>
                        <w:sz w:val="18"/>
                      </w:rPr>
                      <w:t xml:space="preserve"> </w:t>
                    </w:r>
                    <w:r>
                      <w:rPr>
                        <w:sz w:val="18"/>
                      </w:rPr>
                      <w:t>0;</w:t>
                    </w:r>
                    <w:r>
                      <w:rPr>
                        <w:spacing w:val="-2"/>
                        <w:sz w:val="18"/>
                      </w:rPr>
                      <w:t xml:space="preserve"> </w:t>
                    </w:r>
                    <w:r>
                      <w:rPr>
                        <w:sz w:val="18"/>
                      </w:rPr>
                      <w:t>i</w:t>
                    </w:r>
                    <w:r>
                      <w:rPr>
                        <w:spacing w:val="-2"/>
                        <w:sz w:val="18"/>
                      </w:rPr>
                      <w:t xml:space="preserve"> </w:t>
                    </w:r>
                    <w:r>
                      <w:rPr>
                        <w:sz w:val="18"/>
                      </w:rPr>
                      <w:t>&lt;</w:t>
                    </w:r>
                    <w:r>
                      <w:rPr>
                        <w:spacing w:val="-2"/>
                        <w:sz w:val="18"/>
                      </w:rPr>
                      <w:t xml:space="preserve"> </w:t>
                    </w:r>
                    <w:r>
                      <w:rPr>
                        <w:sz w:val="18"/>
                      </w:rPr>
                      <w:t>1000000;</w:t>
                    </w:r>
                    <w:r>
                      <w:rPr>
                        <w:spacing w:val="-2"/>
                        <w:sz w:val="18"/>
                      </w:rPr>
                      <w:t xml:space="preserve"> </w:t>
                    </w:r>
                    <w:r>
                      <w:rPr>
                        <w:spacing w:val="-4"/>
                        <w:sz w:val="18"/>
                      </w:rPr>
                      <w:t>i++)</w:t>
                    </w:r>
                  </w:p>
                  <w:p>
                    <w:pPr>
                      <w:tabs>
                        <w:tab w:val="left" w:pos="1350"/>
                        <w:tab w:val="left" w:pos="1999"/>
                      </w:tabs>
                      <w:spacing w:before="0" w:line="221" w:lineRule="exact"/>
                      <w:ind w:left="630" w:right="0" w:firstLine="0"/>
                      <w:jc w:val="left"/>
                      <w:rPr>
                        <w:sz w:val="18"/>
                      </w:rPr>
                    </w:pPr>
                    <w:r>
                      <w:rPr>
                        <w:spacing w:val="-10"/>
                        <w:sz w:val="18"/>
                      </w:rPr>
                      <w:t>│</w:t>
                    </w:r>
                    <w:r>
                      <w:rPr>
                        <w:sz w:val="18"/>
                      </w:rPr>
                      <w:tab/>
                    </w:r>
                    <w:r>
                      <w:rPr>
                        <w:spacing w:val="-4"/>
                        <w:sz w:val="18"/>
                      </w:rPr>
                      <w:t>movl</w:t>
                    </w:r>
                    <w:r>
                      <w:rPr>
                        <w:sz w:val="18"/>
                      </w:rPr>
                      <w:tab/>
                    </w:r>
                    <w:r>
                      <w:rPr>
                        <w:spacing w:val="-2"/>
                        <w:sz w:val="18"/>
                      </w:rPr>
                      <w:t>$0x0,-0x8(%rbp)</w:t>
                    </w:r>
                  </w:p>
                  <w:p>
                    <w:pPr>
                      <w:tabs>
                        <w:tab w:val="left" w:pos="1170"/>
                        <w:tab w:val="left" w:pos="2054"/>
                      </w:tabs>
                      <w:spacing w:before="0" w:line="221" w:lineRule="exact"/>
                      <w:ind w:left="630" w:right="0" w:firstLine="0"/>
                      <w:jc w:val="left"/>
                      <w:rPr>
                        <w:sz w:val="18"/>
                      </w:rPr>
                    </w:pPr>
                    <w:r>
                      <w:rPr>
                        <w:spacing w:val="-10"/>
                        <w:sz w:val="18"/>
                      </w:rPr>
                      <w:t>│</w:t>
                    </w:r>
                    <w:r>
                      <w:rPr>
                        <w:sz w:val="18"/>
                      </w:rPr>
                      <w:tab/>
                    </w:r>
                    <w:r>
                      <w:rPr>
                        <w:sz w:val="18"/>
                      </w:rPr>
                      <w:t>↓</w:t>
                    </w:r>
                    <w:r>
                      <w:rPr>
                        <w:spacing w:val="-2"/>
                        <w:sz w:val="18"/>
                      </w:rPr>
                      <w:t xml:space="preserve"> </w:t>
                    </w:r>
                    <w:r>
                      <w:rPr>
                        <w:spacing w:val="-5"/>
                        <w:sz w:val="18"/>
                      </w:rPr>
                      <w:t>jmp</w:t>
                    </w:r>
                    <w:r>
                      <w:rPr>
                        <w:sz w:val="18"/>
                      </w:rPr>
                      <w:tab/>
                    </w:r>
                    <w:r>
                      <w:rPr>
                        <w:spacing w:val="-5"/>
                        <w:sz w:val="18"/>
                      </w:rPr>
                      <w:t>20</w:t>
                    </w:r>
                  </w:p>
                  <w:p>
                    <w:pPr>
                      <w:tabs>
                        <w:tab w:val="left" w:pos="1890"/>
                      </w:tabs>
                      <w:spacing w:before="0" w:line="221" w:lineRule="exact"/>
                      <w:ind w:left="630" w:right="0" w:firstLine="0"/>
                      <w:jc w:val="left"/>
                      <w:rPr>
                        <w:sz w:val="18"/>
                      </w:rPr>
                    </w:pPr>
                    <w:r>
                      <w:rPr>
                        <w:spacing w:val="-10"/>
                        <w:sz w:val="18"/>
                      </w:rPr>
                      <w:t>│</w:t>
                    </w:r>
                    <w:r>
                      <w:rPr>
                        <w:sz w:val="18"/>
                      </w:rPr>
                      <w:tab/>
                    </w:r>
                    <w:r>
                      <w:rPr>
                        <w:spacing w:val="-10"/>
                        <w:sz w:val="18"/>
                      </w:rPr>
                      <w:t>{</w:t>
                    </w:r>
                  </w:p>
                  <w:p>
                    <w:pPr>
                      <w:tabs>
                        <w:tab w:val="left" w:pos="2611"/>
                      </w:tabs>
                      <w:spacing w:before="0" w:line="218" w:lineRule="exact"/>
                      <w:ind w:left="630" w:right="0" w:firstLine="0"/>
                      <w:jc w:val="left"/>
                      <w:rPr>
                        <w:sz w:val="18"/>
                      </w:rPr>
                    </w:pPr>
                    <w:r>
                      <w:rPr>
                        <w:spacing w:val="-10"/>
                        <w:sz w:val="18"/>
                      </w:rPr>
                      <w:t>│</w:t>
                    </w:r>
                    <w:r>
                      <w:rPr>
                        <w:sz w:val="18"/>
                      </w:rPr>
                      <w:tab/>
                    </w:r>
                    <w:r>
                      <w:rPr>
                        <w:spacing w:val="-4"/>
                        <w:sz w:val="18"/>
                      </w:rPr>
                      <w:t>j=i;</w:t>
                    </w:r>
                  </w:p>
                  <w:p>
                    <w:pPr>
                      <w:spacing w:before="0" w:line="202" w:lineRule="exact"/>
                      <w:ind w:left="155" w:right="0" w:firstLine="0"/>
                      <w:jc w:val="left"/>
                      <w:rPr>
                        <w:sz w:val="18"/>
                      </w:rPr>
                    </w:pPr>
                    <w:r>
                      <w:rPr>
                        <w:sz w:val="18"/>
                      </w:rPr>
                      <w:t>12.50</w:t>
                    </w:r>
                    <w:r>
                      <w:rPr>
                        <w:spacing w:val="-5"/>
                        <w:sz w:val="18"/>
                      </w:rPr>
                      <w:t xml:space="preserve"> </w:t>
                    </w:r>
                    <w:r>
                      <w:rPr>
                        <w:sz w:val="18"/>
                      </w:rPr>
                      <w:t>│16:</w:t>
                    </w:r>
                    <w:r>
                      <w:rPr>
                        <w:spacing w:val="-4"/>
                        <w:sz w:val="18"/>
                      </w:rPr>
                      <w:t xml:space="preserve"> </w:t>
                    </w:r>
                    <w:r>
                      <w:rPr>
                        <w:spacing w:val="-2"/>
                        <w:sz w:val="18"/>
                      </w:rPr>
                      <w:t>┌─→mov</w:t>
                    </w:r>
                  </w:p>
                </w:txbxContent>
              </v:textbox>
            </v:shape>
            <v:shape id="docshape1247" o:spid="_x0000_s2286" o:spt="202" type="#_x0000_t202" style="position:absolute;left:1105;top:1599;height:1511;width:203;" filled="f" stroked="f" coordsize="21600,21600">
              <v:path/>
              <v:fill on="f" focussize="0,0"/>
              <v:stroke on="f" joinstyle="miter"/>
              <v:imagedata o:title=""/>
              <o:lock v:ext="edit"/>
              <v:textbox inset="0mm,0mm,0mm,0mm">
                <w:txbxContent>
                  <w:p>
                    <w:pPr>
                      <w:spacing w:before="0" w:line="206" w:lineRule="exact"/>
                      <w:ind w:left="0" w:right="0" w:firstLine="0"/>
                      <w:jc w:val="left"/>
                      <w:rPr>
                        <w:sz w:val="18"/>
                      </w:rPr>
                    </w:pPr>
                    <w:r>
                      <w:rPr>
                        <w:w w:val="101"/>
                        <w:sz w:val="18"/>
                      </w:rPr>
                      <w:t>│</w:t>
                    </w:r>
                  </w:p>
                  <w:p>
                    <w:pPr>
                      <w:spacing w:before="0" w:line="221" w:lineRule="exact"/>
                      <w:ind w:left="0" w:right="0" w:firstLine="0"/>
                      <w:jc w:val="left"/>
                      <w:rPr>
                        <w:sz w:val="18"/>
                      </w:rPr>
                    </w:pPr>
                    <w:r>
                      <w:rPr>
                        <w:w w:val="101"/>
                        <w:sz w:val="18"/>
                      </w:rPr>
                      <w:t>│</w:t>
                    </w:r>
                  </w:p>
                  <w:p>
                    <w:pPr>
                      <w:spacing w:before="0" w:line="221" w:lineRule="exact"/>
                      <w:ind w:left="0" w:right="0" w:firstLine="0"/>
                      <w:jc w:val="left"/>
                      <w:rPr>
                        <w:sz w:val="18"/>
                      </w:rPr>
                    </w:pPr>
                    <w:r>
                      <w:rPr>
                        <w:w w:val="101"/>
                        <w:sz w:val="18"/>
                      </w:rPr>
                      <w:t>│</w:t>
                    </w:r>
                  </w:p>
                  <w:p>
                    <w:pPr>
                      <w:spacing w:before="0" w:line="221" w:lineRule="exact"/>
                      <w:ind w:left="0" w:right="0" w:firstLine="0"/>
                      <w:jc w:val="left"/>
                      <w:rPr>
                        <w:sz w:val="18"/>
                      </w:rPr>
                    </w:pPr>
                    <w:r>
                      <w:rPr>
                        <w:w w:val="101"/>
                        <w:sz w:val="18"/>
                      </w:rPr>
                      <w:t>│</w:t>
                    </w:r>
                  </w:p>
                  <w:p>
                    <w:pPr>
                      <w:spacing w:before="0" w:line="218" w:lineRule="exact"/>
                      <w:ind w:left="0" w:right="0" w:firstLine="0"/>
                      <w:jc w:val="left"/>
                      <w:rPr>
                        <w:sz w:val="18"/>
                      </w:rPr>
                    </w:pPr>
                    <w:r>
                      <w:rPr>
                        <w:w w:val="101"/>
                        <w:sz w:val="18"/>
                      </w:rPr>
                      <w:t>│</w:t>
                    </w:r>
                  </w:p>
                  <w:p>
                    <w:pPr>
                      <w:spacing w:before="0" w:line="218" w:lineRule="exact"/>
                      <w:ind w:left="0" w:right="0" w:firstLine="0"/>
                      <w:jc w:val="left"/>
                      <w:rPr>
                        <w:sz w:val="18"/>
                      </w:rPr>
                    </w:pPr>
                    <w:r>
                      <w:rPr>
                        <w:w w:val="101"/>
                        <w:sz w:val="18"/>
                      </w:rPr>
                      <w:t>│</w:t>
                    </w:r>
                  </w:p>
                  <w:p>
                    <w:pPr>
                      <w:spacing w:before="0" w:line="205" w:lineRule="exact"/>
                      <w:ind w:left="0" w:right="0" w:firstLine="0"/>
                      <w:jc w:val="left"/>
                      <w:rPr>
                        <w:sz w:val="18"/>
                      </w:rPr>
                    </w:pPr>
                    <w:r>
                      <w:rPr>
                        <w:w w:val="101"/>
                        <w:sz w:val="18"/>
                      </w:rPr>
                      <w:t>│</w:t>
                    </w:r>
                  </w:p>
                </w:txbxContent>
              </v:textbox>
            </v:shape>
            <v:shape id="docshape1248" o:spid="_x0000_s2287" o:spt="202" type="#_x0000_t202" style="position:absolute;left:1555;top:1599;height:191;width:720;"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z w:val="18"/>
                      </w:rPr>
                      <w:t>│</w:t>
                    </w:r>
                    <w:r>
                      <w:rPr>
                        <w:spacing w:val="39"/>
                        <w:sz w:val="18"/>
                      </w:rPr>
                      <w:t xml:space="preserve">  </w:t>
                    </w:r>
                    <w:r>
                      <w:rPr>
                        <w:spacing w:val="-5"/>
                        <w:sz w:val="18"/>
                      </w:rPr>
                      <w:t>mov</w:t>
                    </w:r>
                  </w:p>
                </w:txbxContent>
              </v:textbox>
            </v:shape>
            <v:shape id="docshape1249" o:spid="_x0000_s2288" o:spt="202" type="#_x0000_t202" style="position:absolute;left:2614;top:1378;height:411;width:1416;" filled="f" stroked="f" coordsize="21600,21600">
              <v:path/>
              <v:fill on="f" focussize="0,0"/>
              <v:stroke on="f" joinstyle="miter"/>
              <v:imagedata o:title=""/>
              <o:lock v:ext="edit"/>
              <v:textbox inset="0mm,0mm,0mm,0mm">
                <w:txbxContent>
                  <w:p>
                    <w:pPr>
                      <w:spacing w:before="0" w:line="206" w:lineRule="exact"/>
                      <w:ind w:left="180" w:right="0" w:firstLine="0"/>
                      <w:jc w:val="left"/>
                      <w:rPr>
                        <w:sz w:val="18"/>
                      </w:rPr>
                    </w:pPr>
                    <w:r>
                      <w:rPr>
                        <w:spacing w:val="-2"/>
                        <w:sz w:val="18"/>
                      </w:rPr>
                      <w:t>-0x8(%rbp),%eax</w:t>
                    </w:r>
                  </w:p>
                  <w:p>
                    <w:pPr>
                      <w:spacing w:before="0" w:line="205" w:lineRule="exact"/>
                      <w:ind w:left="0" w:right="0" w:firstLine="0"/>
                      <w:jc w:val="left"/>
                      <w:rPr>
                        <w:sz w:val="18"/>
                      </w:rPr>
                    </w:pPr>
                    <w:r>
                      <w:rPr>
                        <w:spacing w:val="-2"/>
                        <w:sz w:val="18"/>
                      </w:rPr>
                      <w:t>%eax,-0x4(%rbp)</w:t>
                    </w:r>
                  </w:p>
                </w:txbxContent>
              </v:textbox>
            </v:shape>
            <v:shape id="docshape1250" o:spid="_x0000_s2289" o:spt="202" type="#_x0000_t202" style="position:absolute;left:1555;top:1820;height:632;width:1561;" filled="f" stroked="f" coordsize="21600,21600">
              <v:path/>
              <v:fill on="f" focussize="0,0"/>
              <v:stroke on="f" joinstyle="miter"/>
              <v:imagedata o:title=""/>
              <o:lock v:ext="edit"/>
              <v:textbox inset="0mm,0mm,0mm,0mm">
                <w:txbxContent>
                  <w:p>
                    <w:pPr>
                      <w:spacing w:before="0" w:line="206" w:lineRule="exact"/>
                      <w:ind w:left="0" w:right="0" w:firstLine="0"/>
                      <w:jc w:val="left"/>
                      <w:rPr>
                        <w:sz w:val="18"/>
                      </w:rPr>
                    </w:pPr>
                    <w:r>
                      <w:rPr>
                        <w:sz w:val="18"/>
                      </w:rPr>
                      <w:t>│#include</w:t>
                    </w:r>
                    <w:r>
                      <w:rPr>
                        <w:spacing w:val="-9"/>
                        <w:sz w:val="18"/>
                      </w:rPr>
                      <w:t xml:space="preserve"> </w:t>
                    </w:r>
                    <w:r>
                      <w:rPr>
                        <w:spacing w:val="-2"/>
                        <w:sz w:val="18"/>
                      </w:rPr>
                      <w:t>"stdio.h"</w:t>
                    </w:r>
                  </w:p>
                  <w:p>
                    <w:pPr>
                      <w:spacing w:before="0" w:line="221" w:lineRule="exact"/>
                      <w:ind w:left="0" w:right="0" w:firstLine="0"/>
                      <w:jc w:val="left"/>
                      <w:rPr>
                        <w:sz w:val="18"/>
                      </w:rPr>
                    </w:pPr>
                    <w:r>
                      <w:rPr>
                        <w:w w:val="101"/>
                        <w:sz w:val="18"/>
                      </w:rPr>
                      <w:t>│</w:t>
                    </w:r>
                  </w:p>
                  <w:p>
                    <w:pPr>
                      <w:spacing w:before="0" w:line="205" w:lineRule="exact"/>
                      <w:ind w:left="0" w:right="0" w:firstLine="0"/>
                      <w:jc w:val="left"/>
                      <w:rPr>
                        <w:sz w:val="18"/>
                      </w:rPr>
                    </w:pPr>
                    <w:r>
                      <w:rPr>
                        <w:sz w:val="18"/>
                      </w:rPr>
                      <w:t>│void</w:t>
                    </w:r>
                    <w:r>
                      <w:rPr>
                        <w:spacing w:val="-5"/>
                        <w:sz w:val="18"/>
                      </w:rPr>
                      <w:t xml:space="preserve"> </w:t>
                    </w:r>
                    <w:r>
                      <w:rPr>
                        <w:sz w:val="18"/>
                      </w:rPr>
                      <w:t>test()</w:t>
                    </w:r>
                    <w:r>
                      <w:rPr>
                        <w:spacing w:val="-4"/>
                        <w:sz w:val="18"/>
                      </w:rPr>
                      <w:t xml:space="preserve"> </w:t>
                    </w:r>
                    <w:r>
                      <w:rPr>
                        <w:spacing w:val="-10"/>
                        <w:sz w:val="18"/>
                      </w:rPr>
                      <w:t>{</w:t>
                    </w:r>
                  </w:p>
                </w:txbxContent>
              </v:textbox>
            </v:shape>
            <v:shape id="docshape1251" o:spid="_x0000_s2290" o:spt="202" type="#_x0000_t202" style="position:absolute;left:630;top:2482;height:848;width:1130;" filled="f" stroked="f" coordsize="21600,21600">
              <v:path/>
              <v:fill on="f" focussize="0,0"/>
              <v:stroke on="f" joinstyle="miter"/>
              <v:imagedata o:title=""/>
              <o:lock v:ext="edit"/>
              <v:textbox inset="0mm,0mm,0mm,0mm">
                <w:txbxContent>
                  <w:p>
                    <w:pPr>
                      <w:spacing w:before="0" w:line="204" w:lineRule="exact"/>
                      <w:ind w:left="0" w:right="19" w:firstLine="0"/>
                      <w:jc w:val="right"/>
                      <w:rPr>
                        <w:sz w:val="18"/>
                      </w:rPr>
                    </w:pPr>
                    <w:r>
                      <w:rPr>
                        <w:w w:val="101"/>
                        <w:sz w:val="18"/>
                      </w:rPr>
                      <w:t>│</w:t>
                    </w:r>
                  </w:p>
                  <w:p>
                    <w:pPr>
                      <w:spacing w:before="0" w:line="218" w:lineRule="exact"/>
                      <w:ind w:left="0" w:right="19" w:firstLine="0"/>
                      <w:jc w:val="right"/>
                      <w:rPr>
                        <w:sz w:val="18"/>
                      </w:rPr>
                    </w:pPr>
                    <w:r>
                      <w:rPr>
                        <w:w w:val="101"/>
                        <w:sz w:val="18"/>
                      </w:rPr>
                      <w:t>│</w:t>
                    </w:r>
                  </w:p>
                  <w:p>
                    <w:pPr>
                      <w:spacing w:before="0" w:line="221" w:lineRule="exact"/>
                      <w:ind w:left="0" w:right="19" w:firstLine="0"/>
                      <w:jc w:val="right"/>
                      <w:rPr>
                        <w:sz w:val="18"/>
                      </w:rPr>
                    </w:pPr>
                    <w:r>
                      <w:rPr>
                        <w:w w:val="101"/>
                        <w:sz w:val="18"/>
                      </w:rPr>
                      <w:t>│</w:t>
                    </w:r>
                  </w:p>
                  <w:p>
                    <w:pPr>
                      <w:spacing w:before="0" w:line="205" w:lineRule="exact"/>
                      <w:ind w:left="0" w:right="18" w:firstLine="0"/>
                      <w:jc w:val="right"/>
                      <w:rPr>
                        <w:sz w:val="18"/>
                      </w:rPr>
                    </w:pPr>
                    <w:r>
                      <w:rPr>
                        <w:sz w:val="18"/>
                      </w:rPr>
                      <w:t>12.50</w:t>
                    </w:r>
                    <w:r>
                      <w:rPr>
                        <w:spacing w:val="-5"/>
                        <w:sz w:val="18"/>
                      </w:rPr>
                      <w:t xml:space="preserve"> </w:t>
                    </w:r>
                    <w:r>
                      <w:rPr>
                        <w:sz w:val="18"/>
                      </w:rPr>
                      <w:t>│20:</w:t>
                    </w:r>
                    <w:r>
                      <w:rPr>
                        <w:spacing w:val="-4"/>
                        <w:sz w:val="18"/>
                      </w:rPr>
                      <w:t xml:space="preserve"> </w:t>
                    </w:r>
                    <w:r>
                      <w:rPr>
                        <w:spacing w:val="-10"/>
                        <w:sz w:val="18"/>
                      </w:rPr>
                      <w:t>│</w:t>
                    </w:r>
                  </w:p>
                </w:txbxContent>
              </v:textbox>
            </v:shape>
            <v:shape id="docshape1252" o:spid="_x0000_s2291" o:spt="202" type="#_x0000_t202" style="position:absolute;left:1915;top:2919;height:411;width:399;" filled="f" stroked="f" coordsize="21600,21600">
              <v:path/>
              <v:fill on="f" focussize="0,0"/>
              <v:stroke on="f" joinstyle="miter"/>
              <v:imagedata o:title=""/>
              <o:lock v:ext="edit"/>
              <v:textbox inset="0mm,0mm,0mm,0mm">
                <w:txbxContent>
                  <w:p>
                    <w:pPr>
                      <w:spacing w:before="0" w:line="194" w:lineRule="auto"/>
                      <w:ind w:left="1" w:right="17" w:hanging="2"/>
                      <w:jc w:val="left"/>
                      <w:rPr>
                        <w:sz w:val="18"/>
                      </w:rPr>
                    </w:pPr>
                    <w:r>
                      <w:rPr>
                        <w:spacing w:val="-4"/>
                        <w:sz w:val="18"/>
                      </w:rPr>
                      <w:t>addl cmpl</w:t>
                    </w:r>
                  </w:p>
                </w:txbxContent>
              </v:textbox>
            </v:shape>
            <v:shape id="docshape1253" o:spid="_x0000_s2292" o:spt="202" type="#_x0000_t202" style="position:absolute;left:630;top:3361;height:848;width:678;" filled="f" stroked="f" coordsize="21600,21600">
              <v:path/>
              <v:fill on="f" focussize="0,0"/>
              <v:stroke on="f" joinstyle="miter"/>
              <v:imagedata o:title=""/>
              <o:lock v:ext="edit"/>
              <v:textbox inset="0mm,0mm,0mm,0mm">
                <w:txbxContent>
                  <w:p>
                    <w:pPr>
                      <w:spacing w:before="0" w:line="206" w:lineRule="exact"/>
                      <w:ind w:left="0" w:right="24" w:firstLine="0"/>
                      <w:jc w:val="right"/>
                      <w:rPr>
                        <w:sz w:val="18"/>
                      </w:rPr>
                    </w:pPr>
                    <w:r>
                      <w:rPr>
                        <w:sz w:val="18"/>
                      </w:rPr>
                      <w:t>75.00</w:t>
                    </w:r>
                    <w:r>
                      <w:rPr>
                        <w:spacing w:val="-5"/>
                        <w:sz w:val="18"/>
                      </w:rPr>
                      <w:t xml:space="preserve"> </w:t>
                    </w:r>
                    <w:r>
                      <w:rPr>
                        <w:spacing w:val="-10"/>
                        <w:sz w:val="18"/>
                      </w:rPr>
                      <w:t>│</w:t>
                    </w:r>
                  </w:p>
                  <w:p>
                    <w:pPr>
                      <w:spacing w:before="0" w:line="221" w:lineRule="exact"/>
                      <w:ind w:left="0" w:right="18" w:firstLine="0"/>
                      <w:jc w:val="right"/>
                      <w:rPr>
                        <w:sz w:val="18"/>
                      </w:rPr>
                    </w:pPr>
                    <w:r>
                      <w:rPr>
                        <w:w w:val="101"/>
                        <w:sz w:val="18"/>
                      </w:rPr>
                      <w:t>│</w:t>
                    </w:r>
                  </w:p>
                  <w:p>
                    <w:pPr>
                      <w:spacing w:before="0" w:line="218" w:lineRule="exact"/>
                      <w:ind w:left="0" w:right="18" w:firstLine="0"/>
                      <w:jc w:val="right"/>
                      <w:rPr>
                        <w:sz w:val="18"/>
                      </w:rPr>
                    </w:pPr>
                    <w:r>
                      <w:rPr>
                        <w:w w:val="101"/>
                        <w:sz w:val="18"/>
                      </w:rPr>
                      <w:t>│</w:t>
                    </w:r>
                  </w:p>
                  <w:p>
                    <w:pPr>
                      <w:spacing w:before="0" w:line="202" w:lineRule="exact"/>
                      <w:ind w:left="0" w:right="18" w:firstLine="0"/>
                      <w:jc w:val="right"/>
                      <w:rPr>
                        <w:sz w:val="18"/>
                      </w:rPr>
                    </w:pPr>
                    <w:r>
                      <w:rPr>
                        <w:w w:val="101"/>
                        <w:sz w:val="18"/>
                      </w:rPr>
                      <w:t>│</w:t>
                    </w:r>
                  </w:p>
                </w:txbxContent>
              </v:textbox>
            </v:shape>
            <v:shape id="docshape1254" o:spid="_x0000_s2293" o:spt="202" type="#_x0000_t202" style="position:absolute;left:1548;top:3361;height:191;width:735;"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pacing w:val="-2"/>
                        <w:sz w:val="18"/>
                      </w:rPr>
                      <w:t>└──jle</w:t>
                    </w:r>
                  </w:p>
                </w:txbxContent>
              </v:textbox>
            </v:shape>
            <v:shape id="docshape1255" o:spid="_x0000_s2294" o:spt="202" type="#_x0000_t202" style="position:absolute;left:2455;top:2482;height:1069;width:2374;" filled="f" stroked="f" coordsize="21600,21600">
              <v:path/>
              <v:fill on="f" focussize="0,0"/>
              <v:stroke on="f" joinstyle="miter"/>
              <v:imagedata o:title=""/>
              <o:lock v:ext="edit"/>
              <v:textbox inset="0mm,0mm,0mm,0mm">
                <w:txbxContent>
                  <w:p>
                    <w:pPr>
                      <w:spacing w:before="0" w:line="204" w:lineRule="exact"/>
                      <w:ind w:left="0" w:right="0" w:firstLine="0"/>
                      <w:jc w:val="left"/>
                      <w:rPr>
                        <w:sz w:val="18"/>
                      </w:rPr>
                    </w:pPr>
                    <w:r>
                      <w:rPr>
                        <w:sz w:val="18"/>
                      </w:rPr>
                      <w:t>int</w:t>
                    </w:r>
                    <w:r>
                      <w:rPr>
                        <w:spacing w:val="-5"/>
                        <w:sz w:val="18"/>
                      </w:rPr>
                      <w:t xml:space="preserve"> </w:t>
                    </w:r>
                    <w:r>
                      <w:rPr>
                        <w:spacing w:val="-4"/>
                        <w:sz w:val="18"/>
                      </w:rPr>
                      <w:t>i,j;</w:t>
                    </w:r>
                  </w:p>
                  <w:p>
                    <w:pPr>
                      <w:spacing w:before="0" w:line="218" w:lineRule="exact"/>
                      <w:ind w:left="0" w:right="0" w:firstLine="0"/>
                      <w:jc w:val="left"/>
                      <w:rPr>
                        <w:sz w:val="18"/>
                      </w:rPr>
                    </w:pPr>
                    <w:r>
                      <w:rPr>
                        <w:sz w:val="18"/>
                      </w:rPr>
                      <w:t>for</w:t>
                    </w:r>
                    <w:r>
                      <w:rPr>
                        <w:spacing w:val="-2"/>
                        <w:sz w:val="18"/>
                      </w:rPr>
                      <w:t xml:space="preserve"> </w:t>
                    </w:r>
                    <w:r>
                      <w:rPr>
                        <w:sz w:val="18"/>
                      </w:rPr>
                      <w:t>(int</w:t>
                    </w:r>
                    <w:r>
                      <w:rPr>
                        <w:spacing w:val="-2"/>
                        <w:sz w:val="18"/>
                      </w:rPr>
                      <w:t xml:space="preserve"> </w:t>
                    </w:r>
                    <w:r>
                      <w:rPr>
                        <w:sz w:val="18"/>
                      </w:rPr>
                      <w:t>i</w:t>
                    </w:r>
                    <w:r>
                      <w:rPr>
                        <w:spacing w:val="-2"/>
                        <w:sz w:val="18"/>
                      </w:rPr>
                      <w:t xml:space="preserve"> </w:t>
                    </w:r>
                    <w:r>
                      <w:rPr>
                        <w:sz w:val="18"/>
                      </w:rPr>
                      <w:t>=</w:t>
                    </w:r>
                    <w:r>
                      <w:rPr>
                        <w:spacing w:val="-3"/>
                        <w:sz w:val="18"/>
                      </w:rPr>
                      <w:t xml:space="preserve"> </w:t>
                    </w:r>
                    <w:r>
                      <w:rPr>
                        <w:sz w:val="18"/>
                      </w:rPr>
                      <w:t>0;</w:t>
                    </w:r>
                    <w:r>
                      <w:rPr>
                        <w:spacing w:val="-2"/>
                        <w:sz w:val="18"/>
                      </w:rPr>
                      <w:t xml:space="preserve"> </w:t>
                    </w:r>
                    <w:r>
                      <w:rPr>
                        <w:sz w:val="18"/>
                      </w:rPr>
                      <w:t>i</w:t>
                    </w:r>
                    <w:r>
                      <w:rPr>
                        <w:spacing w:val="-2"/>
                        <w:sz w:val="18"/>
                      </w:rPr>
                      <w:t xml:space="preserve"> </w:t>
                    </w:r>
                    <w:r>
                      <w:rPr>
                        <w:sz w:val="18"/>
                      </w:rPr>
                      <w:t>&lt;</w:t>
                    </w:r>
                    <w:r>
                      <w:rPr>
                        <w:spacing w:val="-2"/>
                        <w:sz w:val="18"/>
                      </w:rPr>
                      <w:t xml:space="preserve"> </w:t>
                    </w:r>
                    <w:r>
                      <w:rPr>
                        <w:sz w:val="18"/>
                      </w:rPr>
                      <w:t>1000000;</w:t>
                    </w:r>
                    <w:r>
                      <w:rPr>
                        <w:spacing w:val="-2"/>
                        <w:sz w:val="18"/>
                      </w:rPr>
                      <w:t xml:space="preserve"> </w:t>
                    </w:r>
                    <w:r>
                      <w:rPr>
                        <w:spacing w:val="-4"/>
                        <w:sz w:val="18"/>
                      </w:rPr>
                      <w:t>i++)</w:t>
                    </w:r>
                  </w:p>
                  <w:p>
                    <w:pPr>
                      <w:spacing w:before="0" w:line="221" w:lineRule="exact"/>
                      <w:ind w:left="67" w:right="0" w:firstLine="0"/>
                      <w:jc w:val="left"/>
                      <w:rPr>
                        <w:sz w:val="18"/>
                      </w:rPr>
                    </w:pPr>
                    <w:r>
                      <w:rPr>
                        <w:spacing w:val="-2"/>
                        <w:sz w:val="18"/>
                      </w:rPr>
                      <w:t>$0x1,-0x8(%rbp)</w:t>
                    </w:r>
                  </w:p>
                  <w:p>
                    <w:pPr>
                      <w:spacing w:before="7" w:line="194" w:lineRule="auto"/>
                      <w:ind w:left="166" w:right="626" w:hanging="59"/>
                      <w:jc w:val="left"/>
                      <w:rPr>
                        <w:sz w:val="18"/>
                      </w:rPr>
                    </w:pPr>
                    <w:r>
                      <w:rPr>
                        <w:spacing w:val="-2"/>
                        <w:sz w:val="18"/>
                      </w:rPr>
                      <w:t xml:space="preserve">$0xf423f,-0x8(%rbp) </w:t>
                    </w:r>
                    <w:r>
                      <w:rPr>
                        <w:spacing w:val="-6"/>
                        <w:sz w:val="18"/>
                      </w:rPr>
                      <w:t>16</w:t>
                    </w:r>
                  </w:p>
                </w:txbxContent>
              </v:textbox>
            </v:shape>
            <v:shape id="docshape1256" o:spid="_x0000_s2295" o:spt="202" type="#_x0000_t202" style="position:absolute;left:2366;top:3581;height:191;width:74;"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w w:val="101"/>
                        <w:sz w:val="18"/>
                      </w:rPr>
                      <w:t>{</w:t>
                    </w:r>
                  </w:p>
                </w:txbxContent>
              </v:textbox>
            </v:shape>
            <v:shape id="docshape1257" o:spid="_x0000_s2296" o:spt="202" type="#_x0000_t202" style="position:absolute;left:3086;top:3802;height:191;width:261;"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spacing w:val="-4"/>
                        <w:sz w:val="18"/>
                      </w:rPr>
                      <w:t>j=i;</w:t>
                    </w:r>
                  </w:p>
                </w:txbxContent>
              </v:textbox>
            </v:shape>
            <v:shape id="docshape1258" o:spid="_x0000_s2297" o:spt="202" type="#_x0000_t202" style="position:absolute;left:2366;top:4018;height:191;width:74;"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w w:val="101"/>
                        <w:sz w:val="18"/>
                      </w:rPr>
                      <w:t>}</w:t>
                    </w:r>
                  </w:p>
                </w:txbxContent>
              </v:textbox>
            </v:shape>
            <w10:wrap type="none"/>
            <w10:anchorlock/>
          </v:group>
        </w:pict>
      </w:r>
    </w:p>
    <w:p>
      <w:pPr>
        <w:spacing w:after="0"/>
        <w:rPr>
          <w:sz w:val="20"/>
        </w:rPr>
        <w:sectPr>
          <w:pgSz w:w="11900" w:h="16840"/>
          <w:pgMar w:top="1420" w:right="1480" w:bottom="280" w:left="1580" w:header="720" w:footer="720" w:gutter="0"/>
          <w:cols w:space="720" w:num="1"/>
        </w:sectPr>
      </w:pPr>
    </w:p>
    <w:p>
      <w:pPr>
        <w:pStyle w:val="3"/>
        <w:ind w:left="104"/>
        <w:rPr>
          <w:sz w:val="20"/>
        </w:rPr>
      </w:pPr>
      <w:r>
        <w:rPr>
          <w:sz w:val="20"/>
        </w:rPr>
        <w:pict>
          <v:group id="docshapegroup1259" o:spid="_x0000_s2298" o:spt="203" style="height:45.6pt;width:426.5pt;" coordsize="8530,912">
            <o:lock v:ext="edit"/>
            <v:rect id="docshape1260" o:spid="_x0000_s2299" o:spt="1" style="position:absolute;left:9;top:0;height:221;width:8511;" fillcolor="#D9D9D9" filled="t" stroked="f" coordsize="21600,21600">
              <v:path/>
              <v:fill on="t" focussize="0,0"/>
              <v:stroke on="f"/>
              <v:imagedata o:title=""/>
              <o:lock v:ext="edit"/>
            </v:rect>
            <v:shape id="docshape1261" o:spid="_x0000_s2300" style="position:absolute;left:0;top:0;height:221;width:8530;" fillcolor="#000000" filled="t" stroked="f" coordsize="8530,221" path="m10,0l0,0,0,221,10,221,10,0xm8530,0l8520,0,8520,221,8530,221,8530,0xe">
              <v:path arrowok="t"/>
              <v:fill on="t" focussize="0,0"/>
              <v:stroke on="f"/>
              <v:imagedata o:title=""/>
              <o:lock v:ext="edit"/>
            </v:shape>
            <v:rect id="docshape1262" o:spid="_x0000_s2301" o:spt="1" style="position:absolute;left:9;top:220;height:221;width:8511;" fillcolor="#D9D9D9" filled="t" stroked="f" coordsize="21600,21600">
              <v:path/>
              <v:fill on="t" focussize="0,0"/>
              <v:stroke on="f"/>
              <v:imagedata o:title=""/>
              <o:lock v:ext="edit"/>
            </v:rect>
            <v:shape id="docshape1263" o:spid="_x0000_s2302" style="position:absolute;left:0;top:220;height:221;width:8530;" fillcolor="#000000" filled="t" stroked="f" coordorigin="0,221" coordsize="8530,221" path="m10,221l0,221,0,442,10,442,10,221xm8530,221l8520,221,8520,442,8530,442,8530,221xe">
              <v:path arrowok="t"/>
              <v:fill on="t" focussize="0,0"/>
              <v:stroke on="f"/>
              <v:imagedata o:title=""/>
              <o:lock v:ext="edit"/>
            </v:shape>
            <v:rect id="docshape1264" o:spid="_x0000_s2303" o:spt="1" style="position:absolute;left:9;top:441;height:221;width:8511;" fillcolor="#D9D9D9" filled="t" stroked="f" coordsize="21600,21600">
              <v:path/>
              <v:fill on="t" focussize="0,0"/>
              <v:stroke on="f"/>
              <v:imagedata o:title=""/>
              <o:lock v:ext="edit"/>
            </v:rect>
            <v:shape id="docshape1265" o:spid="_x0000_s2304" style="position:absolute;left:0;top:441;height:221;width:8530;" fillcolor="#000000" filled="t" stroked="f" coordorigin="0,442" coordsize="8530,221" path="m10,442l0,442,0,662,10,662,10,442xm8530,442l8520,442,8520,662,8530,662,8530,442xe">
              <v:path arrowok="t"/>
              <v:fill on="t" focussize="0,0"/>
              <v:stroke on="f"/>
              <v:imagedata o:title=""/>
              <o:lock v:ext="edit"/>
            </v:shape>
            <v:rect id="docshape1266" o:spid="_x0000_s2305" o:spt="1" style="position:absolute;left:9;top:662;height:240;width:8511;" fillcolor="#D9D9D9" filled="t" stroked="f" coordsize="21600,21600">
              <v:path/>
              <v:fill on="t" focussize="0,0"/>
              <v:stroke on="f"/>
              <v:imagedata o:title=""/>
              <o:lock v:ext="edit"/>
            </v:rect>
            <v:shape id="docshape1267" o:spid="_x0000_s2306" style="position:absolute;left:0;top:662;height:250;width:8530;" fillcolor="#000000" filled="t" stroked="f" coordorigin="0,662" coordsize="8530,250" path="m8530,662l8520,662,8520,902,10,902,10,662,0,662,0,902,0,912,10,912,8520,912,8530,912,8530,902,8530,662xe">
              <v:path arrowok="t"/>
              <v:fill on="t" focussize="0,0"/>
              <v:stroke on="f"/>
              <v:imagedata o:title=""/>
              <o:lock v:ext="edit"/>
            </v:shape>
            <v:shape id="docshape1268" o:spid="_x0000_s2307" o:spt="202" type="#_x0000_t202" style="position:absolute;left:1105;top:29;height:853;width:203;" filled="f" stroked="f" coordsize="21600,21600">
              <v:path/>
              <v:fill on="f" focussize="0,0"/>
              <v:stroke on="f" joinstyle="miter"/>
              <v:imagedata o:title=""/>
              <o:lock v:ext="edit"/>
              <v:textbox inset="0mm,0mm,0mm,0mm">
                <w:txbxContent>
                  <w:p>
                    <w:pPr>
                      <w:spacing w:before="0" w:line="206" w:lineRule="exact"/>
                      <w:ind w:left="0" w:right="0" w:firstLine="0"/>
                      <w:jc w:val="left"/>
                      <w:rPr>
                        <w:sz w:val="18"/>
                      </w:rPr>
                    </w:pPr>
                    <w:r>
                      <w:rPr>
                        <w:w w:val="101"/>
                        <w:sz w:val="18"/>
                      </w:rPr>
                      <w:t>│</w:t>
                    </w:r>
                  </w:p>
                  <w:p>
                    <w:pPr>
                      <w:spacing w:before="0" w:line="221" w:lineRule="exact"/>
                      <w:ind w:left="0" w:right="0" w:firstLine="0"/>
                      <w:jc w:val="left"/>
                      <w:rPr>
                        <w:sz w:val="18"/>
                      </w:rPr>
                    </w:pPr>
                    <w:r>
                      <w:rPr>
                        <w:w w:val="101"/>
                        <w:sz w:val="18"/>
                      </w:rPr>
                      <w:t>│</w:t>
                    </w:r>
                  </w:p>
                  <w:p>
                    <w:pPr>
                      <w:spacing w:before="0" w:line="221" w:lineRule="exact"/>
                      <w:ind w:left="0" w:right="0" w:firstLine="0"/>
                      <w:jc w:val="left"/>
                      <w:rPr>
                        <w:sz w:val="18"/>
                      </w:rPr>
                    </w:pPr>
                    <w:r>
                      <w:rPr>
                        <w:w w:val="101"/>
                        <w:sz w:val="18"/>
                      </w:rPr>
                      <w:t>│</w:t>
                    </w:r>
                  </w:p>
                  <w:p>
                    <w:pPr>
                      <w:spacing w:before="0" w:line="205" w:lineRule="exact"/>
                      <w:ind w:left="0" w:right="0" w:firstLine="0"/>
                      <w:jc w:val="left"/>
                      <w:rPr>
                        <w:sz w:val="18"/>
                      </w:rPr>
                    </w:pPr>
                    <w:r>
                      <w:rPr>
                        <w:w w:val="101"/>
                        <w:sz w:val="18"/>
                      </w:rPr>
                      <w:t>│</w:t>
                    </w:r>
                  </w:p>
                </w:txbxContent>
              </v:textbox>
            </v:shape>
            <v:shape id="docshape1269" o:spid="_x0000_s2308" o:spt="202" type="#_x0000_t202" style="position:absolute;left:1645;top:29;height:191;width:74;" filled="f" stroked="f" coordsize="21600,21600">
              <v:path/>
              <v:fill on="f" focussize="0,0"/>
              <v:stroke on="f" joinstyle="miter"/>
              <v:imagedata o:title=""/>
              <o:lock v:ext="edit"/>
              <v:textbox inset="0mm,0mm,0mm,0mm">
                <w:txbxContent>
                  <w:p>
                    <w:pPr>
                      <w:spacing w:before="0" w:line="190" w:lineRule="exact"/>
                      <w:ind w:left="0" w:right="0" w:firstLine="0"/>
                      <w:jc w:val="left"/>
                      <w:rPr>
                        <w:sz w:val="18"/>
                      </w:rPr>
                    </w:pPr>
                    <w:r>
                      <w:rPr>
                        <w:w w:val="101"/>
                        <w:sz w:val="18"/>
                      </w:rPr>
                      <w:t>}</w:t>
                    </w:r>
                  </w:p>
                </w:txbxContent>
              </v:textbox>
            </v:shape>
            <v:shape id="docshape1270" o:spid="_x0000_s2309" o:spt="202" type="#_x0000_t202" style="position:absolute;left:1645;top:250;height:632;width:705;" filled="f" stroked="f" coordsize="21600,21600">
              <v:path/>
              <v:fill on="f" focussize="0,0"/>
              <v:stroke on="f" joinstyle="miter"/>
              <v:imagedata o:title=""/>
              <o:lock v:ext="edit"/>
              <v:textbox inset="0mm,0mm,0mm,0mm">
                <w:txbxContent>
                  <w:p>
                    <w:pPr>
                      <w:spacing w:before="0" w:line="194" w:lineRule="auto"/>
                      <w:ind w:left="180" w:right="14" w:firstLine="0"/>
                      <w:jc w:val="left"/>
                      <w:rPr>
                        <w:sz w:val="18"/>
                      </w:rPr>
                    </w:pPr>
                    <w:r>
                      <w:rPr>
                        <w:spacing w:val="-4"/>
                        <w:sz w:val="18"/>
                      </w:rPr>
                      <w:t xml:space="preserve">nop </w:t>
                    </w:r>
                    <w:r>
                      <w:rPr>
                        <w:spacing w:val="-2"/>
                        <w:sz w:val="18"/>
                      </w:rPr>
                      <w:t>leaveq</w:t>
                    </w:r>
                  </w:p>
                  <w:p>
                    <w:pPr>
                      <w:spacing w:before="0" w:line="197" w:lineRule="exact"/>
                      <w:ind w:left="0" w:right="0" w:firstLine="0"/>
                      <w:jc w:val="left"/>
                      <w:rPr>
                        <w:sz w:val="18"/>
                      </w:rPr>
                    </w:pPr>
                    <w:r>
                      <w:rPr>
                        <w:sz w:val="18"/>
                      </w:rPr>
                      <w:t>←</w:t>
                    </w:r>
                    <w:r>
                      <w:rPr>
                        <w:spacing w:val="-2"/>
                        <w:sz w:val="18"/>
                      </w:rPr>
                      <w:t xml:space="preserve"> </w:t>
                    </w:r>
                    <w:r>
                      <w:rPr>
                        <w:spacing w:val="-4"/>
                        <w:sz w:val="18"/>
                      </w:rPr>
                      <w:t>retq</w:t>
                    </w:r>
                  </w:p>
                </w:txbxContent>
              </v:textbox>
            </v:shape>
            <w10:wrap type="none"/>
            <w10:anchorlock/>
          </v:group>
        </w:pict>
      </w:r>
    </w:p>
    <w:p>
      <w:pPr>
        <w:pStyle w:val="3"/>
        <w:spacing w:before="9"/>
        <w:rPr>
          <w:sz w:val="15"/>
        </w:rPr>
      </w:pPr>
    </w:p>
    <w:p>
      <w:pPr>
        <w:pStyle w:val="7"/>
        <w:numPr>
          <w:ilvl w:val="0"/>
          <w:numId w:val="8"/>
        </w:numPr>
        <w:tabs>
          <w:tab w:val="left" w:pos="892"/>
        </w:tabs>
        <w:spacing w:before="94" w:after="0" w:line="314" w:lineRule="exact"/>
        <w:ind w:left="892" w:right="0" w:hanging="250"/>
        <w:jc w:val="both"/>
        <w:rPr>
          <w:sz w:val="21"/>
        </w:rPr>
      </w:pPr>
      <w:r>
        <w:rPr>
          <w:rFonts w:ascii="等线" w:hAnsi="等线" w:eastAsia="等线"/>
          <w:sz w:val="21"/>
        </w:rPr>
        <w:t>perf</w:t>
      </w:r>
      <w:r>
        <w:rPr>
          <w:rFonts w:ascii="等线" w:hAnsi="等线" w:eastAsia="等线"/>
          <w:spacing w:val="-6"/>
          <w:sz w:val="21"/>
        </w:rPr>
        <w:t xml:space="preserve"> </w:t>
      </w:r>
      <w:r>
        <w:rPr>
          <w:rFonts w:ascii="等线" w:hAnsi="等线" w:eastAsia="等线"/>
          <w:sz w:val="21"/>
        </w:rPr>
        <w:t>timechart</w:t>
      </w:r>
      <w:r>
        <w:rPr>
          <w:rFonts w:ascii="等线" w:hAnsi="等线" w:eastAsia="等线"/>
          <w:spacing w:val="38"/>
          <w:sz w:val="21"/>
        </w:rPr>
        <w:t xml:space="preserve"> </w:t>
      </w:r>
      <w:r>
        <w:rPr>
          <w:spacing w:val="-5"/>
          <w:sz w:val="21"/>
        </w:rPr>
        <w:t>命令</w:t>
      </w:r>
    </w:p>
    <w:p>
      <w:pPr>
        <w:pStyle w:val="3"/>
        <w:ind w:left="787" w:right="318"/>
        <w:jc w:val="both"/>
      </w:pPr>
      <w:r>
        <w:rPr>
          <w:rFonts w:ascii="等线" w:hAnsi="等线" w:eastAsia="等线"/>
          <w:spacing w:val="-4"/>
        </w:rPr>
        <w:t xml:space="preserve">perf timechart </w:t>
      </w:r>
      <w:r>
        <w:rPr>
          <w:spacing w:val="-4"/>
        </w:rPr>
        <w:t>将使用图形的方式来展现程序在系统中的运行情况。例如，在服务端执</w:t>
      </w:r>
      <w:r>
        <w:t>行“</w:t>
      </w:r>
      <w:r>
        <w:rPr>
          <w:rFonts w:ascii="等线" w:hAnsi="等线" w:eastAsia="等线"/>
        </w:rPr>
        <w:t>perf</w:t>
      </w:r>
      <w:r>
        <w:rPr>
          <w:rFonts w:ascii="等线" w:hAnsi="等线" w:eastAsia="等线"/>
          <w:spacing w:val="-5"/>
        </w:rPr>
        <w:t xml:space="preserve"> </w:t>
      </w:r>
      <w:r>
        <w:rPr>
          <w:rFonts w:ascii="等线" w:hAnsi="等线" w:eastAsia="等线"/>
        </w:rPr>
        <w:t>timechart</w:t>
      </w:r>
      <w:r>
        <w:rPr>
          <w:rFonts w:ascii="等线" w:hAnsi="等线" w:eastAsia="等线"/>
          <w:spacing w:val="-5"/>
        </w:rPr>
        <w:t xml:space="preserve"> </w:t>
      </w:r>
      <w:r>
        <w:rPr>
          <w:rFonts w:ascii="等线" w:hAnsi="等线" w:eastAsia="等线"/>
        </w:rPr>
        <w:t>record</w:t>
      </w:r>
      <w:r>
        <w:rPr>
          <w:rFonts w:ascii="等线" w:hAnsi="等线" w:eastAsia="等线"/>
          <w:spacing w:val="-6"/>
        </w:rPr>
        <w:t xml:space="preserve"> </w:t>
      </w:r>
      <w:r>
        <w:rPr>
          <w:rFonts w:ascii="等线" w:hAnsi="等线" w:eastAsia="等线"/>
        </w:rPr>
        <w:t>./single-process-server</w:t>
      </w:r>
      <w:r>
        <w:rPr>
          <w:rFonts w:ascii="等线" w:hAnsi="等线" w:eastAsia="等线"/>
          <w:spacing w:val="-5"/>
        </w:rPr>
        <w:t xml:space="preserve"> </w:t>
      </w:r>
      <w:r>
        <w:rPr>
          <w:rFonts w:ascii="等线" w:hAnsi="等线" w:eastAsia="等线"/>
        </w:rPr>
        <w:t>8088</w:t>
      </w:r>
      <w:r>
        <w:rPr>
          <w:rFonts w:ascii="等线" w:hAnsi="等线" w:eastAsia="等线"/>
          <w:spacing w:val="-6"/>
        </w:rPr>
        <w:t xml:space="preserve"> </w:t>
      </w:r>
      <w:r>
        <w:rPr>
          <w:rFonts w:ascii="等线" w:hAnsi="等线" w:eastAsia="等线"/>
        </w:rPr>
        <w:t>web</w:t>
      </w:r>
      <w:r>
        <w:t>”命令，在客户端执行命令“</w:t>
      </w:r>
      <w:r>
        <w:rPr>
          <w:rFonts w:ascii="等线" w:hAnsi="等线" w:eastAsia="等线"/>
        </w:rPr>
        <w:t>http_load</w:t>
      </w:r>
      <w:r>
        <w:rPr>
          <w:rFonts w:ascii="等线" w:hAnsi="等线" w:eastAsia="等线"/>
          <w:spacing w:val="-1"/>
        </w:rPr>
        <w:t xml:space="preserve"> -</w:t>
      </w:r>
      <w:r>
        <w:rPr>
          <w:rFonts w:ascii="等线" w:hAnsi="等线" w:eastAsia="等线"/>
        </w:rPr>
        <w:t>parallel</w:t>
      </w:r>
      <w:r>
        <w:rPr>
          <w:rFonts w:ascii="等线" w:hAnsi="等线" w:eastAsia="等线"/>
          <w:spacing w:val="-2"/>
        </w:rPr>
        <w:t xml:space="preserve"> </w:t>
      </w:r>
      <w:r>
        <w:rPr>
          <w:rFonts w:ascii="等线" w:hAnsi="等线" w:eastAsia="等线"/>
        </w:rPr>
        <w:t>5</w:t>
      </w:r>
      <w:r>
        <w:rPr>
          <w:rFonts w:ascii="等线" w:hAnsi="等线" w:eastAsia="等线"/>
          <w:spacing w:val="-1"/>
        </w:rPr>
        <w:t xml:space="preserve"> -</w:t>
      </w:r>
      <w:r>
        <w:rPr>
          <w:rFonts w:ascii="等线" w:hAnsi="等线" w:eastAsia="等线"/>
        </w:rPr>
        <w:t>fetches</w:t>
      </w:r>
      <w:r>
        <w:rPr>
          <w:rFonts w:ascii="等线" w:hAnsi="等线" w:eastAsia="等线"/>
          <w:spacing w:val="-2"/>
        </w:rPr>
        <w:t xml:space="preserve"> </w:t>
      </w:r>
      <w:r>
        <w:rPr>
          <w:rFonts w:ascii="等线" w:hAnsi="等线" w:eastAsia="等线"/>
        </w:rPr>
        <w:t>50</w:t>
      </w:r>
      <w:r>
        <w:rPr>
          <w:rFonts w:ascii="等线" w:hAnsi="等线" w:eastAsia="等线"/>
          <w:spacing w:val="-1"/>
        </w:rPr>
        <w:t xml:space="preserve"> -</w:t>
      </w:r>
      <w:r>
        <w:rPr>
          <w:rFonts w:ascii="等线" w:hAnsi="等线" w:eastAsia="等线"/>
        </w:rPr>
        <w:t>seconds</w:t>
      </w:r>
      <w:r>
        <w:rPr>
          <w:rFonts w:ascii="等线" w:hAnsi="等线" w:eastAsia="等线"/>
          <w:spacing w:val="-2"/>
        </w:rPr>
        <w:t xml:space="preserve"> </w:t>
      </w:r>
      <w:r>
        <w:rPr>
          <w:rFonts w:ascii="等线" w:hAnsi="等线" w:eastAsia="等线"/>
        </w:rPr>
        <w:t>20</w:t>
      </w:r>
      <w:r>
        <w:rPr>
          <w:rFonts w:ascii="等线" w:hAnsi="等线" w:eastAsia="等线"/>
          <w:spacing w:val="-2"/>
        </w:rPr>
        <w:t xml:space="preserve"> </w:t>
      </w:r>
      <w:r>
        <w:rPr>
          <w:rFonts w:ascii="等线" w:hAnsi="等线" w:eastAsia="等线"/>
        </w:rPr>
        <w:t>urls</w:t>
      </w:r>
      <w:r>
        <w:t>”后，在服务端按“</w:t>
      </w:r>
      <w:r>
        <w:rPr>
          <w:rFonts w:ascii="等线" w:hAnsi="等线" w:eastAsia="等线"/>
        </w:rPr>
        <w:t>ctrl+c</w:t>
      </w:r>
      <w:r>
        <w:t>”终</w:t>
      </w:r>
      <w:r>
        <w:rPr>
          <w:spacing w:val="-14"/>
        </w:rPr>
        <w:t xml:space="preserve">止 </w:t>
      </w:r>
      <w:r>
        <w:rPr>
          <w:rFonts w:ascii="等线" w:hAnsi="等线" w:eastAsia="等线"/>
          <w:spacing w:val="-4"/>
        </w:rPr>
        <w:t>perf</w:t>
      </w:r>
      <w:r>
        <w:rPr>
          <w:rFonts w:ascii="等线" w:hAnsi="等线" w:eastAsia="等线"/>
          <w:spacing w:val="-10"/>
        </w:rPr>
        <w:t xml:space="preserve"> </w:t>
      </w:r>
      <w:r>
        <w:rPr>
          <w:rFonts w:ascii="等线" w:hAnsi="等线" w:eastAsia="等线"/>
          <w:spacing w:val="-4"/>
        </w:rPr>
        <w:t>timechart</w:t>
      </w:r>
      <w:r>
        <w:rPr>
          <w:rFonts w:ascii="等线" w:hAnsi="等线" w:eastAsia="等线"/>
          <w:spacing w:val="-11"/>
        </w:rPr>
        <w:t xml:space="preserve"> </w:t>
      </w:r>
      <w:r>
        <w:rPr>
          <w:spacing w:val="-7"/>
        </w:rPr>
        <w:t xml:space="preserve">运行。然后运行 </w:t>
      </w:r>
      <w:r>
        <w:rPr>
          <w:rFonts w:ascii="等线" w:hAnsi="等线" w:eastAsia="等线"/>
          <w:spacing w:val="-4"/>
        </w:rPr>
        <w:t>perf timechart</w:t>
      </w:r>
      <w:r>
        <w:rPr>
          <w:rFonts w:ascii="等线" w:hAnsi="等线" w:eastAsia="等线"/>
          <w:spacing w:val="13"/>
        </w:rPr>
        <w:t xml:space="preserve"> </w:t>
      </w:r>
      <w:r>
        <w:rPr>
          <w:spacing w:val="-7"/>
        </w:rPr>
        <w:t xml:space="preserve">命令，将输出 </w:t>
      </w:r>
      <w:r>
        <w:rPr>
          <w:rFonts w:ascii="等线" w:hAnsi="等线" w:eastAsia="等线"/>
          <w:spacing w:val="-4"/>
        </w:rPr>
        <w:t>output.svg</w:t>
      </w:r>
      <w:r>
        <w:rPr>
          <w:rFonts w:ascii="等线" w:hAnsi="等线" w:eastAsia="等线"/>
          <w:spacing w:val="14"/>
        </w:rPr>
        <w:t xml:space="preserve"> </w:t>
      </w:r>
      <w:r>
        <w:rPr>
          <w:spacing w:val="-4"/>
        </w:rPr>
        <w:t>文件。打开</w:t>
      </w:r>
      <w:r>
        <w:rPr>
          <w:spacing w:val="-2"/>
        </w:rPr>
        <w:t>此文件，如下图所示。</w:t>
      </w:r>
    </w:p>
    <w:p>
      <w:pPr>
        <w:pStyle w:val="3"/>
        <w:spacing w:before="26" w:line="237" w:lineRule="auto"/>
        <w:ind w:left="787" w:right="318"/>
        <w:jc w:val="both"/>
      </w:pPr>
      <w:r>
        <w:rPr>
          <w:spacing w:val="-6"/>
        </w:rPr>
        <w:t xml:space="preserve">通过观察此图，很容易发现 </w:t>
      </w:r>
      <w:r>
        <w:rPr>
          <w:rFonts w:ascii="等线" w:eastAsia="等线"/>
          <w:spacing w:val="-4"/>
        </w:rPr>
        <w:t>CPU</w:t>
      </w:r>
      <w:r>
        <w:rPr>
          <w:rFonts w:ascii="等线" w:eastAsia="等线"/>
          <w:spacing w:val="-2"/>
        </w:rPr>
        <w:t xml:space="preserve"> </w:t>
      </w:r>
      <w:r>
        <w:rPr>
          <w:spacing w:val="-6"/>
        </w:rPr>
        <w:t xml:space="preserve">利用率并不高，并且 </w:t>
      </w:r>
      <w:r>
        <w:rPr>
          <w:rFonts w:ascii="等线" w:eastAsia="等线"/>
          <w:spacing w:val="-4"/>
        </w:rPr>
        <w:t>single-process-server</w:t>
      </w:r>
      <w:r>
        <w:rPr>
          <w:rFonts w:ascii="等线" w:eastAsia="等线"/>
          <w:spacing w:val="17"/>
        </w:rPr>
        <w:t xml:space="preserve"> </w:t>
      </w:r>
      <w:r>
        <w:rPr>
          <w:spacing w:val="-4"/>
        </w:rPr>
        <w:t>进程绝大</w:t>
      </w:r>
      <w:r>
        <w:rPr>
          <w:spacing w:val="-6"/>
        </w:rPr>
        <w:t xml:space="preserve">部分时间处在 </w:t>
      </w:r>
      <w:r>
        <w:rPr>
          <w:rFonts w:ascii="等线" w:eastAsia="等线"/>
          <w:spacing w:val="-2"/>
        </w:rPr>
        <w:t>sleep</w:t>
      </w:r>
      <w:r>
        <w:rPr>
          <w:rFonts w:ascii="等线" w:eastAsia="等线"/>
          <w:spacing w:val="-12"/>
        </w:rPr>
        <w:t xml:space="preserve"> </w:t>
      </w:r>
      <w:r>
        <w:rPr>
          <w:spacing w:val="-13"/>
        </w:rPr>
        <w:t xml:space="preserve">或 </w:t>
      </w:r>
      <w:r>
        <w:rPr>
          <w:rFonts w:ascii="等线" w:eastAsia="等线"/>
          <w:spacing w:val="-2"/>
        </w:rPr>
        <w:t>I/O</w:t>
      </w:r>
      <w:r>
        <w:rPr>
          <w:rFonts w:ascii="等线" w:eastAsia="等线"/>
          <w:spacing w:val="-13"/>
        </w:rPr>
        <w:t xml:space="preserve"> </w:t>
      </w:r>
      <w:r>
        <w:rPr>
          <w:spacing w:val="-4"/>
        </w:rPr>
        <w:t xml:space="preserve">操作的阻塞中，这也印证了上面通过 </w:t>
      </w:r>
      <w:r>
        <w:rPr>
          <w:rFonts w:ascii="等线" w:eastAsia="等线"/>
          <w:spacing w:val="-2"/>
        </w:rPr>
        <w:t>perf</w:t>
      </w:r>
      <w:r>
        <w:rPr>
          <w:rFonts w:ascii="等线" w:eastAsia="等线"/>
          <w:spacing w:val="7"/>
        </w:rPr>
        <w:t xml:space="preserve"> </w:t>
      </w:r>
      <w:r>
        <w:rPr>
          <w:rFonts w:ascii="等线" w:eastAsia="等线"/>
          <w:spacing w:val="-2"/>
        </w:rPr>
        <w:t>stat</w:t>
      </w:r>
      <w:r>
        <w:rPr>
          <w:rFonts w:ascii="等线" w:eastAsia="等线"/>
        </w:rPr>
        <w:t xml:space="preserve"> </w:t>
      </w:r>
      <w:r>
        <w:rPr>
          <w:spacing w:val="-2"/>
        </w:rPr>
        <w:t>命令得到的</w:t>
      </w:r>
      <w:r>
        <w:rPr>
          <w:spacing w:val="-4"/>
        </w:rPr>
        <w:t xml:space="preserve">结论，即 </w:t>
      </w:r>
      <w:r>
        <w:rPr>
          <w:rFonts w:ascii="等线" w:eastAsia="等线"/>
        </w:rPr>
        <w:t xml:space="preserve">single-process-server </w:t>
      </w:r>
      <w:r>
        <w:rPr>
          <w:spacing w:val="-9"/>
        </w:rPr>
        <w:t xml:space="preserve">是 </w:t>
      </w:r>
      <w:r>
        <w:rPr>
          <w:rFonts w:ascii="等线" w:eastAsia="等线"/>
        </w:rPr>
        <w:t xml:space="preserve">I/O </w:t>
      </w:r>
      <w:r>
        <w:t>密集型任务。</w:t>
      </w:r>
    </w:p>
    <w:p>
      <w:pPr>
        <w:pStyle w:val="3"/>
        <w:spacing w:before="4"/>
        <w:rPr>
          <w:sz w:val="3"/>
        </w:rPr>
      </w:pPr>
      <w:r>
        <w:drawing>
          <wp:anchor distT="0" distB="0" distL="0" distR="0" simplePos="0" relativeHeight="251660288" behindDoc="0" locked="0" layoutInCell="1" allowOverlap="1">
            <wp:simplePos x="0" y="0"/>
            <wp:positionH relativeFrom="page">
              <wp:posOffset>1143000</wp:posOffset>
            </wp:positionH>
            <wp:positionV relativeFrom="paragraph">
              <wp:posOffset>41910</wp:posOffset>
            </wp:positionV>
            <wp:extent cx="5274945" cy="3303905"/>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pic:cNvPicPr>
                  </pic:nvPicPr>
                  <pic:blipFill>
                    <a:blip r:embed="rId10" cstate="print"/>
                    <a:stretch>
                      <a:fillRect/>
                    </a:stretch>
                  </pic:blipFill>
                  <pic:spPr>
                    <a:xfrm>
                      <a:off x="0" y="0"/>
                      <a:ext cx="5275164" cy="3303651"/>
                    </a:xfrm>
                    <a:prstGeom prst="rect">
                      <a:avLst/>
                    </a:prstGeom>
                  </pic:spPr>
                </pic:pic>
              </a:graphicData>
            </a:graphic>
          </wp:anchor>
        </w:drawing>
      </w:r>
    </w:p>
    <w:p>
      <w:pPr>
        <w:spacing w:before="51"/>
        <w:ind w:left="2165" w:right="2263" w:firstLine="0"/>
        <w:jc w:val="center"/>
        <w:rPr>
          <w:rFonts w:ascii="宋体" w:eastAsia="宋体"/>
          <w:sz w:val="18"/>
        </w:rPr>
      </w:pPr>
      <w:r>
        <w:rPr>
          <w:rFonts w:ascii="宋体" w:eastAsia="宋体"/>
          <w:spacing w:val="-7"/>
          <w:sz w:val="18"/>
        </w:rPr>
        <w:t xml:space="preserve">图 </w:t>
      </w:r>
      <w:r>
        <w:rPr>
          <w:rFonts w:ascii="等线 Light" w:eastAsia="等线 Light"/>
          <w:b w:val="0"/>
          <w:sz w:val="18"/>
        </w:rPr>
        <w:t>1-4</w:t>
      </w:r>
      <w:r>
        <w:rPr>
          <w:rFonts w:ascii="等线 Light" w:eastAsia="等线 Light"/>
          <w:b w:val="0"/>
          <w:spacing w:val="-5"/>
          <w:sz w:val="18"/>
        </w:rPr>
        <w:t xml:space="preserve"> </w:t>
      </w:r>
      <w:r>
        <w:rPr>
          <w:rFonts w:ascii="等线 Light" w:eastAsia="等线 Light"/>
          <w:b w:val="0"/>
          <w:sz w:val="18"/>
        </w:rPr>
        <w:t>single-process-server</w:t>
      </w:r>
      <w:r>
        <w:rPr>
          <w:rFonts w:ascii="等线 Light" w:eastAsia="等线 Light"/>
          <w:b w:val="0"/>
          <w:spacing w:val="-10"/>
          <w:sz w:val="18"/>
        </w:rPr>
        <w:t xml:space="preserve"> </w:t>
      </w:r>
      <w:r>
        <w:rPr>
          <w:rFonts w:ascii="宋体" w:eastAsia="宋体"/>
          <w:spacing w:val="-24"/>
          <w:sz w:val="18"/>
        </w:rPr>
        <w:t xml:space="preserve">的 </w:t>
      </w:r>
      <w:r>
        <w:rPr>
          <w:rFonts w:ascii="等线 Light" w:eastAsia="等线 Light"/>
          <w:b w:val="0"/>
          <w:sz w:val="18"/>
        </w:rPr>
        <w:t>timechart</w:t>
      </w:r>
      <w:r>
        <w:rPr>
          <w:rFonts w:ascii="等线 Light" w:eastAsia="等线 Light"/>
          <w:b w:val="0"/>
          <w:spacing w:val="-9"/>
          <w:sz w:val="18"/>
        </w:rPr>
        <w:t xml:space="preserve"> </w:t>
      </w:r>
      <w:r>
        <w:rPr>
          <w:rFonts w:ascii="宋体" w:eastAsia="宋体"/>
          <w:sz w:val="18"/>
        </w:rPr>
        <w:t>分</w:t>
      </w:r>
      <w:r>
        <w:rPr>
          <w:rFonts w:ascii="宋体" w:eastAsia="宋体"/>
          <w:spacing w:val="-10"/>
          <w:sz w:val="18"/>
        </w:rPr>
        <w:t>析</w:t>
      </w:r>
    </w:p>
    <w:p>
      <w:pPr>
        <w:pStyle w:val="3"/>
        <w:spacing w:before="26" w:line="232" w:lineRule="auto"/>
        <w:ind w:left="220" w:right="318" w:firstLine="420"/>
        <w:jc w:val="both"/>
      </w:pPr>
      <w:r>
        <w:rPr>
          <w:rFonts w:ascii="等线" w:eastAsia="等线"/>
          <w:spacing w:val="-2"/>
        </w:rPr>
        <w:t>perf</w:t>
      </w:r>
      <w:r>
        <w:rPr>
          <w:rFonts w:ascii="等线" w:eastAsia="等线"/>
          <w:spacing w:val="-13"/>
        </w:rPr>
        <w:t xml:space="preserve"> </w:t>
      </w:r>
      <w:r>
        <w:rPr>
          <w:spacing w:val="-4"/>
        </w:rPr>
        <w:t xml:space="preserve">除了上述命令外，还有 </w:t>
      </w:r>
      <w:r>
        <w:rPr>
          <w:rFonts w:ascii="等线" w:eastAsia="等线"/>
          <w:spacing w:val="-2"/>
        </w:rPr>
        <w:t>perf</w:t>
      </w:r>
      <w:r>
        <w:rPr>
          <w:rFonts w:ascii="等线" w:eastAsia="等线"/>
          <w:spacing w:val="-13"/>
        </w:rPr>
        <w:t xml:space="preserve"> </w:t>
      </w:r>
      <w:r>
        <w:rPr>
          <w:rFonts w:ascii="等线" w:eastAsia="等线"/>
          <w:spacing w:val="-2"/>
        </w:rPr>
        <w:t>sched</w:t>
      </w:r>
      <w:r>
        <w:rPr>
          <w:spacing w:val="-2"/>
        </w:rPr>
        <w:t>，</w:t>
      </w:r>
      <w:r>
        <w:rPr>
          <w:rFonts w:ascii="等线" w:eastAsia="等线"/>
          <w:spacing w:val="-2"/>
        </w:rPr>
        <w:t>perf</w:t>
      </w:r>
      <w:r>
        <w:rPr>
          <w:rFonts w:ascii="等线" w:eastAsia="等线"/>
          <w:spacing w:val="-12"/>
        </w:rPr>
        <w:t xml:space="preserve"> </w:t>
      </w:r>
      <w:r>
        <w:rPr>
          <w:rFonts w:ascii="等线" w:eastAsia="等线"/>
          <w:spacing w:val="-2"/>
        </w:rPr>
        <w:t>lock</w:t>
      </w:r>
      <w:r>
        <w:rPr>
          <w:rFonts w:ascii="等线" w:eastAsia="等线"/>
          <w:spacing w:val="-12"/>
        </w:rPr>
        <w:t xml:space="preserve"> </w:t>
      </w:r>
      <w:r>
        <w:rPr>
          <w:spacing w:val="-14"/>
        </w:rPr>
        <w:t xml:space="preserve">和 </w:t>
      </w:r>
      <w:r>
        <w:rPr>
          <w:rFonts w:ascii="等线" w:eastAsia="等线"/>
          <w:spacing w:val="-2"/>
        </w:rPr>
        <w:t>perf</w:t>
      </w:r>
      <w:r>
        <w:rPr>
          <w:rFonts w:ascii="等线" w:eastAsia="等线"/>
          <w:spacing w:val="-12"/>
        </w:rPr>
        <w:t xml:space="preserve"> </w:t>
      </w:r>
      <w:r>
        <w:rPr>
          <w:rFonts w:ascii="等线" w:eastAsia="等线"/>
          <w:spacing w:val="-2"/>
        </w:rPr>
        <w:t>kmem</w:t>
      </w:r>
      <w:r>
        <w:rPr>
          <w:rFonts w:ascii="等线" w:eastAsia="等线"/>
          <w:spacing w:val="-12"/>
        </w:rPr>
        <w:t xml:space="preserve"> </w:t>
      </w:r>
      <w:r>
        <w:rPr>
          <w:spacing w:val="-2"/>
        </w:rPr>
        <w:t xml:space="preserve">等命令，它们分别统计调度器、锁和内核内存 </w:t>
      </w:r>
      <w:r>
        <w:rPr>
          <w:rFonts w:ascii="等线" w:eastAsia="等线"/>
        </w:rPr>
        <w:t xml:space="preserve">slab </w:t>
      </w:r>
      <w:r>
        <w:rPr>
          <w:spacing w:val="-2"/>
        </w:rPr>
        <w:t xml:space="preserve">的使用情况。具体使用方法，请参考 </w:t>
      </w:r>
      <w:r>
        <w:rPr>
          <w:rFonts w:ascii="等线" w:eastAsia="等线"/>
        </w:rPr>
        <w:t>perf Examples</w:t>
      </w:r>
      <w:r>
        <w:rPr>
          <w:rFonts w:ascii="等线" w:eastAsia="等线"/>
          <w:position w:val="11"/>
          <w:sz w:val="11"/>
        </w:rPr>
        <w:t>3</w:t>
      </w:r>
      <w:r>
        <w:t>。</w:t>
      </w:r>
    </w:p>
    <w:p>
      <w:pPr>
        <w:pStyle w:val="7"/>
        <w:numPr>
          <w:ilvl w:val="0"/>
          <w:numId w:val="7"/>
        </w:numPr>
        <w:tabs>
          <w:tab w:val="left" w:pos="856"/>
        </w:tabs>
        <w:spacing w:before="0" w:after="0" w:line="240" w:lineRule="auto"/>
        <w:ind w:left="855" w:right="0" w:hanging="214"/>
        <w:jc w:val="both"/>
        <w:rPr>
          <w:rFonts w:ascii="等线 Light"/>
          <w:b w:val="0"/>
          <w:sz w:val="20"/>
        </w:rPr>
      </w:pPr>
      <w:r>
        <w:rPr>
          <w:rFonts w:ascii="等线 Light"/>
          <w:b w:val="0"/>
          <w:spacing w:val="-2"/>
          <w:w w:val="105"/>
          <w:sz w:val="20"/>
        </w:rPr>
        <w:t>vmstat</w:t>
      </w:r>
    </w:p>
    <w:p>
      <w:pPr>
        <w:pStyle w:val="3"/>
        <w:spacing w:before="9" w:line="244" w:lineRule="auto"/>
        <w:ind w:left="220" w:right="316" w:firstLine="420"/>
        <w:jc w:val="both"/>
      </w:pPr>
      <w:r>
        <w:rPr>
          <w:rFonts w:ascii="等线" w:eastAsia="等线"/>
          <w:spacing w:val="-2"/>
        </w:rPr>
        <w:t>vmstat</w:t>
      </w:r>
      <w:r>
        <w:rPr>
          <w:rFonts w:ascii="等线" w:eastAsia="等线"/>
          <w:spacing w:val="-13"/>
        </w:rPr>
        <w:t xml:space="preserve"> </w:t>
      </w:r>
      <w:r>
        <w:rPr>
          <w:spacing w:val="-4"/>
        </w:rPr>
        <w:t xml:space="preserve">命令能够以指定时间间隔显示系统中 </w:t>
      </w:r>
      <w:r>
        <w:rPr>
          <w:rFonts w:ascii="等线" w:eastAsia="等线"/>
          <w:spacing w:val="-2"/>
        </w:rPr>
        <w:t>CPU</w:t>
      </w:r>
      <w:r>
        <w:rPr>
          <w:spacing w:val="-18"/>
        </w:rPr>
        <w:t xml:space="preserve">、内存、虚拟内存及 </w:t>
      </w:r>
      <w:r>
        <w:rPr>
          <w:rFonts w:ascii="等线" w:eastAsia="等线"/>
          <w:spacing w:val="-2"/>
        </w:rPr>
        <w:t>I/O</w:t>
      </w:r>
      <w:r>
        <w:rPr>
          <w:rFonts w:ascii="等线" w:eastAsia="等线"/>
          <w:spacing w:val="-6"/>
        </w:rPr>
        <w:t xml:space="preserve"> </w:t>
      </w:r>
      <w:r>
        <w:rPr>
          <w:spacing w:val="-2"/>
        </w:rPr>
        <w:t>的使用情况。常用的命令格式为：</w:t>
      </w:r>
      <w:r>
        <w:rPr>
          <w:rFonts w:ascii="等线" w:eastAsia="等线"/>
          <w:spacing w:val="-2"/>
        </w:rPr>
        <w:t>vmstat</w:t>
      </w:r>
      <w:r>
        <w:rPr>
          <w:rFonts w:ascii="等线" w:eastAsia="等线"/>
          <w:spacing w:val="-13"/>
        </w:rPr>
        <w:t xml:space="preserve"> </w:t>
      </w:r>
      <w:r>
        <w:rPr>
          <w:rFonts w:ascii="等线" w:eastAsia="等线"/>
          <w:spacing w:val="-2"/>
        </w:rPr>
        <w:t>[interval</w:t>
      </w:r>
      <w:r>
        <w:rPr>
          <w:rFonts w:ascii="等线" w:eastAsia="等线"/>
          <w:spacing w:val="-9"/>
        </w:rPr>
        <w:t xml:space="preserve"> [ </w:t>
      </w:r>
      <w:r>
        <w:rPr>
          <w:rFonts w:ascii="等线" w:eastAsia="等线"/>
          <w:spacing w:val="-2"/>
        </w:rPr>
        <w:t>count]]</w:t>
      </w:r>
      <w:r>
        <w:rPr>
          <w:spacing w:val="-8"/>
        </w:rPr>
        <w:t xml:space="preserve">。其中 </w:t>
      </w:r>
      <w:r>
        <w:rPr>
          <w:rFonts w:ascii="等线" w:eastAsia="等线"/>
          <w:spacing w:val="-2"/>
        </w:rPr>
        <w:t>delay</w:t>
      </w:r>
      <w:r>
        <w:rPr>
          <w:rFonts w:ascii="等线" w:eastAsia="等线"/>
          <w:spacing w:val="-4"/>
        </w:rPr>
        <w:t xml:space="preserve"> </w:t>
      </w:r>
      <w:r>
        <w:rPr>
          <w:spacing w:val="-2"/>
        </w:rPr>
        <w:t>为统计数据的时间间隔，</w:t>
      </w:r>
      <w:r>
        <w:rPr>
          <w:rFonts w:ascii="等线" w:eastAsia="等线"/>
          <w:spacing w:val="-2"/>
        </w:rPr>
        <w:t>count</w:t>
      </w:r>
      <w:r>
        <w:rPr>
          <w:rFonts w:ascii="等线" w:eastAsia="等线"/>
        </w:rPr>
        <w:t xml:space="preserve"> </w:t>
      </w:r>
      <w:r>
        <w:rPr>
          <w:spacing w:val="-2"/>
        </w:rPr>
        <w:t>为统计次数。</w:t>
      </w:r>
    </w:p>
    <w:p>
      <w:pPr>
        <w:pStyle w:val="3"/>
        <w:spacing w:before="16" w:after="19" w:line="249" w:lineRule="auto"/>
        <w:ind w:left="220" w:right="318" w:firstLine="420"/>
        <w:jc w:val="both"/>
      </w:pPr>
      <w:r>
        <w:pict>
          <v:line id="_x0000_s2310" o:spid="_x0000_s2310" o:spt="20" style="position:absolute;left:0pt;margin-left:131.55pt;margin-top:40.3pt;height:0pt;width:49.45pt;mso-position-horizontal-relative:page;z-index:-251637760;mso-width-relative:page;mso-height-relative:page;" stroked="t" coordsize="21600,21600">
            <v:path arrowok="t"/>
            <v:fill focussize="0,0"/>
            <v:stroke weight="0.507716535433071pt" color="#000000" dashstyle="dash"/>
            <v:imagedata o:title=""/>
            <o:lock v:ext="edit"/>
          </v:line>
        </w:pict>
      </w:r>
      <w:r>
        <w:pict>
          <v:group id="docshapegroup1271" o:spid="_x0000_s2311" o:spt="203" style="position:absolute;left:0pt;margin-left:213.25pt;margin-top:40.05pt;height:0.55pt;width:61pt;mso-position-horizontal-relative:page;z-index:-251637760;mso-width-relative:page;mso-height-relative:page;" coordorigin="4265,801" coordsize="1220,11">
            <o:lock v:ext="edit"/>
            <v:line id="_x0000_s2312" o:spid="_x0000_s2312" o:spt="20" style="position:absolute;left:4265;top:806;height:0;width:900;" stroked="t" coordsize="21600,21600">
              <v:path arrowok="t"/>
              <v:fill focussize="0,0"/>
              <v:stroke weight="0.507716535433071pt" color="#000000" dashstyle="dash"/>
              <v:imagedata o:title=""/>
              <o:lock v:ext="edit"/>
            </v:line>
            <v:line id="_x0000_s2313" o:spid="_x0000_s2313" o:spt="20" style="position:absolute;left:5214;top:806;height:0;width:270;" stroked="t" coordsize="21600,21600">
              <v:path arrowok="t"/>
              <v:fill focussize="0,0"/>
              <v:stroke weight="0.507716535433071pt" color="#000000" dashstyle="dash"/>
              <v:imagedata o:title=""/>
              <o:lock v:ext="edit"/>
            </v:line>
          </v:group>
        </w:pict>
      </w:r>
      <w:r>
        <w:pict>
          <v:group id="docshapegroup1272" o:spid="_x0000_s2314" o:spt="203" style="position:absolute;left:0pt;margin-left:293.8pt;margin-top:40.05pt;height:0.55pt;width:34pt;mso-position-horizontal-relative:page;z-index:-251636736;mso-width-relative:page;mso-height-relative:page;" coordorigin="5877,801" coordsize="680,11">
            <o:lock v:ext="edit"/>
            <v:line id="_x0000_s2315" o:spid="_x0000_s2315" o:spt="20" style="position:absolute;left:5877;top:806;height:0;width:180;" stroked="t" coordsize="21600,21600">
              <v:path arrowok="t"/>
              <v:fill focussize="0,0"/>
              <v:stroke weight="0.507716535433071pt" color="#000000" dashstyle="dash"/>
              <v:imagedata o:title=""/>
              <o:lock v:ext="edit"/>
            </v:line>
            <v:line id="_x0000_s2316" o:spid="_x0000_s2316" o:spt="20" style="position:absolute;left:6106;top:806;height:0;width:450;" stroked="t" coordsize="21600,21600">
              <v:path arrowok="t"/>
              <v:fill focussize="0,0"/>
              <v:stroke weight="0.507716535433071pt" color="#000000" dashstyle="dash"/>
              <v:imagedata o:title=""/>
              <o:lock v:ext="edit"/>
            </v:line>
          </v:group>
        </w:pict>
      </w:r>
      <w:r>
        <w:pict>
          <v:group id="docshapegroup1273" o:spid="_x0000_s2317" o:spt="203" style="position:absolute;left:0pt;margin-left:334.95pt;margin-top:40.05pt;height:0.55pt;width:29.5pt;mso-position-horizontal-relative:page;z-index:-251636736;mso-width-relative:page;mso-height-relative:page;" coordorigin="6700,801" coordsize="590,11">
            <o:lock v:ext="edit"/>
            <v:line id="_x0000_s2318" o:spid="_x0000_s2318" o:spt="20" style="position:absolute;left:6700;top:806;height:0;width:360;" stroked="t" coordsize="21600,21600">
              <v:path arrowok="t"/>
              <v:fill focussize="0,0"/>
              <v:stroke weight="0.507716535433071pt" color="#000000" dashstyle="dash"/>
              <v:imagedata o:title=""/>
              <o:lock v:ext="edit"/>
            </v:line>
            <v:line id="_x0000_s2319" o:spid="_x0000_s2319" o:spt="20" style="position:absolute;left:7109;top:806;height:0;width:180;" stroked="t" coordsize="21600,21600">
              <v:path arrowok="t"/>
              <v:fill focussize="0,0"/>
              <v:stroke weight="0.507716535433071pt" color="#000000" dashstyle="dash"/>
              <v:imagedata o:title=""/>
              <o:lock v:ext="edit"/>
            </v:line>
          </v:group>
        </w:pict>
      </w:r>
      <w:r>
        <w:pict>
          <v:group id="docshapegroup1274" o:spid="_x0000_s2320" o:spt="203" style="position:absolute;left:0pt;margin-left:391pt;margin-top:40.05pt;height:0.55pt;width:34pt;mso-position-horizontal-relative:page;z-index:-251635712;mso-width-relative:page;mso-height-relative:page;" coordorigin="7821,801" coordsize="680,11">
            <o:lock v:ext="edit"/>
            <v:line id="_x0000_s2321" o:spid="_x0000_s2321" o:spt="20" style="position:absolute;left:7821;top:806;height:0;width:180;" stroked="t" coordsize="21600,21600">
              <v:path arrowok="t"/>
              <v:fill focussize="0,0"/>
              <v:stroke weight="0.507716535433071pt" color="#000000" dashstyle="dash"/>
              <v:imagedata o:title=""/>
              <o:lock v:ext="edit"/>
            </v:line>
            <v:line id="_x0000_s2322" o:spid="_x0000_s2322" o:spt="20" style="position:absolute;left:8050;top:806;height:0;width:450;" stroked="t" coordsize="21600,21600">
              <v:path arrowok="t"/>
              <v:fill focussize="0,0"/>
              <v:stroke weight="0.507716535433071pt" color="#000000" dashstyle="dash"/>
              <v:imagedata o:title=""/>
              <o:lock v:ext="edit"/>
            </v:line>
          </v:group>
        </w:pict>
      </w:r>
      <w:r>
        <w:pict>
          <v:line id="_x0000_s2323" o:spid="_x0000_s2323" o:spt="20" style="position:absolute;left:0pt;margin-left:439.15pt;margin-top:40.3pt;height:0pt;width:22.45pt;mso-position-horizontal-relative:page;z-index:-251635712;mso-width-relative:page;mso-height-relative:page;" stroked="t" coordsize="21600,21600">
            <v:path arrowok="t"/>
            <v:fill focussize="0,0"/>
            <v:stroke weight="0.507716535433071pt" color="#000000" dashstyle="dash"/>
            <v:imagedata o:title=""/>
            <o:lock v:ext="edit"/>
          </v:line>
        </w:pict>
      </w:r>
      <w:r>
        <w:rPr>
          <w:spacing w:val="-8"/>
        </w:rPr>
        <w:t>例如命令 “</w:t>
      </w:r>
      <w:r>
        <w:rPr>
          <w:rFonts w:ascii="等线" w:hAnsi="等线" w:eastAsia="等线"/>
          <w:spacing w:val="-4"/>
        </w:rPr>
        <w:t>vmstat</w:t>
      </w:r>
      <w:r>
        <w:rPr>
          <w:rFonts w:ascii="等线" w:hAnsi="等线" w:eastAsia="等线"/>
          <w:spacing w:val="-10"/>
        </w:rPr>
        <w:t xml:space="preserve"> </w:t>
      </w:r>
      <w:r>
        <w:rPr>
          <w:rFonts w:ascii="等线" w:hAnsi="等线" w:eastAsia="等线"/>
          <w:spacing w:val="-4"/>
        </w:rPr>
        <w:t>2</w:t>
      </w:r>
      <w:r>
        <w:rPr>
          <w:rFonts w:ascii="等线" w:hAnsi="等线" w:eastAsia="等线"/>
          <w:spacing w:val="-11"/>
        </w:rPr>
        <w:t xml:space="preserve"> </w:t>
      </w:r>
      <w:r>
        <w:rPr>
          <w:rFonts w:ascii="等线" w:hAnsi="等线" w:eastAsia="等线"/>
          <w:spacing w:val="-4"/>
        </w:rPr>
        <w:t>10</w:t>
      </w:r>
      <w:r>
        <w:rPr>
          <w:spacing w:val="-8"/>
        </w:rPr>
        <w:t xml:space="preserve">”将以每 </w:t>
      </w:r>
      <w:r>
        <w:rPr>
          <w:rFonts w:ascii="等线" w:hAnsi="等线" w:eastAsia="等线"/>
          <w:spacing w:val="-4"/>
        </w:rPr>
        <w:t>2</w:t>
      </w:r>
      <w:r>
        <w:rPr>
          <w:rFonts w:ascii="等线" w:hAnsi="等线" w:eastAsia="等线"/>
          <w:spacing w:val="-10"/>
        </w:rPr>
        <w:t xml:space="preserve"> </w:t>
      </w:r>
      <w:r>
        <w:rPr>
          <w:spacing w:val="-6"/>
        </w:rPr>
        <w:t xml:space="preserve">秒的时间间隔统计 </w:t>
      </w:r>
      <w:r>
        <w:rPr>
          <w:rFonts w:ascii="等线" w:hAnsi="等线" w:eastAsia="等线"/>
          <w:spacing w:val="-4"/>
        </w:rPr>
        <w:t>10</w:t>
      </w:r>
      <w:r>
        <w:rPr>
          <w:rFonts w:ascii="等线" w:hAnsi="等线" w:eastAsia="等线"/>
        </w:rPr>
        <w:t xml:space="preserve"> </w:t>
      </w:r>
      <w:r>
        <w:rPr>
          <w:spacing w:val="-4"/>
        </w:rPr>
        <w:t>次系统状态，显示如下。各列</w:t>
      </w:r>
      <w:r>
        <w:rPr>
          <w:spacing w:val="-2"/>
        </w:rPr>
        <w:t>的含义如下。</w:t>
      </w:r>
    </w:p>
    <w:tbl>
      <w:tblPr>
        <w:tblStyle w:val="4"/>
        <w:tblW w:w="0" w:type="auto"/>
        <w:tblInd w:w="1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46"/>
        <w:gridCol w:w="455"/>
        <w:gridCol w:w="2683"/>
        <w:gridCol w:w="455"/>
        <w:gridCol w:w="499"/>
        <w:gridCol w:w="499"/>
        <w:gridCol w:w="456"/>
        <w:gridCol w:w="464"/>
        <w:gridCol w:w="457"/>
        <w:gridCol w:w="275"/>
        <w:gridCol w:w="608"/>
        <w:gridCol w:w="275"/>
        <w:gridCol w:w="6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0" w:hRule="atLeast"/>
        </w:trPr>
        <w:tc>
          <w:tcPr>
            <w:tcW w:w="8511" w:type="dxa"/>
            <w:gridSpan w:val="13"/>
            <w:tcBorders>
              <w:top w:val="single" w:color="000000" w:sz="4" w:space="0"/>
              <w:left w:val="single" w:color="000000" w:sz="4" w:space="0"/>
              <w:right w:val="single" w:color="000000" w:sz="4" w:space="0"/>
            </w:tcBorders>
            <w:shd w:val="clear" w:color="auto" w:fill="D9D9D9"/>
          </w:tcPr>
          <w:p>
            <w:pPr>
              <w:pStyle w:val="8"/>
              <w:tabs>
                <w:tab w:val="left" w:pos="1931"/>
                <w:tab w:val="left" w:pos="3794"/>
                <w:tab w:val="left" w:pos="4866"/>
                <w:tab w:val="left" w:pos="5599"/>
                <w:tab w:val="left" w:pos="6810"/>
              </w:tabs>
              <w:spacing w:before="9" w:line="244" w:lineRule="exact"/>
              <w:ind w:left="470"/>
              <w:rPr>
                <w:sz w:val="18"/>
              </w:rPr>
            </w:pPr>
            <w:r>
              <w:rPr>
                <w:spacing w:val="-2"/>
                <w:sz w:val="18"/>
              </w:rPr>
              <w:t>procs</w:t>
            </w:r>
            <w:r>
              <w:rPr>
                <w:sz w:val="18"/>
              </w:rPr>
              <w:tab/>
            </w:r>
            <w:r>
              <w:rPr>
                <w:spacing w:val="-2"/>
                <w:sz w:val="18"/>
              </w:rPr>
              <w:t>memory</w:t>
            </w:r>
            <w:r>
              <w:rPr>
                <w:sz w:val="18"/>
              </w:rPr>
              <w:tab/>
            </w:r>
            <w:r>
              <w:rPr>
                <w:spacing w:val="-4"/>
                <w:sz w:val="18"/>
              </w:rPr>
              <w:t>swap</w:t>
            </w:r>
            <w:r>
              <w:rPr>
                <w:sz w:val="18"/>
              </w:rPr>
              <w:tab/>
            </w:r>
            <w:r>
              <w:rPr>
                <w:spacing w:val="-5"/>
                <w:sz w:val="18"/>
              </w:rPr>
              <w:t>io</w:t>
            </w:r>
            <w:r>
              <w:rPr>
                <w:sz w:val="18"/>
              </w:rPr>
              <w:tab/>
            </w:r>
            <w:r>
              <w:rPr>
                <w:spacing w:val="-2"/>
                <w:sz w:val="18"/>
              </w:rPr>
              <w:t>system</w:t>
            </w:r>
            <w:r>
              <w:rPr>
                <w:sz w:val="18"/>
              </w:rPr>
              <w:tab/>
            </w:r>
            <w:r>
              <w:rPr>
                <w:spacing w:val="-5"/>
                <w:sz w:val="18"/>
              </w:rPr>
              <w:t>cpu</w:t>
            </w:r>
          </w:p>
          <w:p>
            <w:pPr>
              <w:pStyle w:val="8"/>
              <w:tabs>
                <w:tab w:val="left" w:pos="1354"/>
                <w:tab w:val="left" w:pos="2030"/>
                <w:tab w:val="left" w:pos="2599"/>
                <w:tab w:val="left" w:pos="4072"/>
                <w:tab w:val="left" w:pos="4455"/>
                <w:tab w:val="left" w:pos="4992"/>
                <w:tab w:val="left" w:pos="5496"/>
                <w:tab w:val="left" w:pos="5972"/>
                <w:tab w:val="left" w:pos="6382"/>
              </w:tabs>
              <w:spacing w:line="198" w:lineRule="exact"/>
              <w:ind w:left="560"/>
              <w:rPr>
                <w:sz w:val="18"/>
              </w:rPr>
            </w:pPr>
            <w:r>
              <w:rPr>
                <w:sz w:val="18"/>
              </w:rPr>
              <w:t>r</w:t>
            </w:r>
            <w:r>
              <w:rPr>
                <w:spacing w:val="39"/>
                <w:sz w:val="18"/>
              </w:rPr>
              <w:t xml:space="preserve">  </w:t>
            </w:r>
            <w:r>
              <w:rPr>
                <w:spacing w:val="-10"/>
                <w:sz w:val="18"/>
              </w:rPr>
              <w:t>b</w:t>
            </w:r>
            <w:r>
              <w:rPr>
                <w:sz w:val="18"/>
              </w:rPr>
              <w:tab/>
            </w:r>
            <w:r>
              <w:rPr>
                <w:spacing w:val="-4"/>
                <w:sz w:val="18"/>
              </w:rPr>
              <w:t>swpd</w:t>
            </w:r>
            <w:r>
              <w:rPr>
                <w:sz w:val="18"/>
              </w:rPr>
              <w:tab/>
            </w:r>
            <w:r>
              <w:rPr>
                <w:spacing w:val="-4"/>
                <w:sz w:val="18"/>
              </w:rPr>
              <w:t>free</w:t>
            </w:r>
            <w:r>
              <w:rPr>
                <w:sz w:val="18"/>
              </w:rPr>
              <w:tab/>
            </w:r>
            <w:r>
              <w:rPr>
                <w:sz w:val="18"/>
              </w:rPr>
              <w:t>buff</w:t>
            </w:r>
            <w:r>
              <w:rPr>
                <w:spacing w:val="38"/>
                <w:sz w:val="18"/>
              </w:rPr>
              <w:t xml:space="preserve">  </w:t>
            </w:r>
            <w:r>
              <w:rPr>
                <w:spacing w:val="-2"/>
                <w:sz w:val="18"/>
              </w:rPr>
              <w:t>cache</w:t>
            </w:r>
            <w:r>
              <w:rPr>
                <w:sz w:val="18"/>
              </w:rPr>
              <w:tab/>
            </w:r>
            <w:r>
              <w:rPr>
                <w:spacing w:val="-5"/>
                <w:sz w:val="18"/>
              </w:rPr>
              <w:t>si</w:t>
            </w:r>
            <w:r>
              <w:rPr>
                <w:sz w:val="18"/>
              </w:rPr>
              <w:tab/>
            </w:r>
            <w:r>
              <w:rPr>
                <w:spacing w:val="-5"/>
                <w:sz w:val="18"/>
              </w:rPr>
              <w:t>so</w:t>
            </w:r>
            <w:r>
              <w:rPr>
                <w:sz w:val="18"/>
              </w:rPr>
              <w:tab/>
            </w:r>
            <w:r>
              <w:rPr>
                <w:spacing w:val="-5"/>
                <w:sz w:val="18"/>
              </w:rPr>
              <w:t>bi</w:t>
            </w:r>
            <w:r>
              <w:rPr>
                <w:sz w:val="18"/>
              </w:rPr>
              <w:tab/>
            </w:r>
            <w:r>
              <w:rPr>
                <w:spacing w:val="-5"/>
                <w:sz w:val="18"/>
              </w:rPr>
              <w:t>bo</w:t>
            </w:r>
            <w:r>
              <w:rPr>
                <w:sz w:val="18"/>
              </w:rPr>
              <w:tab/>
            </w:r>
            <w:r>
              <w:rPr>
                <w:spacing w:val="-5"/>
                <w:sz w:val="18"/>
              </w:rPr>
              <w:t>in</w:t>
            </w:r>
            <w:r>
              <w:rPr>
                <w:sz w:val="18"/>
              </w:rPr>
              <w:tab/>
            </w:r>
            <w:r>
              <w:rPr>
                <w:sz w:val="18"/>
              </w:rPr>
              <w:t>cs</w:t>
            </w:r>
            <w:r>
              <w:rPr>
                <w:spacing w:val="38"/>
                <w:sz w:val="18"/>
              </w:rPr>
              <w:t xml:space="preserve">  </w:t>
            </w:r>
            <w:r>
              <w:rPr>
                <w:sz w:val="18"/>
              </w:rPr>
              <w:t>us</w:t>
            </w:r>
            <w:r>
              <w:rPr>
                <w:spacing w:val="40"/>
                <w:sz w:val="18"/>
              </w:rPr>
              <w:t xml:space="preserve">  </w:t>
            </w:r>
            <w:r>
              <w:rPr>
                <w:sz w:val="18"/>
              </w:rPr>
              <w:t>sy</w:t>
            </w:r>
            <w:r>
              <w:rPr>
                <w:spacing w:val="-2"/>
                <w:sz w:val="18"/>
              </w:rPr>
              <w:t xml:space="preserve"> </w:t>
            </w:r>
            <w:r>
              <w:rPr>
                <w:sz w:val="18"/>
              </w:rPr>
              <w:t>id</w:t>
            </w:r>
            <w:r>
              <w:rPr>
                <w:spacing w:val="39"/>
                <w:sz w:val="18"/>
              </w:rPr>
              <w:t xml:space="preserve">  </w:t>
            </w:r>
            <w:r>
              <w:rPr>
                <w:sz w:val="18"/>
              </w:rPr>
              <w:t>wa</w:t>
            </w:r>
            <w:r>
              <w:rPr>
                <w:spacing w:val="-1"/>
                <w:sz w:val="18"/>
              </w:rPr>
              <w:t xml:space="preserve"> </w:t>
            </w:r>
            <w:r>
              <w:rPr>
                <w:spacing w:val="-5"/>
                <w:sz w:val="18"/>
              </w:rPr>
              <w:t>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46" w:type="dxa"/>
            <w:tcBorders>
              <w:left w:val="single" w:color="000000" w:sz="4" w:space="0"/>
            </w:tcBorders>
            <w:shd w:val="clear" w:color="auto" w:fill="D9D9D9"/>
          </w:tcPr>
          <w:p>
            <w:pPr>
              <w:pStyle w:val="8"/>
              <w:ind w:right="77"/>
              <w:jc w:val="right"/>
              <w:rPr>
                <w:sz w:val="18"/>
              </w:rPr>
            </w:pPr>
            <w:r>
              <w:rPr>
                <w:w w:val="101"/>
                <w:sz w:val="18"/>
              </w:rPr>
              <w:t>0</w:t>
            </w:r>
          </w:p>
        </w:tc>
        <w:tc>
          <w:tcPr>
            <w:tcW w:w="455" w:type="dxa"/>
            <w:shd w:val="clear" w:color="auto" w:fill="D9D9D9"/>
          </w:tcPr>
          <w:p>
            <w:pPr>
              <w:pStyle w:val="8"/>
              <w:ind w:left="94"/>
              <w:rPr>
                <w:sz w:val="18"/>
              </w:rPr>
            </w:pPr>
            <w:r>
              <w:rPr>
                <w:w w:val="101"/>
                <w:sz w:val="18"/>
              </w:rPr>
              <w:t>0</w:t>
            </w:r>
          </w:p>
        </w:tc>
        <w:tc>
          <w:tcPr>
            <w:tcW w:w="2683" w:type="dxa"/>
            <w:shd w:val="clear" w:color="auto" w:fill="D9D9D9"/>
          </w:tcPr>
          <w:p>
            <w:pPr>
              <w:pStyle w:val="8"/>
              <w:ind w:right="171"/>
              <w:jc w:val="right"/>
              <w:rPr>
                <w:sz w:val="18"/>
              </w:rPr>
            </w:pPr>
            <w:r>
              <w:rPr>
                <w:sz w:val="18"/>
              </w:rPr>
              <w:t>0</w:t>
            </w:r>
            <w:r>
              <w:rPr>
                <w:spacing w:val="-6"/>
                <w:sz w:val="18"/>
              </w:rPr>
              <w:t xml:space="preserve"> </w:t>
            </w:r>
            <w:r>
              <w:rPr>
                <w:sz w:val="18"/>
              </w:rPr>
              <w:t>10271748</w:t>
            </w:r>
            <w:r>
              <w:rPr>
                <w:spacing w:val="-5"/>
                <w:sz w:val="18"/>
              </w:rPr>
              <w:t xml:space="preserve"> </w:t>
            </w:r>
            <w:r>
              <w:rPr>
                <w:sz w:val="18"/>
              </w:rPr>
              <w:t>416908</w:t>
            </w:r>
            <w:r>
              <w:rPr>
                <w:spacing w:val="-5"/>
                <w:sz w:val="18"/>
              </w:rPr>
              <w:t xml:space="preserve"> </w:t>
            </w:r>
            <w:r>
              <w:rPr>
                <w:spacing w:val="-2"/>
                <w:sz w:val="18"/>
              </w:rPr>
              <w:t>4803120</w:t>
            </w:r>
          </w:p>
        </w:tc>
        <w:tc>
          <w:tcPr>
            <w:tcW w:w="455" w:type="dxa"/>
            <w:shd w:val="clear" w:color="auto" w:fill="D9D9D9"/>
          </w:tcPr>
          <w:p>
            <w:pPr>
              <w:pStyle w:val="8"/>
              <w:ind w:left="14"/>
              <w:jc w:val="center"/>
              <w:rPr>
                <w:sz w:val="18"/>
              </w:rPr>
            </w:pPr>
            <w:r>
              <w:rPr>
                <w:w w:val="101"/>
                <w:sz w:val="18"/>
              </w:rPr>
              <w:t>0</w:t>
            </w:r>
          </w:p>
        </w:tc>
        <w:tc>
          <w:tcPr>
            <w:tcW w:w="499" w:type="dxa"/>
            <w:shd w:val="clear" w:color="auto" w:fill="D9D9D9"/>
          </w:tcPr>
          <w:p>
            <w:pPr>
              <w:pStyle w:val="8"/>
              <w:ind w:right="27"/>
              <w:jc w:val="center"/>
              <w:rPr>
                <w:sz w:val="18"/>
              </w:rPr>
            </w:pPr>
            <w:r>
              <w:rPr>
                <w:w w:val="101"/>
                <w:sz w:val="18"/>
              </w:rPr>
              <w:t>0</w:t>
            </w:r>
          </w:p>
        </w:tc>
        <w:tc>
          <w:tcPr>
            <w:tcW w:w="499" w:type="dxa"/>
            <w:shd w:val="clear" w:color="auto" w:fill="D9D9D9"/>
          </w:tcPr>
          <w:p>
            <w:pPr>
              <w:pStyle w:val="8"/>
              <w:ind w:left="63"/>
              <w:jc w:val="center"/>
              <w:rPr>
                <w:sz w:val="18"/>
              </w:rPr>
            </w:pPr>
            <w:r>
              <w:rPr>
                <w:w w:val="101"/>
                <w:sz w:val="18"/>
              </w:rPr>
              <w:t>4</w:t>
            </w:r>
          </w:p>
        </w:tc>
        <w:tc>
          <w:tcPr>
            <w:tcW w:w="456" w:type="dxa"/>
            <w:shd w:val="clear" w:color="auto" w:fill="D9D9D9"/>
          </w:tcPr>
          <w:p>
            <w:pPr>
              <w:pStyle w:val="8"/>
              <w:ind w:left="198"/>
              <w:jc w:val="center"/>
              <w:rPr>
                <w:sz w:val="18"/>
              </w:rPr>
            </w:pPr>
            <w:r>
              <w:rPr>
                <w:w w:val="101"/>
                <w:sz w:val="18"/>
              </w:rPr>
              <w:t>2</w:t>
            </w:r>
          </w:p>
        </w:tc>
        <w:tc>
          <w:tcPr>
            <w:tcW w:w="464" w:type="dxa"/>
            <w:shd w:val="clear" w:color="auto" w:fill="D9D9D9"/>
          </w:tcPr>
          <w:p>
            <w:pPr>
              <w:pStyle w:val="8"/>
              <w:ind w:right="83"/>
              <w:jc w:val="right"/>
              <w:rPr>
                <w:sz w:val="18"/>
              </w:rPr>
            </w:pPr>
            <w:r>
              <w:rPr>
                <w:spacing w:val="-5"/>
                <w:sz w:val="18"/>
              </w:rPr>
              <w:t>16</w:t>
            </w:r>
          </w:p>
        </w:tc>
        <w:tc>
          <w:tcPr>
            <w:tcW w:w="457" w:type="dxa"/>
            <w:shd w:val="clear" w:color="auto" w:fill="D9D9D9"/>
          </w:tcPr>
          <w:p>
            <w:pPr>
              <w:pStyle w:val="8"/>
              <w:ind w:right="84"/>
              <w:jc w:val="right"/>
              <w:rPr>
                <w:sz w:val="18"/>
              </w:rPr>
            </w:pPr>
            <w:r>
              <w:rPr>
                <w:w w:val="101"/>
                <w:sz w:val="18"/>
              </w:rPr>
              <w:t>9</w:t>
            </w:r>
          </w:p>
        </w:tc>
        <w:tc>
          <w:tcPr>
            <w:tcW w:w="275" w:type="dxa"/>
            <w:shd w:val="clear" w:color="auto" w:fill="D9D9D9"/>
          </w:tcPr>
          <w:p>
            <w:pPr>
              <w:pStyle w:val="8"/>
              <w:ind w:left="92"/>
              <w:rPr>
                <w:sz w:val="18"/>
              </w:rPr>
            </w:pPr>
            <w:r>
              <w:rPr>
                <w:w w:val="101"/>
                <w:sz w:val="18"/>
              </w:rPr>
              <w:t>0</w:t>
            </w:r>
          </w:p>
        </w:tc>
        <w:tc>
          <w:tcPr>
            <w:tcW w:w="608" w:type="dxa"/>
            <w:shd w:val="clear" w:color="auto" w:fill="D9D9D9"/>
          </w:tcPr>
          <w:p>
            <w:pPr>
              <w:pStyle w:val="8"/>
              <w:ind w:left="62" w:right="57"/>
              <w:jc w:val="center"/>
              <w:rPr>
                <w:sz w:val="18"/>
              </w:rPr>
            </w:pPr>
            <w:r>
              <w:rPr>
                <w:sz w:val="18"/>
              </w:rPr>
              <w:t>0</w:t>
            </w:r>
            <w:r>
              <w:rPr>
                <w:spacing w:val="-2"/>
                <w:sz w:val="18"/>
              </w:rPr>
              <w:t xml:space="preserve"> </w:t>
            </w:r>
            <w:r>
              <w:rPr>
                <w:spacing w:val="-5"/>
                <w:sz w:val="18"/>
              </w:rPr>
              <w:t>100</w:t>
            </w:r>
          </w:p>
        </w:tc>
        <w:tc>
          <w:tcPr>
            <w:tcW w:w="275" w:type="dxa"/>
            <w:shd w:val="clear" w:color="auto" w:fill="D9D9D9"/>
          </w:tcPr>
          <w:p>
            <w:pPr>
              <w:pStyle w:val="8"/>
              <w:ind w:left="93"/>
              <w:rPr>
                <w:sz w:val="18"/>
              </w:rPr>
            </w:pPr>
            <w:r>
              <w:rPr>
                <w:w w:val="101"/>
                <w:sz w:val="18"/>
              </w:rPr>
              <w:t>0</w:t>
            </w:r>
          </w:p>
        </w:tc>
        <w:tc>
          <w:tcPr>
            <w:tcW w:w="639" w:type="dxa"/>
            <w:tcBorders>
              <w:right w:val="single" w:color="000000" w:sz="4" w:space="0"/>
            </w:tcBorders>
            <w:shd w:val="clear" w:color="auto" w:fill="D9D9D9"/>
          </w:tcPr>
          <w:p>
            <w:pPr>
              <w:pStyle w:val="8"/>
              <w:ind w:left="88"/>
              <w:rPr>
                <w:sz w:val="18"/>
              </w:rPr>
            </w:pPr>
            <w:r>
              <w:rPr>
                <w:w w:val="101"/>
                <w:sz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46" w:type="dxa"/>
            <w:tcBorders>
              <w:left w:val="single" w:color="000000" w:sz="4" w:space="0"/>
            </w:tcBorders>
            <w:shd w:val="clear" w:color="auto" w:fill="D9D9D9"/>
          </w:tcPr>
          <w:p>
            <w:pPr>
              <w:pStyle w:val="8"/>
              <w:ind w:right="77"/>
              <w:jc w:val="right"/>
              <w:rPr>
                <w:sz w:val="18"/>
              </w:rPr>
            </w:pPr>
            <w:r>
              <w:rPr>
                <w:w w:val="101"/>
                <w:sz w:val="18"/>
              </w:rPr>
              <w:t>0</w:t>
            </w:r>
          </w:p>
        </w:tc>
        <w:tc>
          <w:tcPr>
            <w:tcW w:w="455" w:type="dxa"/>
            <w:shd w:val="clear" w:color="auto" w:fill="D9D9D9"/>
          </w:tcPr>
          <w:p>
            <w:pPr>
              <w:pStyle w:val="8"/>
              <w:ind w:left="94"/>
              <w:rPr>
                <w:sz w:val="18"/>
              </w:rPr>
            </w:pPr>
            <w:r>
              <w:rPr>
                <w:w w:val="101"/>
                <w:sz w:val="18"/>
              </w:rPr>
              <w:t>0</w:t>
            </w:r>
          </w:p>
        </w:tc>
        <w:tc>
          <w:tcPr>
            <w:tcW w:w="2683" w:type="dxa"/>
            <w:shd w:val="clear" w:color="auto" w:fill="D9D9D9"/>
          </w:tcPr>
          <w:p>
            <w:pPr>
              <w:pStyle w:val="8"/>
              <w:ind w:right="171"/>
              <w:jc w:val="right"/>
              <w:rPr>
                <w:sz w:val="18"/>
              </w:rPr>
            </w:pPr>
            <w:r>
              <w:rPr>
                <w:sz w:val="18"/>
              </w:rPr>
              <w:t>0</w:t>
            </w:r>
            <w:r>
              <w:rPr>
                <w:spacing w:val="-6"/>
                <w:sz w:val="18"/>
              </w:rPr>
              <w:t xml:space="preserve"> </w:t>
            </w:r>
            <w:r>
              <w:rPr>
                <w:sz w:val="18"/>
              </w:rPr>
              <w:t>10271468</w:t>
            </w:r>
            <w:r>
              <w:rPr>
                <w:spacing w:val="-5"/>
                <w:sz w:val="18"/>
              </w:rPr>
              <w:t xml:space="preserve"> </w:t>
            </w:r>
            <w:r>
              <w:rPr>
                <w:sz w:val="18"/>
              </w:rPr>
              <w:t>416908</w:t>
            </w:r>
            <w:r>
              <w:rPr>
                <w:spacing w:val="-5"/>
                <w:sz w:val="18"/>
              </w:rPr>
              <w:t xml:space="preserve"> </w:t>
            </w:r>
            <w:r>
              <w:rPr>
                <w:spacing w:val="-2"/>
                <w:sz w:val="18"/>
              </w:rPr>
              <w:t>4803124</w:t>
            </w:r>
          </w:p>
        </w:tc>
        <w:tc>
          <w:tcPr>
            <w:tcW w:w="455" w:type="dxa"/>
            <w:shd w:val="clear" w:color="auto" w:fill="D9D9D9"/>
          </w:tcPr>
          <w:p>
            <w:pPr>
              <w:pStyle w:val="8"/>
              <w:ind w:left="14"/>
              <w:jc w:val="center"/>
              <w:rPr>
                <w:sz w:val="18"/>
              </w:rPr>
            </w:pPr>
            <w:r>
              <w:rPr>
                <w:w w:val="101"/>
                <w:sz w:val="18"/>
              </w:rPr>
              <w:t>0</w:t>
            </w:r>
          </w:p>
        </w:tc>
        <w:tc>
          <w:tcPr>
            <w:tcW w:w="499" w:type="dxa"/>
            <w:shd w:val="clear" w:color="auto" w:fill="D9D9D9"/>
          </w:tcPr>
          <w:p>
            <w:pPr>
              <w:pStyle w:val="8"/>
              <w:ind w:right="27"/>
              <w:jc w:val="center"/>
              <w:rPr>
                <w:sz w:val="18"/>
              </w:rPr>
            </w:pPr>
            <w:r>
              <w:rPr>
                <w:w w:val="101"/>
                <w:sz w:val="18"/>
              </w:rPr>
              <w:t>0</w:t>
            </w:r>
          </w:p>
        </w:tc>
        <w:tc>
          <w:tcPr>
            <w:tcW w:w="499" w:type="dxa"/>
            <w:shd w:val="clear" w:color="auto" w:fill="D9D9D9"/>
          </w:tcPr>
          <w:p>
            <w:pPr>
              <w:pStyle w:val="8"/>
              <w:ind w:left="63"/>
              <w:jc w:val="center"/>
              <w:rPr>
                <w:sz w:val="18"/>
              </w:rPr>
            </w:pPr>
            <w:r>
              <w:rPr>
                <w:w w:val="101"/>
                <w:sz w:val="18"/>
              </w:rPr>
              <w:t>0</w:t>
            </w:r>
          </w:p>
        </w:tc>
        <w:tc>
          <w:tcPr>
            <w:tcW w:w="456" w:type="dxa"/>
            <w:shd w:val="clear" w:color="auto" w:fill="D9D9D9"/>
          </w:tcPr>
          <w:p>
            <w:pPr>
              <w:pStyle w:val="8"/>
              <w:ind w:left="198"/>
              <w:jc w:val="center"/>
              <w:rPr>
                <w:sz w:val="18"/>
              </w:rPr>
            </w:pPr>
            <w:r>
              <w:rPr>
                <w:w w:val="101"/>
                <w:sz w:val="18"/>
              </w:rPr>
              <w:t>0</w:t>
            </w:r>
          </w:p>
        </w:tc>
        <w:tc>
          <w:tcPr>
            <w:tcW w:w="464" w:type="dxa"/>
            <w:shd w:val="clear" w:color="auto" w:fill="D9D9D9"/>
          </w:tcPr>
          <w:p>
            <w:pPr>
              <w:pStyle w:val="8"/>
              <w:ind w:right="79"/>
              <w:jc w:val="right"/>
              <w:rPr>
                <w:sz w:val="18"/>
              </w:rPr>
            </w:pPr>
            <w:r>
              <w:rPr>
                <w:spacing w:val="-5"/>
                <w:sz w:val="18"/>
              </w:rPr>
              <w:t>139</w:t>
            </w:r>
          </w:p>
        </w:tc>
        <w:tc>
          <w:tcPr>
            <w:tcW w:w="457" w:type="dxa"/>
            <w:shd w:val="clear" w:color="auto" w:fill="D9D9D9"/>
          </w:tcPr>
          <w:p>
            <w:pPr>
              <w:pStyle w:val="8"/>
              <w:ind w:right="71"/>
              <w:jc w:val="right"/>
              <w:rPr>
                <w:sz w:val="18"/>
              </w:rPr>
            </w:pPr>
            <w:r>
              <w:rPr>
                <w:spacing w:val="-5"/>
                <w:sz w:val="18"/>
              </w:rPr>
              <w:t>323</w:t>
            </w:r>
          </w:p>
        </w:tc>
        <w:tc>
          <w:tcPr>
            <w:tcW w:w="275" w:type="dxa"/>
            <w:shd w:val="clear" w:color="auto" w:fill="D9D9D9"/>
          </w:tcPr>
          <w:p>
            <w:pPr>
              <w:pStyle w:val="8"/>
              <w:ind w:left="106"/>
              <w:rPr>
                <w:sz w:val="18"/>
              </w:rPr>
            </w:pPr>
            <w:r>
              <w:rPr>
                <w:w w:val="101"/>
                <w:sz w:val="18"/>
              </w:rPr>
              <w:t>0</w:t>
            </w:r>
          </w:p>
        </w:tc>
        <w:tc>
          <w:tcPr>
            <w:tcW w:w="608" w:type="dxa"/>
            <w:shd w:val="clear" w:color="auto" w:fill="D9D9D9"/>
          </w:tcPr>
          <w:p>
            <w:pPr>
              <w:pStyle w:val="8"/>
              <w:ind w:left="79" w:right="45"/>
              <w:jc w:val="center"/>
              <w:rPr>
                <w:sz w:val="18"/>
              </w:rPr>
            </w:pPr>
            <w:r>
              <w:rPr>
                <w:sz w:val="18"/>
              </w:rPr>
              <w:t>0</w:t>
            </w:r>
            <w:r>
              <w:rPr>
                <w:spacing w:val="-2"/>
                <w:sz w:val="18"/>
              </w:rPr>
              <w:t xml:space="preserve"> </w:t>
            </w:r>
            <w:r>
              <w:rPr>
                <w:spacing w:val="-5"/>
                <w:sz w:val="18"/>
              </w:rPr>
              <w:t>100</w:t>
            </w:r>
          </w:p>
        </w:tc>
        <w:tc>
          <w:tcPr>
            <w:tcW w:w="275" w:type="dxa"/>
            <w:shd w:val="clear" w:color="auto" w:fill="D9D9D9"/>
          </w:tcPr>
          <w:p>
            <w:pPr>
              <w:pStyle w:val="8"/>
              <w:ind w:left="107"/>
              <w:rPr>
                <w:sz w:val="18"/>
              </w:rPr>
            </w:pPr>
            <w:r>
              <w:rPr>
                <w:w w:val="101"/>
                <w:sz w:val="18"/>
              </w:rPr>
              <w:t>0</w:t>
            </w:r>
          </w:p>
        </w:tc>
        <w:tc>
          <w:tcPr>
            <w:tcW w:w="639" w:type="dxa"/>
            <w:tcBorders>
              <w:right w:val="single" w:color="000000" w:sz="4" w:space="0"/>
            </w:tcBorders>
            <w:shd w:val="clear" w:color="auto" w:fill="D9D9D9"/>
          </w:tcPr>
          <w:p>
            <w:pPr>
              <w:pStyle w:val="8"/>
              <w:ind w:left="102"/>
              <w:rPr>
                <w:sz w:val="18"/>
              </w:rPr>
            </w:pPr>
            <w:r>
              <w:rPr>
                <w:w w:val="101"/>
                <w:sz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06" w:hRule="atLeast"/>
        </w:trPr>
        <w:tc>
          <w:tcPr>
            <w:tcW w:w="746" w:type="dxa"/>
            <w:tcBorders>
              <w:left w:val="single" w:color="000000" w:sz="4" w:space="0"/>
            </w:tcBorders>
            <w:shd w:val="clear" w:color="auto" w:fill="D9D9D9"/>
          </w:tcPr>
          <w:p>
            <w:pPr>
              <w:pStyle w:val="8"/>
              <w:spacing w:line="186" w:lineRule="exact"/>
              <w:ind w:right="77"/>
              <w:jc w:val="right"/>
              <w:rPr>
                <w:sz w:val="18"/>
              </w:rPr>
            </w:pPr>
            <w:r>
              <w:rPr>
                <w:w w:val="101"/>
                <w:sz w:val="18"/>
              </w:rPr>
              <w:t>0</w:t>
            </w:r>
          </w:p>
        </w:tc>
        <w:tc>
          <w:tcPr>
            <w:tcW w:w="455" w:type="dxa"/>
            <w:shd w:val="clear" w:color="auto" w:fill="D9D9D9"/>
          </w:tcPr>
          <w:p>
            <w:pPr>
              <w:pStyle w:val="8"/>
              <w:spacing w:line="186" w:lineRule="exact"/>
              <w:ind w:left="94"/>
              <w:rPr>
                <w:sz w:val="18"/>
              </w:rPr>
            </w:pPr>
            <w:r>
              <w:rPr>
                <w:w w:val="101"/>
                <w:sz w:val="18"/>
              </w:rPr>
              <w:t>0</w:t>
            </w:r>
          </w:p>
        </w:tc>
        <w:tc>
          <w:tcPr>
            <w:tcW w:w="2683" w:type="dxa"/>
            <w:shd w:val="clear" w:color="auto" w:fill="D9D9D9"/>
          </w:tcPr>
          <w:p>
            <w:pPr>
              <w:pStyle w:val="8"/>
              <w:spacing w:line="186" w:lineRule="exact"/>
              <w:ind w:right="172"/>
              <w:jc w:val="right"/>
              <w:rPr>
                <w:sz w:val="18"/>
              </w:rPr>
            </w:pPr>
            <w:r>
              <w:rPr>
                <w:sz w:val="18"/>
              </w:rPr>
              <w:t>0</w:t>
            </w:r>
            <w:r>
              <w:rPr>
                <w:spacing w:val="-6"/>
                <w:sz w:val="18"/>
              </w:rPr>
              <w:t xml:space="preserve"> </w:t>
            </w:r>
            <w:r>
              <w:rPr>
                <w:sz w:val="18"/>
              </w:rPr>
              <w:t>10271716</w:t>
            </w:r>
            <w:r>
              <w:rPr>
                <w:spacing w:val="-5"/>
                <w:sz w:val="18"/>
              </w:rPr>
              <w:t xml:space="preserve"> </w:t>
            </w:r>
            <w:r>
              <w:rPr>
                <w:sz w:val="18"/>
              </w:rPr>
              <w:t>416908</w:t>
            </w:r>
            <w:r>
              <w:rPr>
                <w:spacing w:val="-5"/>
                <w:sz w:val="18"/>
              </w:rPr>
              <w:t xml:space="preserve"> </w:t>
            </w:r>
            <w:r>
              <w:rPr>
                <w:spacing w:val="-2"/>
                <w:sz w:val="18"/>
              </w:rPr>
              <w:t>4803124</w:t>
            </w:r>
          </w:p>
        </w:tc>
        <w:tc>
          <w:tcPr>
            <w:tcW w:w="455" w:type="dxa"/>
            <w:shd w:val="clear" w:color="auto" w:fill="D9D9D9"/>
          </w:tcPr>
          <w:p>
            <w:pPr>
              <w:pStyle w:val="8"/>
              <w:spacing w:line="186" w:lineRule="exact"/>
              <w:ind w:left="11"/>
              <w:jc w:val="center"/>
              <w:rPr>
                <w:sz w:val="18"/>
              </w:rPr>
            </w:pPr>
            <w:r>
              <w:rPr>
                <w:w w:val="101"/>
                <w:sz w:val="18"/>
              </w:rPr>
              <w:t>0</w:t>
            </w:r>
          </w:p>
        </w:tc>
        <w:tc>
          <w:tcPr>
            <w:tcW w:w="499" w:type="dxa"/>
            <w:shd w:val="clear" w:color="auto" w:fill="D9D9D9"/>
          </w:tcPr>
          <w:p>
            <w:pPr>
              <w:pStyle w:val="8"/>
              <w:spacing w:line="186" w:lineRule="exact"/>
              <w:ind w:right="30"/>
              <w:jc w:val="center"/>
              <w:rPr>
                <w:sz w:val="18"/>
              </w:rPr>
            </w:pPr>
            <w:r>
              <w:rPr>
                <w:w w:val="101"/>
                <w:sz w:val="18"/>
              </w:rPr>
              <w:t>0</w:t>
            </w:r>
          </w:p>
        </w:tc>
        <w:tc>
          <w:tcPr>
            <w:tcW w:w="499" w:type="dxa"/>
            <w:shd w:val="clear" w:color="auto" w:fill="D9D9D9"/>
          </w:tcPr>
          <w:p>
            <w:pPr>
              <w:pStyle w:val="8"/>
              <w:spacing w:line="186" w:lineRule="exact"/>
              <w:ind w:left="60"/>
              <w:jc w:val="center"/>
              <w:rPr>
                <w:sz w:val="18"/>
              </w:rPr>
            </w:pPr>
            <w:r>
              <w:rPr>
                <w:w w:val="101"/>
                <w:sz w:val="18"/>
              </w:rPr>
              <w:t>0</w:t>
            </w:r>
          </w:p>
        </w:tc>
        <w:tc>
          <w:tcPr>
            <w:tcW w:w="456" w:type="dxa"/>
            <w:shd w:val="clear" w:color="auto" w:fill="D9D9D9"/>
          </w:tcPr>
          <w:p>
            <w:pPr>
              <w:pStyle w:val="8"/>
              <w:spacing w:line="186" w:lineRule="exact"/>
              <w:ind w:left="172" w:right="63"/>
              <w:jc w:val="center"/>
              <w:rPr>
                <w:sz w:val="18"/>
              </w:rPr>
            </w:pPr>
            <w:r>
              <w:rPr>
                <w:spacing w:val="-5"/>
                <w:sz w:val="18"/>
              </w:rPr>
              <w:t>44</w:t>
            </w:r>
          </w:p>
        </w:tc>
        <w:tc>
          <w:tcPr>
            <w:tcW w:w="464" w:type="dxa"/>
            <w:shd w:val="clear" w:color="auto" w:fill="D9D9D9"/>
          </w:tcPr>
          <w:p>
            <w:pPr>
              <w:pStyle w:val="8"/>
              <w:spacing w:line="186" w:lineRule="exact"/>
              <w:ind w:right="75"/>
              <w:jc w:val="right"/>
              <w:rPr>
                <w:sz w:val="18"/>
              </w:rPr>
            </w:pPr>
            <w:r>
              <w:rPr>
                <w:spacing w:val="-5"/>
                <w:sz w:val="18"/>
              </w:rPr>
              <w:t>110</w:t>
            </w:r>
          </w:p>
        </w:tc>
        <w:tc>
          <w:tcPr>
            <w:tcW w:w="457" w:type="dxa"/>
            <w:shd w:val="clear" w:color="auto" w:fill="D9D9D9"/>
          </w:tcPr>
          <w:p>
            <w:pPr>
              <w:pStyle w:val="8"/>
              <w:spacing w:line="186" w:lineRule="exact"/>
              <w:ind w:right="67"/>
              <w:jc w:val="right"/>
              <w:rPr>
                <w:sz w:val="18"/>
              </w:rPr>
            </w:pPr>
            <w:r>
              <w:rPr>
                <w:spacing w:val="-5"/>
                <w:sz w:val="18"/>
              </w:rPr>
              <w:t>104</w:t>
            </w:r>
          </w:p>
        </w:tc>
        <w:tc>
          <w:tcPr>
            <w:tcW w:w="275" w:type="dxa"/>
            <w:shd w:val="clear" w:color="auto" w:fill="D9D9D9"/>
          </w:tcPr>
          <w:p>
            <w:pPr>
              <w:pStyle w:val="8"/>
              <w:spacing w:line="186" w:lineRule="exact"/>
              <w:ind w:left="110"/>
              <w:rPr>
                <w:sz w:val="18"/>
              </w:rPr>
            </w:pPr>
            <w:r>
              <w:rPr>
                <w:w w:val="101"/>
                <w:sz w:val="18"/>
              </w:rPr>
              <w:t>0</w:t>
            </w:r>
          </w:p>
        </w:tc>
        <w:tc>
          <w:tcPr>
            <w:tcW w:w="608" w:type="dxa"/>
            <w:shd w:val="clear" w:color="auto" w:fill="D9D9D9"/>
          </w:tcPr>
          <w:p>
            <w:pPr>
              <w:pStyle w:val="8"/>
              <w:spacing w:line="186" w:lineRule="exact"/>
              <w:ind w:left="79" w:right="38"/>
              <w:jc w:val="center"/>
              <w:rPr>
                <w:sz w:val="18"/>
              </w:rPr>
            </w:pPr>
            <w:r>
              <w:rPr>
                <w:sz w:val="18"/>
              </w:rPr>
              <w:t>0</w:t>
            </w:r>
            <w:r>
              <w:rPr>
                <w:spacing w:val="-2"/>
                <w:sz w:val="18"/>
              </w:rPr>
              <w:t xml:space="preserve"> </w:t>
            </w:r>
            <w:r>
              <w:rPr>
                <w:spacing w:val="-5"/>
                <w:sz w:val="18"/>
              </w:rPr>
              <w:t>100</w:t>
            </w:r>
          </w:p>
        </w:tc>
        <w:tc>
          <w:tcPr>
            <w:tcW w:w="275" w:type="dxa"/>
            <w:shd w:val="clear" w:color="auto" w:fill="D9D9D9"/>
          </w:tcPr>
          <w:p>
            <w:pPr>
              <w:pStyle w:val="8"/>
              <w:spacing w:line="186" w:lineRule="exact"/>
              <w:ind w:left="111"/>
              <w:rPr>
                <w:sz w:val="18"/>
              </w:rPr>
            </w:pPr>
            <w:r>
              <w:rPr>
                <w:w w:val="101"/>
                <w:sz w:val="18"/>
              </w:rPr>
              <w:t>0</w:t>
            </w:r>
          </w:p>
        </w:tc>
        <w:tc>
          <w:tcPr>
            <w:tcW w:w="639" w:type="dxa"/>
            <w:tcBorders>
              <w:right w:val="single" w:color="000000" w:sz="4" w:space="0"/>
            </w:tcBorders>
            <w:shd w:val="clear" w:color="auto" w:fill="D9D9D9"/>
          </w:tcPr>
          <w:p>
            <w:pPr>
              <w:pStyle w:val="8"/>
              <w:spacing w:line="186" w:lineRule="exact"/>
              <w:ind w:left="106"/>
              <w:rPr>
                <w:sz w:val="18"/>
              </w:rPr>
            </w:pPr>
            <w:r>
              <w:rPr>
                <w:w w:val="101"/>
                <w:sz w:val="18"/>
              </w:rPr>
              <w:t>0</w:t>
            </w:r>
          </w:p>
        </w:tc>
      </w:tr>
    </w:tbl>
    <w:p>
      <w:pPr>
        <w:pStyle w:val="3"/>
        <w:spacing w:before="11"/>
      </w:pPr>
      <w:r>
        <w:pict>
          <v:rect id="docshape1275" o:spid="_x0000_s2324" o:spt="1" style="position:absolute;left:0pt;margin-left:111.1pt;margin-top:15.2pt;height:0.45pt;width:144pt;mso-position-horizontal-relative:page;mso-wrap-distance-bottom:0pt;mso-wrap-distance-top:0pt;z-index:-251622400;mso-width-relative:page;mso-height-relative:page;" fillcolor="#000000" filled="t" stroked="f" coordsize="21600,21600">
            <v:path/>
            <v:fill on="t" focussize="0,0"/>
            <v:stroke on="f"/>
            <v:imagedata o:title=""/>
            <o:lock v:ext="edit"/>
            <w10:wrap type="topAndBottom"/>
          </v:rect>
        </w:pict>
      </w:r>
    </w:p>
    <w:p>
      <w:pPr>
        <w:spacing w:before="110"/>
        <w:ind w:left="580" w:right="0" w:firstLine="0"/>
        <w:jc w:val="left"/>
        <w:rPr>
          <w:sz w:val="18"/>
        </w:rPr>
      </w:pPr>
      <w:r>
        <w:rPr>
          <w:position w:val="9"/>
          <w:sz w:val="9"/>
        </w:rPr>
        <w:t>3</w:t>
      </w:r>
      <w:r>
        <w:rPr>
          <w:spacing w:val="64"/>
          <w:position w:val="9"/>
          <w:sz w:val="9"/>
        </w:rPr>
        <w:t xml:space="preserve"> </w:t>
      </w:r>
      <w:r>
        <w:fldChar w:fldCharType="begin"/>
      </w:r>
      <w:r>
        <w:instrText xml:space="preserve"> HYPERLINK "http://www.brendangregg.com/perf.html" \h </w:instrText>
      </w:r>
      <w:r>
        <w:fldChar w:fldCharType="separate"/>
      </w:r>
      <w:r>
        <w:rPr>
          <w:spacing w:val="-2"/>
          <w:sz w:val="18"/>
        </w:rPr>
        <w:t>http://www.brendangregg.com/perf.html</w:t>
      </w:r>
      <w:r>
        <w:rPr>
          <w:spacing w:val="-2"/>
          <w:sz w:val="18"/>
        </w:rPr>
        <w:fldChar w:fldCharType="end"/>
      </w:r>
    </w:p>
    <w:p>
      <w:pPr>
        <w:spacing w:after="0"/>
        <w:jc w:val="left"/>
        <w:rPr>
          <w:sz w:val="18"/>
        </w:rPr>
        <w:sectPr>
          <w:pgSz w:w="11900" w:h="16840"/>
          <w:pgMar w:top="1440" w:right="1480" w:bottom="280" w:left="1580" w:header="720" w:footer="720" w:gutter="0"/>
          <w:cols w:space="720" w:num="1"/>
        </w:sectPr>
      </w:pPr>
    </w:p>
    <w:p>
      <w:pPr>
        <w:spacing w:before="0" w:line="240" w:lineRule="auto"/>
        <w:rPr>
          <w:sz w:val="2"/>
        </w:rPr>
      </w:pPr>
    </w:p>
    <w:tbl>
      <w:tblPr>
        <w:tblStyle w:val="4"/>
        <w:tblW w:w="0" w:type="auto"/>
        <w:tblInd w:w="1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46"/>
        <w:gridCol w:w="455"/>
        <w:gridCol w:w="2685"/>
        <w:gridCol w:w="456"/>
        <w:gridCol w:w="500"/>
        <w:gridCol w:w="500"/>
        <w:gridCol w:w="457"/>
        <w:gridCol w:w="464"/>
        <w:gridCol w:w="461"/>
        <w:gridCol w:w="275"/>
        <w:gridCol w:w="608"/>
        <w:gridCol w:w="275"/>
        <w:gridCol w:w="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5" w:hRule="atLeast"/>
        </w:trPr>
        <w:tc>
          <w:tcPr>
            <w:tcW w:w="746" w:type="dxa"/>
            <w:tcBorders>
              <w:left w:val="single" w:color="000000" w:sz="4" w:space="0"/>
            </w:tcBorders>
            <w:shd w:val="clear" w:color="auto" w:fill="D9D9D9"/>
          </w:tcPr>
          <w:p>
            <w:pPr>
              <w:pStyle w:val="8"/>
              <w:spacing w:line="215" w:lineRule="exact"/>
              <w:ind w:right="77"/>
              <w:jc w:val="right"/>
              <w:rPr>
                <w:sz w:val="18"/>
              </w:rPr>
            </w:pPr>
            <w:r>
              <w:rPr>
                <w:w w:val="101"/>
                <w:sz w:val="18"/>
              </w:rPr>
              <w:t>0</w:t>
            </w:r>
          </w:p>
        </w:tc>
        <w:tc>
          <w:tcPr>
            <w:tcW w:w="455" w:type="dxa"/>
            <w:shd w:val="clear" w:color="auto" w:fill="D9D9D9"/>
          </w:tcPr>
          <w:p>
            <w:pPr>
              <w:pStyle w:val="8"/>
              <w:spacing w:line="215" w:lineRule="exact"/>
              <w:ind w:left="94"/>
              <w:rPr>
                <w:sz w:val="18"/>
              </w:rPr>
            </w:pPr>
            <w:r>
              <w:rPr>
                <w:w w:val="101"/>
                <w:sz w:val="18"/>
              </w:rPr>
              <w:t>0</w:t>
            </w:r>
          </w:p>
        </w:tc>
        <w:tc>
          <w:tcPr>
            <w:tcW w:w="2685" w:type="dxa"/>
            <w:shd w:val="clear" w:color="auto" w:fill="D9D9D9"/>
          </w:tcPr>
          <w:p>
            <w:pPr>
              <w:pStyle w:val="8"/>
              <w:spacing w:line="215" w:lineRule="exact"/>
              <w:ind w:left="268" w:right="170"/>
              <w:jc w:val="center"/>
              <w:rPr>
                <w:sz w:val="18"/>
              </w:rPr>
            </w:pPr>
            <w:r>
              <w:rPr>
                <w:sz w:val="18"/>
              </w:rPr>
              <w:t>0</w:t>
            </w:r>
            <w:r>
              <w:rPr>
                <w:spacing w:val="-6"/>
                <w:sz w:val="18"/>
              </w:rPr>
              <w:t xml:space="preserve"> </w:t>
            </w:r>
            <w:r>
              <w:rPr>
                <w:sz w:val="18"/>
              </w:rPr>
              <w:t>10271972</w:t>
            </w:r>
            <w:r>
              <w:rPr>
                <w:spacing w:val="-5"/>
                <w:sz w:val="18"/>
              </w:rPr>
              <w:t xml:space="preserve"> </w:t>
            </w:r>
            <w:r>
              <w:rPr>
                <w:sz w:val="18"/>
              </w:rPr>
              <w:t>416908</w:t>
            </w:r>
            <w:r>
              <w:rPr>
                <w:spacing w:val="-5"/>
                <w:sz w:val="18"/>
              </w:rPr>
              <w:t xml:space="preserve"> </w:t>
            </w:r>
            <w:r>
              <w:rPr>
                <w:spacing w:val="-2"/>
                <w:sz w:val="18"/>
              </w:rPr>
              <w:t>4803124</w:t>
            </w:r>
          </w:p>
        </w:tc>
        <w:tc>
          <w:tcPr>
            <w:tcW w:w="456" w:type="dxa"/>
            <w:shd w:val="clear" w:color="auto" w:fill="D9D9D9"/>
          </w:tcPr>
          <w:p>
            <w:pPr>
              <w:pStyle w:val="8"/>
              <w:spacing w:line="215" w:lineRule="exact"/>
              <w:ind w:left="9"/>
              <w:jc w:val="center"/>
              <w:rPr>
                <w:sz w:val="18"/>
              </w:rPr>
            </w:pPr>
            <w:r>
              <w:rPr>
                <w:w w:val="101"/>
                <w:sz w:val="18"/>
              </w:rPr>
              <w:t>0</w:t>
            </w:r>
          </w:p>
        </w:tc>
        <w:tc>
          <w:tcPr>
            <w:tcW w:w="500" w:type="dxa"/>
            <w:shd w:val="clear" w:color="auto" w:fill="D9D9D9"/>
          </w:tcPr>
          <w:p>
            <w:pPr>
              <w:pStyle w:val="8"/>
              <w:spacing w:line="215" w:lineRule="exact"/>
              <w:ind w:right="34"/>
              <w:jc w:val="center"/>
              <w:rPr>
                <w:sz w:val="18"/>
              </w:rPr>
            </w:pPr>
            <w:r>
              <w:rPr>
                <w:w w:val="101"/>
                <w:sz w:val="18"/>
              </w:rPr>
              <w:t>0</w:t>
            </w:r>
          </w:p>
        </w:tc>
        <w:tc>
          <w:tcPr>
            <w:tcW w:w="500" w:type="dxa"/>
            <w:shd w:val="clear" w:color="auto" w:fill="D9D9D9"/>
          </w:tcPr>
          <w:p>
            <w:pPr>
              <w:pStyle w:val="8"/>
              <w:spacing w:line="215" w:lineRule="exact"/>
              <w:ind w:left="54"/>
              <w:jc w:val="center"/>
              <w:rPr>
                <w:sz w:val="18"/>
              </w:rPr>
            </w:pPr>
            <w:r>
              <w:rPr>
                <w:w w:val="101"/>
                <w:sz w:val="18"/>
              </w:rPr>
              <w:t>0</w:t>
            </w:r>
          </w:p>
        </w:tc>
        <w:tc>
          <w:tcPr>
            <w:tcW w:w="457" w:type="dxa"/>
            <w:shd w:val="clear" w:color="auto" w:fill="D9D9D9"/>
          </w:tcPr>
          <w:p>
            <w:pPr>
              <w:pStyle w:val="8"/>
              <w:spacing w:line="215" w:lineRule="exact"/>
              <w:ind w:left="187"/>
              <w:jc w:val="center"/>
              <w:rPr>
                <w:sz w:val="18"/>
              </w:rPr>
            </w:pPr>
            <w:r>
              <w:rPr>
                <w:w w:val="101"/>
                <w:sz w:val="18"/>
              </w:rPr>
              <w:t>0</w:t>
            </w:r>
          </w:p>
        </w:tc>
        <w:tc>
          <w:tcPr>
            <w:tcW w:w="464" w:type="dxa"/>
            <w:shd w:val="clear" w:color="auto" w:fill="D9D9D9"/>
          </w:tcPr>
          <w:p>
            <w:pPr>
              <w:pStyle w:val="8"/>
              <w:spacing w:line="215" w:lineRule="exact"/>
              <w:ind w:right="85"/>
              <w:jc w:val="right"/>
              <w:rPr>
                <w:sz w:val="18"/>
              </w:rPr>
            </w:pPr>
            <w:r>
              <w:rPr>
                <w:spacing w:val="-5"/>
                <w:sz w:val="18"/>
              </w:rPr>
              <w:t>137</w:t>
            </w:r>
          </w:p>
        </w:tc>
        <w:tc>
          <w:tcPr>
            <w:tcW w:w="461" w:type="dxa"/>
            <w:shd w:val="clear" w:color="auto" w:fill="D9D9D9"/>
          </w:tcPr>
          <w:p>
            <w:pPr>
              <w:pStyle w:val="8"/>
              <w:spacing w:line="215" w:lineRule="exact"/>
              <w:ind w:right="81"/>
              <w:jc w:val="right"/>
              <w:rPr>
                <w:sz w:val="18"/>
              </w:rPr>
            </w:pPr>
            <w:r>
              <w:rPr>
                <w:spacing w:val="-5"/>
                <w:sz w:val="18"/>
              </w:rPr>
              <w:t>320</w:t>
            </w:r>
          </w:p>
        </w:tc>
        <w:tc>
          <w:tcPr>
            <w:tcW w:w="275" w:type="dxa"/>
            <w:shd w:val="clear" w:color="auto" w:fill="D9D9D9"/>
          </w:tcPr>
          <w:p>
            <w:pPr>
              <w:pStyle w:val="8"/>
              <w:spacing w:line="215" w:lineRule="exact"/>
              <w:ind w:left="96"/>
              <w:rPr>
                <w:sz w:val="18"/>
              </w:rPr>
            </w:pPr>
            <w:r>
              <w:rPr>
                <w:w w:val="101"/>
                <w:sz w:val="18"/>
              </w:rPr>
              <w:t>0</w:t>
            </w:r>
          </w:p>
        </w:tc>
        <w:tc>
          <w:tcPr>
            <w:tcW w:w="608" w:type="dxa"/>
            <w:shd w:val="clear" w:color="auto" w:fill="D9D9D9"/>
          </w:tcPr>
          <w:p>
            <w:pPr>
              <w:pStyle w:val="8"/>
              <w:spacing w:line="215" w:lineRule="exact"/>
              <w:ind w:left="71" w:right="57"/>
              <w:jc w:val="center"/>
              <w:rPr>
                <w:sz w:val="18"/>
              </w:rPr>
            </w:pPr>
            <w:r>
              <w:rPr>
                <w:sz w:val="18"/>
              </w:rPr>
              <w:t>0</w:t>
            </w:r>
            <w:r>
              <w:rPr>
                <w:spacing w:val="-2"/>
                <w:sz w:val="18"/>
              </w:rPr>
              <w:t xml:space="preserve"> </w:t>
            </w:r>
            <w:r>
              <w:rPr>
                <w:spacing w:val="-5"/>
                <w:sz w:val="18"/>
              </w:rPr>
              <w:t>100</w:t>
            </w:r>
          </w:p>
        </w:tc>
        <w:tc>
          <w:tcPr>
            <w:tcW w:w="275" w:type="dxa"/>
            <w:shd w:val="clear" w:color="auto" w:fill="D9D9D9"/>
          </w:tcPr>
          <w:p>
            <w:pPr>
              <w:pStyle w:val="8"/>
              <w:spacing w:line="215" w:lineRule="exact"/>
              <w:ind w:left="16"/>
              <w:jc w:val="center"/>
              <w:rPr>
                <w:sz w:val="18"/>
              </w:rPr>
            </w:pPr>
            <w:r>
              <w:rPr>
                <w:w w:val="101"/>
                <w:sz w:val="18"/>
              </w:rPr>
              <w:t>0</w:t>
            </w:r>
          </w:p>
        </w:tc>
        <w:tc>
          <w:tcPr>
            <w:tcW w:w="634" w:type="dxa"/>
            <w:tcBorders>
              <w:right w:val="single" w:color="000000" w:sz="4" w:space="0"/>
            </w:tcBorders>
            <w:shd w:val="clear" w:color="auto" w:fill="D9D9D9"/>
          </w:tcPr>
          <w:p>
            <w:pPr>
              <w:pStyle w:val="8"/>
              <w:spacing w:line="215" w:lineRule="exact"/>
              <w:ind w:left="92"/>
              <w:rPr>
                <w:sz w:val="18"/>
              </w:rPr>
            </w:pPr>
            <w:r>
              <w:rPr>
                <w:w w:val="101"/>
                <w:sz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46" w:type="dxa"/>
            <w:tcBorders>
              <w:left w:val="single" w:color="000000" w:sz="4" w:space="0"/>
            </w:tcBorders>
            <w:shd w:val="clear" w:color="auto" w:fill="D9D9D9"/>
          </w:tcPr>
          <w:p>
            <w:pPr>
              <w:pStyle w:val="8"/>
              <w:ind w:right="77"/>
              <w:jc w:val="right"/>
              <w:rPr>
                <w:sz w:val="18"/>
              </w:rPr>
            </w:pPr>
            <w:r>
              <w:rPr>
                <w:w w:val="101"/>
                <w:sz w:val="18"/>
              </w:rPr>
              <w:t>0</w:t>
            </w:r>
          </w:p>
        </w:tc>
        <w:tc>
          <w:tcPr>
            <w:tcW w:w="455" w:type="dxa"/>
            <w:shd w:val="clear" w:color="auto" w:fill="D9D9D9"/>
          </w:tcPr>
          <w:p>
            <w:pPr>
              <w:pStyle w:val="8"/>
              <w:ind w:left="94"/>
              <w:rPr>
                <w:sz w:val="18"/>
              </w:rPr>
            </w:pPr>
            <w:r>
              <w:rPr>
                <w:w w:val="101"/>
                <w:sz w:val="18"/>
              </w:rPr>
              <w:t>0</w:t>
            </w:r>
          </w:p>
        </w:tc>
        <w:tc>
          <w:tcPr>
            <w:tcW w:w="2685" w:type="dxa"/>
            <w:shd w:val="clear" w:color="auto" w:fill="D9D9D9"/>
          </w:tcPr>
          <w:p>
            <w:pPr>
              <w:pStyle w:val="8"/>
              <w:ind w:left="268" w:right="171"/>
              <w:jc w:val="center"/>
              <w:rPr>
                <w:sz w:val="18"/>
              </w:rPr>
            </w:pPr>
            <w:r>
              <w:rPr>
                <w:sz w:val="18"/>
              </w:rPr>
              <w:t>0</w:t>
            </w:r>
            <w:r>
              <w:rPr>
                <w:spacing w:val="-6"/>
                <w:sz w:val="18"/>
              </w:rPr>
              <w:t xml:space="preserve"> </w:t>
            </w:r>
            <w:r>
              <w:rPr>
                <w:sz w:val="18"/>
              </w:rPr>
              <w:t>10271964</w:t>
            </w:r>
            <w:r>
              <w:rPr>
                <w:spacing w:val="-5"/>
                <w:sz w:val="18"/>
              </w:rPr>
              <w:t xml:space="preserve"> </w:t>
            </w:r>
            <w:r>
              <w:rPr>
                <w:sz w:val="18"/>
              </w:rPr>
              <w:t>416912</w:t>
            </w:r>
            <w:r>
              <w:rPr>
                <w:spacing w:val="-5"/>
                <w:sz w:val="18"/>
              </w:rPr>
              <w:t xml:space="preserve"> </w:t>
            </w:r>
            <w:r>
              <w:rPr>
                <w:spacing w:val="-2"/>
                <w:sz w:val="18"/>
              </w:rPr>
              <w:t>4803124</w:t>
            </w:r>
          </w:p>
        </w:tc>
        <w:tc>
          <w:tcPr>
            <w:tcW w:w="456" w:type="dxa"/>
            <w:shd w:val="clear" w:color="auto" w:fill="D9D9D9"/>
          </w:tcPr>
          <w:p>
            <w:pPr>
              <w:pStyle w:val="8"/>
              <w:ind w:left="7"/>
              <w:jc w:val="center"/>
              <w:rPr>
                <w:sz w:val="18"/>
              </w:rPr>
            </w:pPr>
            <w:r>
              <w:rPr>
                <w:w w:val="101"/>
                <w:sz w:val="18"/>
              </w:rPr>
              <w:t>0</w:t>
            </w:r>
          </w:p>
        </w:tc>
        <w:tc>
          <w:tcPr>
            <w:tcW w:w="500" w:type="dxa"/>
            <w:shd w:val="clear" w:color="auto" w:fill="D9D9D9"/>
          </w:tcPr>
          <w:p>
            <w:pPr>
              <w:pStyle w:val="8"/>
              <w:ind w:right="36"/>
              <w:jc w:val="center"/>
              <w:rPr>
                <w:sz w:val="18"/>
              </w:rPr>
            </w:pPr>
            <w:r>
              <w:rPr>
                <w:w w:val="101"/>
                <w:sz w:val="18"/>
              </w:rPr>
              <w:t>0</w:t>
            </w:r>
          </w:p>
        </w:tc>
        <w:tc>
          <w:tcPr>
            <w:tcW w:w="500" w:type="dxa"/>
            <w:shd w:val="clear" w:color="auto" w:fill="D9D9D9"/>
          </w:tcPr>
          <w:p>
            <w:pPr>
              <w:pStyle w:val="8"/>
              <w:ind w:left="52"/>
              <w:jc w:val="center"/>
              <w:rPr>
                <w:sz w:val="18"/>
              </w:rPr>
            </w:pPr>
            <w:r>
              <w:rPr>
                <w:w w:val="101"/>
                <w:sz w:val="18"/>
              </w:rPr>
              <w:t>0</w:t>
            </w:r>
          </w:p>
        </w:tc>
        <w:tc>
          <w:tcPr>
            <w:tcW w:w="457" w:type="dxa"/>
            <w:shd w:val="clear" w:color="auto" w:fill="D9D9D9"/>
          </w:tcPr>
          <w:p>
            <w:pPr>
              <w:pStyle w:val="8"/>
              <w:ind w:left="167" w:right="68"/>
              <w:jc w:val="center"/>
              <w:rPr>
                <w:sz w:val="18"/>
              </w:rPr>
            </w:pPr>
            <w:r>
              <w:rPr>
                <w:spacing w:val="-5"/>
                <w:sz w:val="18"/>
              </w:rPr>
              <w:t>38</w:t>
            </w:r>
          </w:p>
        </w:tc>
        <w:tc>
          <w:tcPr>
            <w:tcW w:w="464" w:type="dxa"/>
            <w:shd w:val="clear" w:color="auto" w:fill="D9D9D9"/>
          </w:tcPr>
          <w:p>
            <w:pPr>
              <w:pStyle w:val="8"/>
              <w:ind w:right="81"/>
              <w:jc w:val="right"/>
              <w:rPr>
                <w:sz w:val="18"/>
              </w:rPr>
            </w:pPr>
            <w:r>
              <w:rPr>
                <w:spacing w:val="-5"/>
                <w:sz w:val="18"/>
              </w:rPr>
              <w:t>115</w:t>
            </w:r>
          </w:p>
        </w:tc>
        <w:tc>
          <w:tcPr>
            <w:tcW w:w="461" w:type="dxa"/>
            <w:shd w:val="clear" w:color="auto" w:fill="D9D9D9"/>
          </w:tcPr>
          <w:p>
            <w:pPr>
              <w:pStyle w:val="8"/>
              <w:ind w:right="77"/>
              <w:jc w:val="right"/>
              <w:rPr>
                <w:sz w:val="18"/>
              </w:rPr>
            </w:pPr>
            <w:r>
              <w:rPr>
                <w:spacing w:val="-5"/>
                <w:sz w:val="18"/>
              </w:rPr>
              <w:t>103</w:t>
            </w:r>
          </w:p>
        </w:tc>
        <w:tc>
          <w:tcPr>
            <w:tcW w:w="275" w:type="dxa"/>
            <w:shd w:val="clear" w:color="auto" w:fill="D9D9D9"/>
          </w:tcPr>
          <w:p>
            <w:pPr>
              <w:pStyle w:val="8"/>
              <w:ind w:left="100"/>
              <w:rPr>
                <w:sz w:val="18"/>
              </w:rPr>
            </w:pPr>
            <w:r>
              <w:rPr>
                <w:w w:val="101"/>
                <w:sz w:val="18"/>
              </w:rPr>
              <w:t>0</w:t>
            </w:r>
          </w:p>
        </w:tc>
        <w:tc>
          <w:tcPr>
            <w:tcW w:w="608" w:type="dxa"/>
            <w:shd w:val="clear" w:color="auto" w:fill="D9D9D9"/>
          </w:tcPr>
          <w:p>
            <w:pPr>
              <w:pStyle w:val="8"/>
              <w:ind w:left="79" w:right="57"/>
              <w:jc w:val="center"/>
              <w:rPr>
                <w:sz w:val="18"/>
              </w:rPr>
            </w:pPr>
            <w:r>
              <w:rPr>
                <w:sz w:val="18"/>
              </w:rPr>
              <w:t>0</w:t>
            </w:r>
            <w:r>
              <w:rPr>
                <w:spacing w:val="-2"/>
                <w:sz w:val="18"/>
              </w:rPr>
              <w:t xml:space="preserve"> </w:t>
            </w:r>
            <w:r>
              <w:rPr>
                <w:spacing w:val="-5"/>
                <w:sz w:val="18"/>
              </w:rPr>
              <w:t>100</w:t>
            </w:r>
          </w:p>
        </w:tc>
        <w:tc>
          <w:tcPr>
            <w:tcW w:w="275" w:type="dxa"/>
            <w:shd w:val="clear" w:color="auto" w:fill="D9D9D9"/>
          </w:tcPr>
          <w:p>
            <w:pPr>
              <w:pStyle w:val="8"/>
              <w:ind w:left="24"/>
              <w:jc w:val="center"/>
              <w:rPr>
                <w:sz w:val="18"/>
              </w:rPr>
            </w:pPr>
            <w:r>
              <w:rPr>
                <w:w w:val="101"/>
                <w:sz w:val="18"/>
              </w:rPr>
              <w:t>0</w:t>
            </w:r>
          </w:p>
        </w:tc>
        <w:tc>
          <w:tcPr>
            <w:tcW w:w="634" w:type="dxa"/>
            <w:tcBorders>
              <w:right w:val="single" w:color="000000" w:sz="4" w:space="0"/>
            </w:tcBorders>
            <w:shd w:val="clear" w:color="auto" w:fill="D9D9D9"/>
          </w:tcPr>
          <w:p>
            <w:pPr>
              <w:pStyle w:val="8"/>
              <w:ind w:left="96"/>
              <w:rPr>
                <w:sz w:val="18"/>
              </w:rPr>
            </w:pPr>
            <w:r>
              <w:rPr>
                <w:w w:val="101"/>
                <w:sz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746" w:type="dxa"/>
            <w:tcBorders>
              <w:left w:val="single" w:color="000000" w:sz="4" w:space="0"/>
            </w:tcBorders>
            <w:shd w:val="clear" w:color="auto" w:fill="D9D9D9"/>
          </w:tcPr>
          <w:p>
            <w:pPr>
              <w:pStyle w:val="8"/>
              <w:spacing w:line="198" w:lineRule="exact"/>
              <w:ind w:right="77"/>
              <w:jc w:val="right"/>
              <w:rPr>
                <w:sz w:val="18"/>
              </w:rPr>
            </w:pPr>
            <w:r>
              <w:rPr>
                <w:w w:val="101"/>
                <w:sz w:val="18"/>
              </w:rPr>
              <w:t>0</w:t>
            </w:r>
          </w:p>
        </w:tc>
        <w:tc>
          <w:tcPr>
            <w:tcW w:w="455" w:type="dxa"/>
            <w:shd w:val="clear" w:color="auto" w:fill="D9D9D9"/>
          </w:tcPr>
          <w:p>
            <w:pPr>
              <w:pStyle w:val="8"/>
              <w:spacing w:line="198" w:lineRule="exact"/>
              <w:ind w:left="94"/>
              <w:rPr>
                <w:sz w:val="18"/>
              </w:rPr>
            </w:pPr>
            <w:r>
              <w:rPr>
                <w:w w:val="101"/>
                <w:sz w:val="18"/>
              </w:rPr>
              <w:t>0</w:t>
            </w:r>
          </w:p>
        </w:tc>
        <w:tc>
          <w:tcPr>
            <w:tcW w:w="2685" w:type="dxa"/>
            <w:shd w:val="clear" w:color="auto" w:fill="D9D9D9"/>
          </w:tcPr>
          <w:p>
            <w:pPr>
              <w:pStyle w:val="8"/>
              <w:spacing w:line="198" w:lineRule="exact"/>
              <w:ind w:left="268" w:right="170"/>
              <w:jc w:val="center"/>
              <w:rPr>
                <w:sz w:val="18"/>
              </w:rPr>
            </w:pPr>
            <w:r>
              <w:rPr>
                <w:sz w:val="18"/>
              </w:rPr>
              <w:t>0</w:t>
            </w:r>
            <w:r>
              <w:rPr>
                <w:spacing w:val="-6"/>
                <w:sz w:val="18"/>
              </w:rPr>
              <w:t xml:space="preserve"> </w:t>
            </w:r>
            <w:r>
              <w:rPr>
                <w:sz w:val="18"/>
              </w:rPr>
              <w:t>10272048</w:t>
            </w:r>
            <w:r>
              <w:rPr>
                <w:spacing w:val="-5"/>
                <w:sz w:val="18"/>
              </w:rPr>
              <w:t xml:space="preserve"> </w:t>
            </w:r>
            <w:r>
              <w:rPr>
                <w:sz w:val="18"/>
              </w:rPr>
              <w:t>416912</w:t>
            </w:r>
            <w:r>
              <w:rPr>
                <w:spacing w:val="-5"/>
                <w:sz w:val="18"/>
              </w:rPr>
              <w:t xml:space="preserve"> </w:t>
            </w:r>
            <w:r>
              <w:rPr>
                <w:spacing w:val="-2"/>
                <w:sz w:val="18"/>
              </w:rPr>
              <w:t>4803124</w:t>
            </w:r>
          </w:p>
        </w:tc>
        <w:tc>
          <w:tcPr>
            <w:tcW w:w="456" w:type="dxa"/>
            <w:shd w:val="clear" w:color="auto" w:fill="D9D9D9"/>
          </w:tcPr>
          <w:p>
            <w:pPr>
              <w:pStyle w:val="8"/>
              <w:spacing w:line="198" w:lineRule="exact"/>
              <w:ind w:left="9"/>
              <w:jc w:val="center"/>
              <w:rPr>
                <w:sz w:val="18"/>
              </w:rPr>
            </w:pPr>
            <w:r>
              <w:rPr>
                <w:w w:val="101"/>
                <w:sz w:val="18"/>
              </w:rPr>
              <w:t>0</w:t>
            </w:r>
          </w:p>
        </w:tc>
        <w:tc>
          <w:tcPr>
            <w:tcW w:w="500" w:type="dxa"/>
            <w:shd w:val="clear" w:color="auto" w:fill="D9D9D9"/>
          </w:tcPr>
          <w:p>
            <w:pPr>
              <w:pStyle w:val="8"/>
              <w:spacing w:line="198" w:lineRule="exact"/>
              <w:ind w:right="34"/>
              <w:jc w:val="center"/>
              <w:rPr>
                <w:sz w:val="18"/>
              </w:rPr>
            </w:pPr>
            <w:r>
              <w:rPr>
                <w:w w:val="101"/>
                <w:sz w:val="18"/>
              </w:rPr>
              <w:t>0</w:t>
            </w:r>
          </w:p>
        </w:tc>
        <w:tc>
          <w:tcPr>
            <w:tcW w:w="500" w:type="dxa"/>
            <w:shd w:val="clear" w:color="auto" w:fill="D9D9D9"/>
          </w:tcPr>
          <w:p>
            <w:pPr>
              <w:pStyle w:val="8"/>
              <w:spacing w:line="198" w:lineRule="exact"/>
              <w:ind w:left="54"/>
              <w:jc w:val="center"/>
              <w:rPr>
                <w:sz w:val="18"/>
              </w:rPr>
            </w:pPr>
            <w:r>
              <w:rPr>
                <w:w w:val="101"/>
                <w:sz w:val="18"/>
              </w:rPr>
              <w:t>0</w:t>
            </w:r>
          </w:p>
        </w:tc>
        <w:tc>
          <w:tcPr>
            <w:tcW w:w="457" w:type="dxa"/>
            <w:shd w:val="clear" w:color="auto" w:fill="D9D9D9"/>
          </w:tcPr>
          <w:p>
            <w:pPr>
              <w:pStyle w:val="8"/>
              <w:spacing w:line="198" w:lineRule="exact"/>
              <w:ind w:left="187"/>
              <w:jc w:val="center"/>
              <w:rPr>
                <w:sz w:val="18"/>
              </w:rPr>
            </w:pPr>
            <w:r>
              <w:rPr>
                <w:w w:val="101"/>
                <w:sz w:val="18"/>
              </w:rPr>
              <w:t>0</w:t>
            </w:r>
          </w:p>
        </w:tc>
        <w:tc>
          <w:tcPr>
            <w:tcW w:w="464" w:type="dxa"/>
            <w:shd w:val="clear" w:color="auto" w:fill="D9D9D9"/>
          </w:tcPr>
          <w:p>
            <w:pPr>
              <w:pStyle w:val="8"/>
              <w:spacing w:line="198" w:lineRule="exact"/>
              <w:ind w:right="85"/>
              <w:jc w:val="right"/>
              <w:rPr>
                <w:sz w:val="18"/>
              </w:rPr>
            </w:pPr>
            <w:r>
              <w:rPr>
                <w:spacing w:val="-5"/>
                <w:sz w:val="18"/>
              </w:rPr>
              <w:t>128</w:t>
            </w:r>
          </w:p>
        </w:tc>
        <w:tc>
          <w:tcPr>
            <w:tcW w:w="461" w:type="dxa"/>
            <w:shd w:val="clear" w:color="auto" w:fill="D9D9D9"/>
          </w:tcPr>
          <w:p>
            <w:pPr>
              <w:pStyle w:val="8"/>
              <w:spacing w:line="198" w:lineRule="exact"/>
              <w:ind w:right="81"/>
              <w:jc w:val="right"/>
              <w:rPr>
                <w:sz w:val="18"/>
              </w:rPr>
            </w:pPr>
            <w:r>
              <w:rPr>
                <w:spacing w:val="-5"/>
                <w:sz w:val="18"/>
              </w:rPr>
              <w:t>317</w:t>
            </w:r>
          </w:p>
        </w:tc>
        <w:tc>
          <w:tcPr>
            <w:tcW w:w="275" w:type="dxa"/>
            <w:shd w:val="clear" w:color="auto" w:fill="D9D9D9"/>
          </w:tcPr>
          <w:p>
            <w:pPr>
              <w:pStyle w:val="8"/>
              <w:spacing w:line="198" w:lineRule="exact"/>
              <w:ind w:left="96"/>
              <w:rPr>
                <w:sz w:val="18"/>
              </w:rPr>
            </w:pPr>
            <w:r>
              <w:rPr>
                <w:w w:val="101"/>
                <w:sz w:val="18"/>
              </w:rPr>
              <w:t>0</w:t>
            </w:r>
          </w:p>
        </w:tc>
        <w:tc>
          <w:tcPr>
            <w:tcW w:w="608" w:type="dxa"/>
            <w:shd w:val="clear" w:color="auto" w:fill="D9D9D9"/>
          </w:tcPr>
          <w:p>
            <w:pPr>
              <w:pStyle w:val="8"/>
              <w:spacing w:line="198" w:lineRule="exact"/>
              <w:ind w:left="71" w:right="57"/>
              <w:jc w:val="center"/>
              <w:rPr>
                <w:sz w:val="18"/>
              </w:rPr>
            </w:pPr>
            <w:r>
              <w:rPr>
                <w:sz w:val="18"/>
              </w:rPr>
              <w:t>0</w:t>
            </w:r>
            <w:r>
              <w:rPr>
                <w:spacing w:val="-2"/>
                <w:sz w:val="18"/>
              </w:rPr>
              <w:t xml:space="preserve"> </w:t>
            </w:r>
            <w:r>
              <w:rPr>
                <w:spacing w:val="-5"/>
                <w:sz w:val="18"/>
              </w:rPr>
              <w:t>100</w:t>
            </w:r>
          </w:p>
        </w:tc>
        <w:tc>
          <w:tcPr>
            <w:tcW w:w="275" w:type="dxa"/>
            <w:shd w:val="clear" w:color="auto" w:fill="D9D9D9"/>
          </w:tcPr>
          <w:p>
            <w:pPr>
              <w:pStyle w:val="8"/>
              <w:spacing w:line="198" w:lineRule="exact"/>
              <w:ind w:left="16"/>
              <w:jc w:val="center"/>
              <w:rPr>
                <w:sz w:val="18"/>
              </w:rPr>
            </w:pPr>
            <w:r>
              <w:rPr>
                <w:w w:val="101"/>
                <w:sz w:val="18"/>
              </w:rPr>
              <w:t>0</w:t>
            </w:r>
          </w:p>
        </w:tc>
        <w:tc>
          <w:tcPr>
            <w:tcW w:w="634" w:type="dxa"/>
            <w:tcBorders>
              <w:right w:val="single" w:color="000000" w:sz="4" w:space="0"/>
            </w:tcBorders>
            <w:shd w:val="clear" w:color="auto" w:fill="D9D9D9"/>
          </w:tcPr>
          <w:p>
            <w:pPr>
              <w:pStyle w:val="8"/>
              <w:spacing w:line="198" w:lineRule="exact"/>
              <w:ind w:left="92"/>
              <w:rPr>
                <w:sz w:val="18"/>
              </w:rPr>
            </w:pPr>
            <w:r>
              <w:rPr>
                <w:w w:val="101"/>
                <w:sz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746" w:type="dxa"/>
            <w:tcBorders>
              <w:left w:val="single" w:color="000000" w:sz="4" w:space="0"/>
            </w:tcBorders>
            <w:shd w:val="clear" w:color="auto" w:fill="D9D9D9"/>
          </w:tcPr>
          <w:p>
            <w:pPr>
              <w:pStyle w:val="8"/>
              <w:spacing w:line="198" w:lineRule="exact"/>
              <w:ind w:right="77"/>
              <w:jc w:val="right"/>
              <w:rPr>
                <w:sz w:val="18"/>
              </w:rPr>
            </w:pPr>
            <w:r>
              <w:rPr>
                <w:w w:val="101"/>
                <w:sz w:val="18"/>
              </w:rPr>
              <w:t>0</w:t>
            </w:r>
          </w:p>
        </w:tc>
        <w:tc>
          <w:tcPr>
            <w:tcW w:w="455" w:type="dxa"/>
            <w:shd w:val="clear" w:color="auto" w:fill="D9D9D9"/>
          </w:tcPr>
          <w:p>
            <w:pPr>
              <w:pStyle w:val="8"/>
              <w:spacing w:line="198" w:lineRule="exact"/>
              <w:ind w:left="94"/>
              <w:rPr>
                <w:sz w:val="18"/>
              </w:rPr>
            </w:pPr>
            <w:r>
              <w:rPr>
                <w:w w:val="101"/>
                <w:sz w:val="18"/>
              </w:rPr>
              <w:t>0</w:t>
            </w:r>
          </w:p>
        </w:tc>
        <w:tc>
          <w:tcPr>
            <w:tcW w:w="2685" w:type="dxa"/>
            <w:shd w:val="clear" w:color="auto" w:fill="D9D9D9"/>
          </w:tcPr>
          <w:p>
            <w:pPr>
              <w:pStyle w:val="8"/>
              <w:spacing w:line="198" w:lineRule="exact"/>
              <w:ind w:left="268" w:right="170"/>
              <w:jc w:val="center"/>
              <w:rPr>
                <w:sz w:val="18"/>
              </w:rPr>
            </w:pPr>
            <w:r>
              <w:rPr>
                <w:sz w:val="18"/>
              </w:rPr>
              <w:t>0</w:t>
            </w:r>
            <w:r>
              <w:rPr>
                <w:spacing w:val="-6"/>
                <w:sz w:val="18"/>
              </w:rPr>
              <w:t xml:space="preserve"> </w:t>
            </w:r>
            <w:r>
              <w:rPr>
                <w:sz w:val="18"/>
              </w:rPr>
              <w:t>10272184</w:t>
            </w:r>
            <w:r>
              <w:rPr>
                <w:spacing w:val="-5"/>
                <w:sz w:val="18"/>
              </w:rPr>
              <w:t xml:space="preserve"> </w:t>
            </w:r>
            <w:r>
              <w:rPr>
                <w:sz w:val="18"/>
              </w:rPr>
              <w:t>416912</w:t>
            </w:r>
            <w:r>
              <w:rPr>
                <w:spacing w:val="-5"/>
                <w:sz w:val="18"/>
              </w:rPr>
              <w:t xml:space="preserve"> </w:t>
            </w:r>
            <w:r>
              <w:rPr>
                <w:spacing w:val="-2"/>
                <w:sz w:val="18"/>
              </w:rPr>
              <w:t>4803124</w:t>
            </w:r>
          </w:p>
        </w:tc>
        <w:tc>
          <w:tcPr>
            <w:tcW w:w="456" w:type="dxa"/>
            <w:shd w:val="clear" w:color="auto" w:fill="D9D9D9"/>
          </w:tcPr>
          <w:p>
            <w:pPr>
              <w:pStyle w:val="8"/>
              <w:spacing w:line="198" w:lineRule="exact"/>
              <w:ind w:left="9"/>
              <w:jc w:val="center"/>
              <w:rPr>
                <w:sz w:val="18"/>
              </w:rPr>
            </w:pPr>
            <w:r>
              <w:rPr>
                <w:w w:val="101"/>
                <w:sz w:val="18"/>
              </w:rPr>
              <w:t>0</w:t>
            </w:r>
          </w:p>
        </w:tc>
        <w:tc>
          <w:tcPr>
            <w:tcW w:w="500" w:type="dxa"/>
            <w:shd w:val="clear" w:color="auto" w:fill="D9D9D9"/>
          </w:tcPr>
          <w:p>
            <w:pPr>
              <w:pStyle w:val="8"/>
              <w:spacing w:line="198" w:lineRule="exact"/>
              <w:ind w:right="34"/>
              <w:jc w:val="center"/>
              <w:rPr>
                <w:sz w:val="18"/>
              </w:rPr>
            </w:pPr>
            <w:r>
              <w:rPr>
                <w:w w:val="101"/>
                <w:sz w:val="18"/>
              </w:rPr>
              <w:t>0</w:t>
            </w:r>
          </w:p>
        </w:tc>
        <w:tc>
          <w:tcPr>
            <w:tcW w:w="500" w:type="dxa"/>
            <w:shd w:val="clear" w:color="auto" w:fill="D9D9D9"/>
          </w:tcPr>
          <w:p>
            <w:pPr>
              <w:pStyle w:val="8"/>
              <w:spacing w:line="198" w:lineRule="exact"/>
              <w:ind w:left="54"/>
              <w:jc w:val="center"/>
              <w:rPr>
                <w:sz w:val="18"/>
              </w:rPr>
            </w:pPr>
            <w:r>
              <w:rPr>
                <w:w w:val="101"/>
                <w:sz w:val="18"/>
              </w:rPr>
              <w:t>0</w:t>
            </w:r>
          </w:p>
        </w:tc>
        <w:tc>
          <w:tcPr>
            <w:tcW w:w="457" w:type="dxa"/>
            <w:shd w:val="clear" w:color="auto" w:fill="D9D9D9"/>
          </w:tcPr>
          <w:p>
            <w:pPr>
              <w:pStyle w:val="8"/>
              <w:spacing w:line="198" w:lineRule="exact"/>
              <w:ind w:left="187"/>
              <w:jc w:val="center"/>
              <w:rPr>
                <w:sz w:val="18"/>
              </w:rPr>
            </w:pPr>
            <w:r>
              <w:rPr>
                <w:w w:val="101"/>
                <w:sz w:val="18"/>
              </w:rPr>
              <w:t>0</w:t>
            </w:r>
          </w:p>
        </w:tc>
        <w:tc>
          <w:tcPr>
            <w:tcW w:w="464" w:type="dxa"/>
            <w:shd w:val="clear" w:color="auto" w:fill="D9D9D9"/>
          </w:tcPr>
          <w:p>
            <w:pPr>
              <w:pStyle w:val="8"/>
              <w:spacing w:line="198" w:lineRule="exact"/>
              <w:ind w:right="85"/>
              <w:jc w:val="right"/>
              <w:rPr>
                <w:sz w:val="18"/>
              </w:rPr>
            </w:pPr>
            <w:r>
              <w:rPr>
                <w:spacing w:val="-5"/>
                <w:sz w:val="18"/>
              </w:rPr>
              <w:t>133</w:t>
            </w:r>
          </w:p>
        </w:tc>
        <w:tc>
          <w:tcPr>
            <w:tcW w:w="461" w:type="dxa"/>
            <w:shd w:val="clear" w:color="auto" w:fill="D9D9D9"/>
          </w:tcPr>
          <w:p>
            <w:pPr>
              <w:pStyle w:val="8"/>
              <w:spacing w:line="198" w:lineRule="exact"/>
              <w:ind w:right="81"/>
              <w:jc w:val="right"/>
              <w:rPr>
                <w:sz w:val="18"/>
              </w:rPr>
            </w:pPr>
            <w:r>
              <w:rPr>
                <w:spacing w:val="-5"/>
                <w:sz w:val="18"/>
              </w:rPr>
              <w:t>323</w:t>
            </w:r>
          </w:p>
        </w:tc>
        <w:tc>
          <w:tcPr>
            <w:tcW w:w="275" w:type="dxa"/>
            <w:shd w:val="clear" w:color="auto" w:fill="D9D9D9"/>
          </w:tcPr>
          <w:p>
            <w:pPr>
              <w:pStyle w:val="8"/>
              <w:spacing w:line="198" w:lineRule="exact"/>
              <w:ind w:left="96"/>
              <w:rPr>
                <w:sz w:val="18"/>
              </w:rPr>
            </w:pPr>
            <w:r>
              <w:rPr>
                <w:w w:val="101"/>
                <w:sz w:val="18"/>
              </w:rPr>
              <w:t>0</w:t>
            </w:r>
          </w:p>
        </w:tc>
        <w:tc>
          <w:tcPr>
            <w:tcW w:w="608" w:type="dxa"/>
            <w:shd w:val="clear" w:color="auto" w:fill="D9D9D9"/>
          </w:tcPr>
          <w:p>
            <w:pPr>
              <w:pStyle w:val="8"/>
              <w:spacing w:line="198" w:lineRule="exact"/>
              <w:ind w:left="71" w:right="57"/>
              <w:jc w:val="center"/>
              <w:rPr>
                <w:sz w:val="18"/>
              </w:rPr>
            </w:pPr>
            <w:r>
              <w:rPr>
                <w:sz w:val="18"/>
              </w:rPr>
              <w:t>0</w:t>
            </w:r>
            <w:r>
              <w:rPr>
                <w:spacing w:val="-2"/>
                <w:sz w:val="18"/>
              </w:rPr>
              <w:t xml:space="preserve"> </w:t>
            </w:r>
            <w:r>
              <w:rPr>
                <w:spacing w:val="-5"/>
                <w:sz w:val="18"/>
              </w:rPr>
              <w:t>100</w:t>
            </w:r>
          </w:p>
        </w:tc>
        <w:tc>
          <w:tcPr>
            <w:tcW w:w="275" w:type="dxa"/>
            <w:shd w:val="clear" w:color="auto" w:fill="D9D9D9"/>
          </w:tcPr>
          <w:p>
            <w:pPr>
              <w:pStyle w:val="8"/>
              <w:spacing w:line="198" w:lineRule="exact"/>
              <w:ind w:left="16"/>
              <w:jc w:val="center"/>
              <w:rPr>
                <w:sz w:val="18"/>
              </w:rPr>
            </w:pPr>
            <w:r>
              <w:rPr>
                <w:w w:val="101"/>
                <w:sz w:val="18"/>
              </w:rPr>
              <w:t>0</w:t>
            </w:r>
          </w:p>
        </w:tc>
        <w:tc>
          <w:tcPr>
            <w:tcW w:w="634" w:type="dxa"/>
            <w:tcBorders>
              <w:right w:val="single" w:color="000000" w:sz="4" w:space="0"/>
            </w:tcBorders>
            <w:shd w:val="clear" w:color="auto" w:fill="D9D9D9"/>
          </w:tcPr>
          <w:p>
            <w:pPr>
              <w:pStyle w:val="8"/>
              <w:spacing w:line="198" w:lineRule="exact"/>
              <w:ind w:left="92"/>
              <w:rPr>
                <w:sz w:val="18"/>
              </w:rPr>
            </w:pPr>
            <w:r>
              <w:rPr>
                <w:w w:val="101"/>
                <w:sz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46" w:type="dxa"/>
            <w:tcBorders>
              <w:left w:val="single" w:color="000000" w:sz="4" w:space="0"/>
            </w:tcBorders>
            <w:shd w:val="clear" w:color="auto" w:fill="D9D9D9"/>
          </w:tcPr>
          <w:p>
            <w:pPr>
              <w:pStyle w:val="8"/>
              <w:ind w:right="77"/>
              <w:jc w:val="right"/>
              <w:rPr>
                <w:sz w:val="18"/>
              </w:rPr>
            </w:pPr>
            <w:r>
              <w:rPr>
                <w:w w:val="101"/>
                <w:sz w:val="18"/>
              </w:rPr>
              <w:t>0</w:t>
            </w:r>
          </w:p>
        </w:tc>
        <w:tc>
          <w:tcPr>
            <w:tcW w:w="455" w:type="dxa"/>
            <w:shd w:val="clear" w:color="auto" w:fill="D9D9D9"/>
          </w:tcPr>
          <w:p>
            <w:pPr>
              <w:pStyle w:val="8"/>
              <w:ind w:left="94"/>
              <w:rPr>
                <w:sz w:val="18"/>
              </w:rPr>
            </w:pPr>
            <w:r>
              <w:rPr>
                <w:w w:val="101"/>
                <w:sz w:val="18"/>
              </w:rPr>
              <w:t>0</w:t>
            </w:r>
          </w:p>
        </w:tc>
        <w:tc>
          <w:tcPr>
            <w:tcW w:w="2685" w:type="dxa"/>
            <w:shd w:val="clear" w:color="auto" w:fill="D9D9D9"/>
          </w:tcPr>
          <w:p>
            <w:pPr>
              <w:pStyle w:val="8"/>
              <w:ind w:left="268" w:right="171"/>
              <w:jc w:val="center"/>
              <w:rPr>
                <w:sz w:val="18"/>
              </w:rPr>
            </w:pPr>
            <w:r>
              <w:rPr>
                <w:sz w:val="18"/>
              </w:rPr>
              <w:t>0</w:t>
            </w:r>
            <w:r>
              <w:rPr>
                <w:spacing w:val="-6"/>
                <w:sz w:val="18"/>
              </w:rPr>
              <w:t xml:space="preserve"> </w:t>
            </w:r>
            <w:r>
              <w:rPr>
                <w:sz w:val="18"/>
              </w:rPr>
              <w:t>10272184</w:t>
            </w:r>
            <w:r>
              <w:rPr>
                <w:spacing w:val="-5"/>
                <w:sz w:val="18"/>
              </w:rPr>
              <w:t xml:space="preserve"> </w:t>
            </w:r>
            <w:r>
              <w:rPr>
                <w:sz w:val="18"/>
              </w:rPr>
              <w:t>416916</w:t>
            </w:r>
            <w:r>
              <w:rPr>
                <w:spacing w:val="-5"/>
                <w:sz w:val="18"/>
              </w:rPr>
              <w:t xml:space="preserve"> </w:t>
            </w:r>
            <w:r>
              <w:rPr>
                <w:spacing w:val="-2"/>
                <w:sz w:val="18"/>
              </w:rPr>
              <w:t>4803124</w:t>
            </w:r>
          </w:p>
        </w:tc>
        <w:tc>
          <w:tcPr>
            <w:tcW w:w="456" w:type="dxa"/>
            <w:shd w:val="clear" w:color="auto" w:fill="D9D9D9"/>
          </w:tcPr>
          <w:p>
            <w:pPr>
              <w:pStyle w:val="8"/>
              <w:ind w:left="7"/>
              <w:jc w:val="center"/>
              <w:rPr>
                <w:sz w:val="18"/>
              </w:rPr>
            </w:pPr>
            <w:r>
              <w:rPr>
                <w:w w:val="101"/>
                <w:sz w:val="18"/>
              </w:rPr>
              <w:t>0</w:t>
            </w:r>
          </w:p>
        </w:tc>
        <w:tc>
          <w:tcPr>
            <w:tcW w:w="500" w:type="dxa"/>
            <w:shd w:val="clear" w:color="auto" w:fill="D9D9D9"/>
          </w:tcPr>
          <w:p>
            <w:pPr>
              <w:pStyle w:val="8"/>
              <w:ind w:right="36"/>
              <w:jc w:val="center"/>
              <w:rPr>
                <w:sz w:val="18"/>
              </w:rPr>
            </w:pPr>
            <w:r>
              <w:rPr>
                <w:w w:val="101"/>
                <w:sz w:val="18"/>
              </w:rPr>
              <w:t>0</w:t>
            </w:r>
          </w:p>
        </w:tc>
        <w:tc>
          <w:tcPr>
            <w:tcW w:w="500" w:type="dxa"/>
            <w:shd w:val="clear" w:color="auto" w:fill="D9D9D9"/>
          </w:tcPr>
          <w:p>
            <w:pPr>
              <w:pStyle w:val="8"/>
              <w:ind w:left="52"/>
              <w:jc w:val="center"/>
              <w:rPr>
                <w:sz w:val="18"/>
              </w:rPr>
            </w:pPr>
            <w:r>
              <w:rPr>
                <w:w w:val="101"/>
                <w:sz w:val="18"/>
              </w:rPr>
              <w:t>0</w:t>
            </w:r>
          </w:p>
        </w:tc>
        <w:tc>
          <w:tcPr>
            <w:tcW w:w="457" w:type="dxa"/>
            <w:shd w:val="clear" w:color="auto" w:fill="D9D9D9"/>
          </w:tcPr>
          <w:p>
            <w:pPr>
              <w:pStyle w:val="8"/>
              <w:ind w:left="167" w:right="68"/>
              <w:jc w:val="center"/>
              <w:rPr>
                <w:sz w:val="18"/>
              </w:rPr>
            </w:pPr>
            <w:r>
              <w:rPr>
                <w:spacing w:val="-5"/>
                <w:sz w:val="18"/>
              </w:rPr>
              <w:t>38</w:t>
            </w:r>
          </w:p>
        </w:tc>
        <w:tc>
          <w:tcPr>
            <w:tcW w:w="464" w:type="dxa"/>
            <w:shd w:val="clear" w:color="auto" w:fill="D9D9D9"/>
          </w:tcPr>
          <w:p>
            <w:pPr>
              <w:pStyle w:val="8"/>
              <w:ind w:right="85"/>
              <w:jc w:val="right"/>
              <w:rPr>
                <w:sz w:val="18"/>
              </w:rPr>
            </w:pPr>
            <w:r>
              <w:rPr>
                <w:spacing w:val="-5"/>
                <w:sz w:val="18"/>
              </w:rPr>
              <w:t>99</w:t>
            </w:r>
          </w:p>
        </w:tc>
        <w:tc>
          <w:tcPr>
            <w:tcW w:w="461" w:type="dxa"/>
            <w:shd w:val="clear" w:color="auto" w:fill="D9D9D9"/>
          </w:tcPr>
          <w:p>
            <w:pPr>
              <w:pStyle w:val="8"/>
              <w:ind w:right="86"/>
              <w:jc w:val="right"/>
              <w:rPr>
                <w:sz w:val="18"/>
              </w:rPr>
            </w:pPr>
            <w:r>
              <w:rPr>
                <w:spacing w:val="-5"/>
                <w:sz w:val="18"/>
              </w:rPr>
              <w:t>96</w:t>
            </w:r>
          </w:p>
        </w:tc>
        <w:tc>
          <w:tcPr>
            <w:tcW w:w="275" w:type="dxa"/>
            <w:shd w:val="clear" w:color="auto" w:fill="D9D9D9"/>
          </w:tcPr>
          <w:p>
            <w:pPr>
              <w:pStyle w:val="8"/>
              <w:ind w:left="91"/>
              <w:rPr>
                <w:sz w:val="18"/>
              </w:rPr>
            </w:pPr>
            <w:r>
              <w:rPr>
                <w:w w:val="101"/>
                <w:sz w:val="18"/>
              </w:rPr>
              <w:t>0</w:t>
            </w:r>
          </w:p>
        </w:tc>
        <w:tc>
          <w:tcPr>
            <w:tcW w:w="608" w:type="dxa"/>
            <w:shd w:val="clear" w:color="auto" w:fill="D9D9D9"/>
          </w:tcPr>
          <w:p>
            <w:pPr>
              <w:pStyle w:val="8"/>
              <w:ind w:left="60" w:right="57"/>
              <w:jc w:val="center"/>
              <w:rPr>
                <w:sz w:val="18"/>
              </w:rPr>
            </w:pPr>
            <w:r>
              <w:rPr>
                <w:sz w:val="18"/>
              </w:rPr>
              <w:t>0</w:t>
            </w:r>
            <w:r>
              <w:rPr>
                <w:spacing w:val="-2"/>
                <w:sz w:val="18"/>
              </w:rPr>
              <w:t xml:space="preserve"> </w:t>
            </w:r>
            <w:r>
              <w:rPr>
                <w:spacing w:val="-5"/>
                <w:sz w:val="18"/>
              </w:rPr>
              <w:t>100</w:t>
            </w:r>
          </w:p>
        </w:tc>
        <w:tc>
          <w:tcPr>
            <w:tcW w:w="275" w:type="dxa"/>
            <w:shd w:val="clear" w:color="auto" w:fill="D9D9D9"/>
          </w:tcPr>
          <w:p>
            <w:pPr>
              <w:pStyle w:val="8"/>
              <w:ind w:left="5"/>
              <w:jc w:val="center"/>
              <w:rPr>
                <w:sz w:val="18"/>
              </w:rPr>
            </w:pPr>
            <w:r>
              <w:rPr>
                <w:w w:val="101"/>
                <w:sz w:val="18"/>
              </w:rPr>
              <w:t>0</w:t>
            </w:r>
          </w:p>
        </w:tc>
        <w:tc>
          <w:tcPr>
            <w:tcW w:w="634" w:type="dxa"/>
            <w:tcBorders>
              <w:right w:val="single" w:color="000000" w:sz="4" w:space="0"/>
            </w:tcBorders>
            <w:shd w:val="clear" w:color="auto" w:fill="D9D9D9"/>
          </w:tcPr>
          <w:p>
            <w:pPr>
              <w:pStyle w:val="8"/>
              <w:ind w:left="87"/>
              <w:rPr>
                <w:sz w:val="18"/>
              </w:rPr>
            </w:pPr>
            <w:r>
              <w:rPr>
                <w:w w:val="101"/>
                <w:sz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46" w:type="dxa"/>
            <w:tcBorders>
              <w:left w:val="single" w:color="000000" w:sz="4" w:space="0"/>
            </w:tcBorders>
            <w:shd w:val="clear" w:color="auto" w:fill="D9D9D9"/>
          </w:tcPr>
          <w:p>
            <w:pPr>
              <w:pStyle w:val="8"/>
              <w:ind w:right="77"/>
              <w:jc w:val="right"/>
              <w:rPr>
                <w:sz w:val="18"/>
              </w:rPr>
            </w:pPr>
            <w:r>
              <w:rPr>
                <w:w w:val="101"/>
                <w:sz w:val="18"/>
              </w:rPr>
              <w:t>0</w:t>
            </w:r>
          </w:p>
        </w:tc>
        <w:tc>
          <w:tcPr>
            <w:tcW w:w="455" w:type="dxa"/>
            <w:shd w:val="clear" w:color="auto" w:fill="D9D9D9"/>
          </w:tcPr>
          <w:p>
            <w:pPr>
              <w:pStyle w:val="8"/>
              <w:ind w:left="94"/>
              <w:rPr>
                <w:sz w:val="18"/>
              </w:rPr>
            </w:pPr>
            <w:r>
              <w:rPr>
                <w:w w:val="101"/>
                <w:sz w:val="18"/>
              </w:rPr>
              <w:t>0</w:t>
            </w:r>
          </w:p>
        </w:tc>
        <w:tc>
          <w:tcPr>
            <w:tcW w:w="2685" w:type="dxa"/>
            <w:shd w:val="clear" w:color="auto" w:fill="D9D9D9"/>
          </w:tcPr>
          <w:p>
            <w:pPr>
              <w:pStyle w:val="8"/>
              <w:ind w:left="268" w:right="170"/>
              <w:jc w:val="center"/>
              <w:rPr>
                <w:sz w:val="18"/>
              </w:rPr>
            </w:pPr>
            <w:r>
              <w:rPr>
                <w:sz w:val="18"/>
              </w:rPr>
              <w:t>0</w:t>
            </w:r>
            <w:r>
              <w:rPr>
                <w:spacing w:val="-6"/>
                <w:sz w:val="18"/>
              </w:rPr>
              <w:t xml:space="preserve"> </w:t>
            </w:r>
            <w:r>
              <w:rPr>
                <w:sz w:val="18"/>
              </w:rPr>
              <w:t>10272076</w:t>
            </w:r>
            <w:r>
              <w:rPr>
                <w:spacing w:val="-5"/>
                <w:sz w:val="18"/>
              </w:rPr>
              <w:t xml:space="preserve"> </w:t>
            </w:r>
            <w:r>
              <w:rPr>
                <w:sz w:val="18"/>
              </w:rPr>
              <w:t>416916</w:t>
            </w:r>
            <w:r>
              <w:rPr>
                <w:spacing w:val="-5"/>
                <w:sz w:val="18"/>
              </w:rPr>
              <w:t xml:space="preserve"> </w:t>
            </w:r>
            <w:r>
              <w:rPr>
                <w:spacing w:val="-2"/>
                <w:sz w:val="18"/>
              </w:rPr>
              <w:t>4803124</w:t>
            </w:r>
          </w:p>
        </w:tc>
        <w:tc>
          <w:tcPr>
            <w:tcW w:w="456" w:type="dxa"/>
            <w:shd w:val="clear" w:color="auto" w:fill="D9D9D9"/>
          </w:tcPr>
          <w:p>
            <w:pPr>
              <w:pStyle w:val="8"/>
              <w:ind w:left="9"/>
              <w:jc w:val="center"/>
              <w:rPr>
                <w:sz w:val="18"/>
              </w:rPr>
            </w:pPr>
            <w:r>
              <w:rPr>
                <w:w w:val="101"/>
                <w:sz w:val="18"/>
              </w:rPr>
              <w:t>0</w:t>
            </w:r>
          </w:p>
        </w:tc>
        <w:tc>
          <w:tcPr>
            <w:tcW w:w="500" w:type="dxa"/>
            <w:shd w:val="clear" w:color="auto" w:fill="D9D9D9"/>
          </w:tcPr>
          <w:p>
            <w:pPr>
              <w:pStyle w:val="8"/>
              <w:ind w:right="34"/>
              <w:jc w:val="center"/>
              <w:rPr>
                <w:sz w:val="18"/>
              </w:rPr>
            </w:pPr>
            <w:r>
              <w:rPr>
                <w:w w:val="101"/>
                <w:sz w:val="18"/>
              </w:rPr>
              <w:t>0</w:t>
            </w:r>
          </w:p>
        </w:tc>
        <w:tc>
          <w:tcPr>
            <w:tcW w:w="500" w:type="dxa"/>
            <w:shd w:val="clear" w:color="auto" w:fill="D9D9D9"/>
          </w:tcPr>
          <w:p>
            <w:pPr>
              <w:pStyle w:val="8"/>
              <w:ind w:left="54"/>
              <w:jc w:val="center"/>
              <w:rPr>
                <w:sz w:val="18"/>
              </w:rPr>
            </w:pPr>
            <w:r>
              <w:rPr>
                <w:w w:val="101"/>
                <w:sz w:val="18"/>
              </w:rPr>
              <w:t>0</w:t>
            </w:r>
          </w:p>
        </w:tc>
        <w:tc>
          <w:tcPr>
            <w:tcW w:w="457" w:type="dxa"/>
            <w:shd w:val="clear" w:color="auto" w:fill="D9D9D9"/>
          </w:tcPr>
          <w:p>
            <w:pPr>
              <w:pStyle w:val="8"/>
              <w:ind w:left="187"/>
              <w:jc w:val="center"/>
              <w:rPr>
                <w:sz w:val="18"/>
              </w:rPr>
            </w:pPr>
            <w:r>
              <w:rPr>
                <w:w w:val="101"/>
                <w:sz w:val="18"/>
              </w:rPr>
              <w:t>0</w:t>
            </w:r>
          </w:p>
        </w:tc>
        <w:tc>
          <w:tcPr>
            <w:tcW w:w="464" w:type="dxa"/>
            <w:shd w:val="clear" w:color="auto" w:fill="D9D9D9"/>
          </w:tcPr>
          <w:p>
            <w:pPr>
              <w:pStyle w:val="8"/>
              <w:ind w:right="85"/>
              <w:jc w:val="right"/>
              <w:rPr>
                <w:sz w:val="18"/>
              </w:rPr>
            </w:pPr>
            <w:r>
              <w:rPr>
                <w:spacing w:val="-5"/>
                <w:sz w:val="18"/>
              </w:rPr>
              <w:t>140</w:t>
            </w:r>
          </w:p>
        </w:tc>
        <w:tc>
          <w:tcPr>
            <w:tcW w:w="461" w:type="dxa"/>
            <w:shd w:val="clear" w:color="auto" w:fill="D9D9D9"/>
          </w:tcPr>
          <w:p>
            <w:pPr>
              <w:pStyle w:val="8"/>
              <w:ind w:right="81"/>
              <w:jc w:val="right"/>
              <w:rPr>
                <w:sz w:val="18"/>
              </w:rPr>
            </w:pPr>
            <w:r>
              <w:rPr>
                <w:spacing w:val="-5"/>
                <w:sz w:val="18"/>
              </w:rPr>
              <w:t>328</w:t>
            </w:r>
          </w:p>
        </w:tc>
        <w:tc>
          <w:tcPr>
            <w:tcW w:w="275" w:type="dxa"/>
            <w:shd w:val="clear" w:color="auto" w:fill="D9D9D9"/>
          </w:tcPr>
          <w:p>
            <w:pPr>
              <w:pStyle w:val="8"/>
              <w:ind w:left="96"/>
              <w:rPr>
                <w:sz w:val="18"/>
              </w:rPr>
            </w:pPr>
            <w:r>
              <w:rPr>
                <w:w w:val="101"/>
                <w:sz w:val="18"/>
              </w:rPr>
              <w:t>0</w:t>
            </w:r>
          </w:p>
        </w:tc>
        <w:tc>
          <w:tcPr>
            <w:tcW w:w="608" w:type="dxa"/>
            <w:shd w:val="clear" w:color="auto" w:fill="D9D9D9"/>
          </w:tcPr>
          <w:p>
            <w:pPr>
              <w:pStyle w:val="8"/>
              <w:ind w:left="71" w:right="57"/>
              <w:jc w:val="center"/>
              <w:rPr>
                <w:sz w:val="18"/>
              </w:rPr>
            </w:pPr>
            <w:r>
              <w:rPr>
                <w:sz w:val="18"/>
              </w:rPr>
              <w:t>0</w:t>
            </w:r>
            <w:r>
              <w:rPr>
                <w:spacing w:val="-2"/>
                <w:sz w:val="18"/>
              </w:rPr>
              <w:t xml:space="preserve"> </w:t>
            </w:r>
            <w:r>
              <w:rPr>
                <w:spacing w:val="-5"/>
                <w:sz w:val="18"/>
              </w:rPr>
              <w:t>100</w:t>
            </w:r>
          </w:p>
        </w:tc>
        <w:tc>
          <w:tcPr>
            <w:tcW w:w="275" w:type="dxa"/>
            <w:shd w:val="clear" w:color="auto" w:fill="D9D9D9"/>
          </w:tcPr>
          <w:p>
            <w:pPr>
              <w:pStyle w:val="8"/>
              <w:ind w:left="16"/>
              <w:jc w:val="center"/>
              <w:rPr>
                <w:sz w:val="18"/>
              </w:rPr>
            </w:pPr>
            <w:r>
              <w:rPr>
                <w:w w:val="101"/>
                <w:sz w:val="18"/>
              </w:rPr>
              <w:t>0</w:t>
            </w:r>
          </w:p>
        </w:tc>
        <w:tc>
          <w:tcPr>
            <w:tcW w:w="634" w:type="dxa"/>
            <w:tcBorders>
              <w:right w:val="single" w:color="000000" w:sz="4" w:space="0"/>
            </w:tcBorders>
            <w:shd w:val="clear" w:color="auto" w:fill="D9D9D9"/>
          </w:tcPr>
          <w:p>
            <w:pPr>
              <w:pStyle w:val="8"/>
              <w:ind w:left="92"/>
              <w:rPr>
                <w:sz w:val="18"/>
              </w:rPr>
            </w:pPr>
            <w:r>
              <w:rPr>
                <w:w w:val="101"/>
                <w:sz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46" w:type="dxa"/>
            <w:tcBorders>
              <w:left w:val="single" w:color="000000" w:sz="4" w:space="0"/>
              <w:bottom w:val="single" w:color="000000" w:sz="4" w:space="0"/>
            </w:tcBorders>
            <w:shd w:val="clear" w:color="auto" w:fill="D9D9D9"/>
          </w:tcPr>
          <w:p>
            <w:pPr>
              <w:pStyle w:val="8"/>
              <w:spacing w:line="205" w:lineRule="exact"/>
              <w:ind w:right="77"/>
              <w:jc w:val="right"/>
              <w:rPr>
                <w:sz w:val="18"/>
              </w:rPr>
            </w:pPr>
            <w:r>
              <w:rPr>
                <w:w w:val="101"/>
                <w:sz w:val="18"/>
              </w:rPr>
              <w:t>0</w:t>
            </w:r>
          </w:p>
        </w:tc>
        <w:tc>
          <w:tcPr>
            <w:tcW w:w="455" w:type="dxa"/>
            <w:tcBorders>
              <w:bottom w:val="single" w:color="000000" w:sz="4" w:space="0"/>
            </w:tcBorders>
            <w:shd w:val="clear" w:color="auto" w:fill="D9D9D9"/>
          </w:tcPr>
          <w:p>
            <w:pPr>
              <w:pStyle w:val="8"/>
              <w:spacing w:line="205" w:lineRule="exact"/>
              <w:ind w:left="94"/>
              <w:rPr>
                <w:sz w:val="18"/>
              </w:rPr>
            </w:pPr>
            <w:r>
              <w:rPr>
                <w:w w:val="101"/>
                <w:sz w:val="18"/>
              </w:rPr>
              <w:t>0</w:t>
            </w:r>
          </w:p>
        </w:tc>
        <w:tc>
          <w:tcPr>
            <w:tcW w:w="2685" w:type="dxa"/>
            <w:tcBorders>
              <w:bottom w:val="single" w:color="000000" w:sz="4" w:space="0"/>
            </w:tcBorders>
            <w:shd w:val="clear" w:color="auto" w:fill="D9D9D9"/>
          </w:tcPr>
          <w:p>
            <w:pPr>
              <w:pStyle w:val="8"/>
              <w:spacing w:line="205" w:lineRule="exact"/>
              <w:ind w:left="268" w:right="170"/>
              <w:jc w:val="center"/>
              <w:rPr>
                <w:sz w:val="18"/>
              </w:rPr>
            </w:pPr>
            <w:r>
              <w:rPr>
                <w:sz w:val="18"/>
              </w:rPr>
              <w:t>0</w:t>
            </w:r>
            <w:r>
              <w:rPr>
                <w:spacing w:val="-6"/>
                <w:sz w:val="18"/>
              </w:rPr>
              <w:t xml:space="preserve"> </w:t>
            </w:r>
            <w:r>
              <w:rPr>
                <w:sz w:val="18"/>
              </w:rPr>
              <w:t>10272200</w:t>
            </w:r>
            <w:r>
              <w:rPr>
                <w:spacing w:val="-5"/>
                <w:sz w:val="18"/>
              </w:rPr>
              <w:t xml:space="preserve"> </w:t>
            </w:r>
            <w:r>
              <w:rPr>
                <w:sz w:val="18"/>
              </w:rPr>
              <w:t>416916</w:t>
            </w:r>
            <w:r>
              <w:rPr>
                <w:spacing w:val="-5"/>
                <w:sz w:val="18"/>
              </w:rPr>
              <w:t xml:space="preserve"> </w:t>
            </w:r>
            <w:r>
              <w:rPr>
                <w:spacing w:val="-2"/>
                <w:sz w:val="18"/>
              </w:rPr>
              <w:t>4803128</w:t>
            </w:r>
          </w:p>
        </w:tc>
        <w:tc>
          <w:tcPr>
            <w:tcW w:w="456" w:type="dxa"/>
            <w:tcBorders>
              <w:bottom w:val="single" w:color="000000" w:sz="4" w:space="0"/>
            </w:tcBorders>
            <w:shd w:val="clear" w:color="auto" w:fill="D9D9D9"/>
          </w:tcPr>
          <w:p>
            <w:pPr>
              <w:pStyle w:val="8"/>
              <w:spacing w:line="205" w:lineRule="exact"/>
              <w:ind w:left="9"/>
              <w:jc w:val="center"/>
              <w:rPr>
                <w:sz w:val="18"/>
              </w:rPr>
            </w:pPr>
            <w:r>
              <w:rPr>
                <w:w w:val="101"/>
                <w:sz w:val="18"/>
              </w:rPr>
              <w:t>0</w:t>
            </w:r>
          </w:p>
        </w:tc>
        <w:tc>
          <w:tcPr>
            <w:tcW w:w="500" w:type="dxa"/>
            <w:tcBorders>
              <w:bottom w:val="single" w:color="000000" w:sz="4" w:space="0"/>
            </w:tcBorders>
            <w:shd w:val="clear" w:color="auto" w:fill="D9D9D9"/>
          </w:tcPr>
          <w:p>
            <w:pPr>
              <w:pStyle w:val="8"/>
              <w:spacing w:line="205" w:lineRule="exact"/>
              <w:ind w:right="34"/>
              <w:jc w:val="center"/>
              <w:rPr>
                <w:sz w:val="18"/>
              </w:rPr>
            </w:pPr>
            <w:r>
              <w:rPr>
                <w:w w:val="101"/>
                <w:sz w:val="18"/>
              </w:rPr>
              <w:t>0</w:t>
            </w:r>
          </w:p>
        </w:tc>
        <w:tc>
          <w:tcPr>
            <w:tcW w:w="500" w:type="dxa"/>
            <w:tcBorders>
              <w:bottom w:val="single" w:color="000000" w:sz="4" w:space="0"/>
            </w:tcBorders>
            <w:shd w:val="clear" w:color="auto" w:fill="D9D9D9"/>
          </w:tcPr>
          <w:p>
            <w:pPr>
              <w:pStyle w:val="8"/>
              <w:spacing w:line="205" w:lineRule="exact"/>
              <w:ind w:left="54"/>
              <w:jc w:val="center"/>
              <w:rPr>
                <w:sz w:val="18"/>
              </w:rPr>
            </w:pPr>
            <w:r>
              <w:rPr>
                <w:w w:val="101"/>
                <w:sz w:val="18"/>
              </w:rPr>
              <w:t>0</w:t>
            </w:r>
          </w:p>
        </w:tc>
        <w:tc>
          <w:tcPr>
            <w:tcW w:w="457" w:type="dxa"/>
            <w:tcBorders>
              <w:bottom w:val="single" w:color="000000" w:sz="4" w:space="0"/>
            </w:tcBorders>
            <w:shd w:val="clear" w:color="auto" w:fill="D9D9D9"/>
          </w:tcPr>
          <w:p>
            <w:pPr>
              <w:pStyle w:val="8"/>
              <w:spacing w:line="205" w:lineRule="exact"/>
              <w:ind w:left="168" w:right="67"/>
              <w:jc w:val="center"/>
              <w:rPr>
                <w:sz w:val="18"/>
              </w:rPr>
            </w:pPr>
            <w:r>
              <w:rPr>
                <w:spacing w:val="-5"/>
                <w:sz w:val="18"/>
              </w:rPr>
              <w:t>46</w:t>
            </w:r>
          </w:p>
        </w:tc>
        <w:tc>
          <w:tcPr>
            <w:tcW w:w="464" w:type="dxa"/>
            <w:tcBorders>
              <w:bottom w:val="single" w:color="000000" w:sz="4" w:space="0"/>
            </w:tcBorders>
            <w:shd w:val="clear" w:color="auto" w:fill="D9D9D9"/>
          </w:tcPr>
          <w:p>
            <w:pPr>
              <w:pStyle w:val="8"/>
              <w:spacing w:line="205" w:lineRule="exact"/>
              <w:ind w:right="80"/>
              <w:jc w:val="right"/>
              <w:rPr>
                <w:sz w:val="18"/>
              </w:rPr>
            </w:pPr>
            <w:r>
              <w:rPr>
                <w:spacing w:val="-5"/>
                <w:sz w:val="18"/>
              </w:rPr>
              <w:t>147</w:t>
            </w:r>
          </w:p>
        </w:tc>
        <w:tc>
          <w:tcPr>
            <w:tcW w:w="461" w:type="dxa"/>
            <w:tcBorders>
              <w:bottom w:val="single" w:color="000000" w:sz="4" w:space="0"/>
            </w:tcBorders>
            <w:shd w:val="clear" w:color="auto" w:fill="D9D9D9"/>
          </w:tcPr>
          <w:p>
            <w:pPr>
              <w:pStyle w:val="8"/>
              <w:spacing w:line="205" w:lineRule="exact"/>
              <w:ind w:right="76"/>
              <w:jc w:val="right"/>
              <w:rPr>
                <w:sz w:val="18"/>
              </w:rPr>
            </w:pPr>
            <w:r>
              <w:rPr>
                <w:spacing w:val="-5"/>
                <w:sz w:val="18"/>
              </w:rPr>
              <w:t>334</w:t>
            </w:r>
          </w:p>
        </w:tc>
        <w:tc>
          <w:tcPr>
            <w:tcW w:w="275" w:type="dxa"/>
            <w:tcBorders>
              <w:bottom w:val="single" w:color="000000" w:sz="4" w:space="0"/>
            </w:tcBorders>
            <w:shd w:val="clear" w:color="auto" w:fill="D9D9D9"/>
          </w:tcPr>
          <w:p>
            <w:pPr>
              <w:pStyle w:val="8"/>
              <w:spacing w:line="205" w:lineRule="exact"/>
              <w:ind w:left="101"/>
              <w:rPr>
                <w:sz w:val="18"/>
              </w:rPr>
            </w:pPr>
            <w:r>
              <w:rPr>
                <w:w w:val="101"/>
                <w:sz w:val="18"/>
              </w:rPr>
              <w:t>0</w:t>
            </w:r>
          </w:p>
        </w:tc>
        <w:tc>
          <w:tcPr>
            <w:tcW w:w="608" w:type="dxa"/>
            <w:tcBorders>
              <w:bottom w:val="single" w:color="000000" w:sz="4" w:space="0"/>
            </w:tcBorders>
            <w:shd w:val="clear" w:color="auto" w:fill="D9D9D9"/>
          </w:tcPr>
          <w:p>
            <w:pPr>
              <w:pStyle w:val="8"/>
              <w:spacing w:line="205" w:lineRule="exact"/>
              <w:ind w:left="79" w:right="56"/>
              <w:jc w:val="center"/>
              <w:rPr>
                <w:sz w:val="18"/>
              </w:rPr>
            </w:pPr>
            <w:r>
              <w:rPr>
                <w:sz w:val="18"/>
              </w:rPr>
              <w:t>0</w:t>
            </w:r>
            <w:r>
              <w:rPr>
                <w:spacing w:val="-2"/>
                <w:sz w:val="18"/>
              </w:rPr>
              <w:t xml:space="preserve"> </w:t>
            </w:r>
            <w:r>
              <w:rPr>
                <w:spacing w:val="-5"/>
                <w:sz w:val="18"/>
              </w:rPr>
              <w:t>100</w:t>
            </w:r>
          </w:p>
        </w:tc>
        <w:tc>
          <w:tcPr>
            <w:tcW w:w="275" w:type="dxa"/>
            <w:tcBorders>
              <w:bottom w:val="single" w:color="000000" w:sz="4" w:space="0"/>
            </w:tcBorders>
            <w:shd w:val="clear" w:color="auto" w:fill="D9D9D9"/>
          </w:tcPr>
          <w:p>
            <w:pPr>
              <w:pStyle w:val="8"/>
              <w:spacing w:line="205" w:lineRule="exact"/>
              <w:ind w:left="25"/>
              <w:jc w:val="center"/>
              <w:rPr>
                <w:sz w:val="18"/>
              </w:rPr>
            </w:pPr>
            <w:r>
              <w:rPr>
                <w:w w:val="101"/>
                <w:sz w:val="18"/>
              </w:rPr>
              <w:t>0</w:t>
            </w:r>
          </w:p>
        </w:tc>
        <w:tc>
          <w:tcPr>
            <w:tcW w:w="634" w:type="dxa"/>
            <w:tcBorders>
              <w:bottom w:val="single" w:color="000000" w:sz="4" w:space="0"/>
              <w:right w:val="single" w:color="000000" w:sz="4" w:space="0"/>
            </w:tcBorders>
            <w:shd w:val="clear" w:color="auto" w:fill="D9D9D9"/>
          </w:tcPr>
          <w:p>
            <w:pPr>
              <w:pStyle w:val="8"/>
              <w:spacing w:line="205" w:lineRule="exact"/>
              <w:ind w:left="97"/>
              <w:rPr>
                <w:sz w:val="18"/>
              </w:rPr>
            </w:pPr>
            <w:r>
              <w:rPr>
                <w:w w:val="101"/>
                <w:sz w:val="18"/>
              </w:rPr>
              <w:t>0</w:t>
            </w:r>
          </w:p>
        </w:tc>
      </w:tr>
    </w:tbl>
    <w:p>
      <w:pPr>
        <w:spacing w:before="13" w:line="240" w:lineRule="auto"/>
        <w:rPr>
          <w:sz w:val="16"/>
        </w:rPr>
      </w:pPr>
    </w:p>
    <w:p>
      <w:pPr>
        <w:pStyle w:val="3"/>
        <w:spacing w:before="65" w:line="237" w:lineRule="auto"/>
        <w:ind w:left="220" w:right="316" w:firstLine="422"/>
        <w:jc w:val="both"/>
      </w:pPr>
      <w:r>
        <w:rPr>
          <w:rFonts w:ascii="等线" w:eastAsia="等线"/>
          <w:b/>
        </w:rPr>
        <w:t>r</w:t>
      </w:r>
      <w:r>
        <w:rPr>
          <w:rFonts w:ascii="等线" w:eastAsia="等线"/>
          <w:b/>
          <w:spacing w:val="-15"/>
        </w:rPr>
        <w:t xml:space="preserve"> </w:t>
      </w:r>
      <w:r>
        <w:rPr>
          <w:spacing w:val="-2"/>
        </w:rPr>
        <w:t xml:space="preserve">表示运行任务数量，如果此数值远大于 </w:t>
      </w:r>
      <w:r>
        <w:rPr>
          <w:rFonts w:ascii="等线" w:eastAsia="等线"/>
        </w:rPr>
        <w:t>CPU</w:t>
      </w:r>
      <w:r>
        <w:rPr>
          <w:rFonts w:ascii="等线" w:eastAsia="等线"/>
          <w:spacing w:val="-15"/>
        </w:rPr>
        <w:t xml:space="preserve"> </w:t>
      </w:r>
      <w:r>
        <w:rPr>
          <w:spacing w:val="-3"/>
        </w:rPr>
        <w:t xml:space="preserve">数量，则表示系统的 </w:t>
      </w:r>
      <w:r>
        <w:rPr>
          <w:rFonts w:ascii="等线" w:eastAsia="等线"/>
        </w:rPr>
        <w:t>CPU</w:t>
      </w:r>
      <w:r>
        <w:rPr>
          <w:rFonts w:ascii="等线" w:eastAsia="等线"/>
          <w:spacing w:val="-14"/>
        </w:rPr>
        <w:t xml:space="preserve"> </w:t>
      </w:r>
      <w:r>
        <w:t xml:space="preserve">运算很繁忙； </w:t>
      </w:r>
      <w:r>
        <w:rPr>
          <w:rFonts w:ascii="等线" w:eastAsia="等线"/>
          <w:b/>
        </w:rPr>
        <w:t>b</w:t>
      </w:r>
      <w:r>
        <w:rPr>
          <w:rFonts w:ascii="等线" w:eastAsia="等线"/>
          <w:b/>
          <w:spacing w:val="-15"/>
        </w:rPr>
        <w:t xml:space="preserve"> </w:t>
      </w:r>
      <w:r>
        <w:t>表示阻塞进程的数量；</w:t>
      </w:r>
      <w:r>
        <w:rPr>
          <w:rFonts w:ascii="等线" w:eastAsia="等线"/>
          <w:b/>
        </w:rPr>
        <w:t>swpd</w:t>
      </w:r>
      <w:r>
        <w:rPr>
          <w:rFonts w:ascii="等线" w:eastAsia="等线"/>
          <w:b/>
          <w:spacing w:val="-6"/>
        </w:rPr>
        <w:t xml:space="preserve"> </w:t>
      </w:r>
      <w:r>
        <w:rPr>
          <w:spacing w:val="-2"/>
        </w:rPr>
        <w:t xml:space="preserve">表示虚拟内存已经使用的大小，如果此数值大于 </w:t>
      </w:r>
      <w:r>
        <w:rPr>
          <w:rFonts w:ascii="等线" w:eastAsia="等线"/>
        </w:rPr>
        <w:t>0</w:t>
      </w:r>
      <w:r>
        <w:t>，表示物</w:t>
      </w:r>
      <w:r>
        <w:rPr>
          <w:spacing w:val="-4"/>
        </w:rPr>
        <w:t>理内存可能已经不足；</w:t>
      </w:r>
      <w:r>
        <w:rPr>
          <w:rFonts w:ascii="等线" w:eastAsia="等线"/>
          <w:b/>
          <w:spacing w:val="-4"/>
        </w:rPr>
        <w:t xml:space="preserve">free </w:t>
      </w:r>
      <w:r>
        <w:rPr>
          <w:spacing w:val="-4"/>
        </w:rPr>
        <w:t>表示空闲的物理内存大小；</w:t>
      </w:r>
      <w:r>
        <w:rPr>
          <w:rFonts w:ascii="等线" w:eastAsia="等线"/>
          <w:b/>
          <w:spacing w:val="-4"/>
        </w:rPr>
        <w:t xml:space="preserve">buff </w:t>
      </w:r>
      <w:r>
        <w:rPr>
          <w:spacing w:val="-4"/>
        </w:rPr>
        <w:t>表示系统缓冲区大小，用来存储</w:t>
      </w:r>
      <w:r>
        <w:rPr>
          <w:spacing w:val="-2"/>
        </w:rPr>
        <w:t>目录里面有什么文件及文件相关信息；</w:t>
      </w:r>
      <w:r>
        <w:rPr>
          <w:rFonts w:ascii="等线" w:eastAsia="等线"/>
          <w:b/>
          <w:spacing w:val="-2"/>
        </w:rPr>
        <w:t>cache</w:t>
      </w:r>
      <w:r>
        <w:rPr>
          <w:rFonts w:ascii="等线" w:eastAsia="等线"/>
          <w:b/>
          <w:spacing w:val="-13"/>
        </w:rPr>
        <w:t xml:space="preserve"> </w:t>
      </w:r>
      <w:r>
        <w:rPr>
          <w:spacing w:val="-2"/>
        </w:rPr>
        <w:t>表示文件缓存区大小，用来存储文件中的一部</w:t>
      </w:r>
      <w:r>
        <w:rPr>
          <w:spacing w:val="-4"/>
        </w:rPr>
        <w:t>分内容；</w:t>
      </w:r>
      <w:r>
        <w:rPr>
          <w:rFonts w:ascii="等线" w:eastAsia="等线"/>
          <w:b/>
          <w:spacing w:val="-4"/>
        </w:rPr>
        <w:t>si</w:t>
      </w:r>
      <w:r>
        <w:rPr>
          <w:rFonts w:ascii="等线" w:eastAsia="等线"/>
          <w:b/>
          <w:spacing w:val="-11"/>
        </w:rPr>
        <w:t xml:space="preserve"> </w:t>
      </w:r>
      <w:r>
        <w:rPr>
          <w:spacing w:val="-4"/>
        </w:rPr>
        <w:t>为每秒从磁盘中读入虚拟内存的数据量；</w:t>
      </w:r>
      <w:r>
        <w:rPr>
          <w:rFonts w:ascii="等线" w:eastAsia="等线"/>
          <w:b/>
          <w:spacing w:val="-4"/>
        </w:rPr>
        <w:t>so</w:t>
      </w:r>
      <w:r>
        <w:rPr>
          <w:rFonts w:ascii="等线" w:eastAsia="等线"/>
          <w:b/>
          <w:spacing w:val="-10"/>
        </w:rPr>
        <w:t xml:space="preserve"> </w:t>
      </w:r>
      <w:r>
        <w:rPr>
          <w:spacing w:val="-4"/>
        </w:rPr>
        <w:t xml:space="preserve">为每秒虚拟内存写入磁盘的数据量； </w:t>
      </w:r>
      <w:r>
        <w:rPr>
          <w:rFonts w:ascii="等线" w:eastAsia="等线"/>
          <w:b/>
          <w:w w:val="95"/>
        </w:rPr>
        <w:t>bi</w:t>
      </w:r>
      <w:r>
        <w:rPr>
          <w:rFonts w:ascii="等线" w:eastAsia="等线"/>
          <w:b/>
          <w:spacing w:val="-12"/>
          <w:w w:val="95"/>
        </w:rPr>
        <w:t xml:space="preserve"> </w:t>
      </w:r>
      <w:r>
        <w:rPr>
          <w:spacing w:val="-8"/>
          <w:w w:val="95"/>
        </w:rPr>
        <w:t xml:space="preserve">表示 </w:t>
      </w:r>
      <w:r>
        <w:rPr>
          <w:rFonts w:ascii="等线" w:eastAsia="等线"/>
          <w:w w:val="95"/>
        </w:rPr>
        <w:t>I/O</w:t>
      </w:r>
      <w:r>
        <w:rPr>
          <w:rFonts w:ascii="等线" w:eastAsia="等线"/>
          <w:spacing w:val="7"/>
        </w:rPr>
        <w:t xml:space="preserve"> </w:t>
      </w:r>
      <w:r>
        <w:rPr>
          <w:w w:val="95"/>
        </w:rPr>
        <w:t>块设备（</w:t>
      </w:r>
      <w:r>
        <w:rPr>
          <w:rFonts w:ascii="等线" w:eastAsia="等线"/>
          <w:w w:val="95"/>
        </w:rPr>
        <w:t>block input</w:t>
      </w:r>
      <w:r>
        <w:rPr>
          <w:w w:val="95"/>
        </w:rPr>
        <w:t>）每秒接收的数据量（对应</w:t>
      </w:r>
      <w:r>
        <w:rPr>
          <w:spacing w:val="-11"/>
          <w:w w:val="95"/>
        </w:rPr>
        <w:t xml:space="preserve">向 </w:t>
      </w:r>
      <w:r>
        <w:rPr>
          <w:rFonts w:ascii="等线" w:eastAsia="等线"/>
          <w:w w:val="95"/>
        </w:rPr>
        <w:t>I/O</w:t>
      </w:r>
      <w:r>
        <w:rPr>
          <w:rFonts w:ascii="等线" w:eastAsia="等线"/>
          <w:spacing w:val="11"/>
        </w:rPr>
        <w:t xml:space="preserve"> </w:t>
      </w:r>
      <w:r>
        <w:rPr>
          <w:w w:val="95"/>
        </w:rPr>
        <w:t>设备写数据</w:t>
      </w:r>
      <w:r>
        <w:rPr>
          <w:spacing w:val="-71"/>
          <w:w w:val="95"/>
        </w:rPr>
        <w:t>）</w:t>
      </w:r>
      <w:r>
        <w:rPr>
          <w:w w:val="95"/>
        </w:rPr>
        <w:t>；</w:t>
      </w:r>
      <w:r>
        <w:rPr>
          <w:rFonts w:ascii="等线" w:eastAsia="等线"/>
          <w:b/>
          <w:spacing w:val="35"/>
          <w:w w:val="95"/>
        </w:rPr>
        <w:t>b</w:t>
      </w:r>
      <w:r>
        <w:rPr>
          <w:rFonts w:ascii="等线" w:eastAsia="等线"/>
          <w:b/>
          <w:spacing w:val="36"/>
          <w:w w:val="95"/>
        </w:rPr>
        <w:t>o</w:t>
      </w:r>
      <w:r>
        <w:rPr>
          <w:rFonts w:ascii="等线" w:eastAsia="等线"/>
          <w:b/>
          <w:spacing w:val="11"/>
        </w:rPr>
        <w:t xml:space="preserve"> </w:t>
      </w:r>
      <w:r>
        <w:rPr>
          <w:spacing w:val="-7"/>
          <w:w w:val="95"/>
        </w:rPr>
        <w:t xml:space="preserve">表示 </w:t>
      </w:r>
      <w:r>
        <w:rPr>
          <w:rFonts w:ascii="等线" w:eastAsia="等线"/>
          <w:w w:val="95"/>
        </w:rPr>
        <w:t>I/O</w:t>
      </w:r>
      <w:r>
        <w:rPr>
          <w:spacing w:val="-2"/>
        </w:rPr>
        <w:t>块设备（</w:t>
      </w:r>
      <w:r>
        <w:rPr>
          <w:rFonts w:ascii="等线" w:eastAsia="等线"/>
          <w:spacing w:val="-2"/>
        </w:rPr>
        <w:t>block</w:t>
      </w:r>
      <w:r>
        <w:rPr>
          <w:rFonts w:ascii="等线" w:eastAsia="等线"/>
          <w:spacing w:val="-13"/>
        </w:rPr>
        <w:t xml:space="preserve"> </w:t>
      </w:r>
      <w:r>
        <w:rPr>
          <w:rFonts w:ascii="等线" w:eastAsia="等线"/>
          <w:spacing w:val="-2"/>
        </w:rPr>
        <w:t>output</w:t>
      </w:r>
      <w:r>
        <w:rPr>
          <w:spacing w:val="-2"/>
        </w:rPr>
        <w:t>）每秒发送的数据量（</w:t>
      </w:r>
      <w:r>
        <w:rPr>
          <w:spacing w:val="-8"/>
        </w:rPr>
        <w:t xml:space="preserve">对应从 </w:t>
      </w:r>
      <w:r>
        <w:rPr>
          <w:rFonts w:ascii="等线" w:eastAsia="等线"/>
          <w:spacing w:val="-2"/>
        </w:rPr>
        <w:t>I/O</w:t>
      </w:r>
      <w:r>
        <w:rPr>
          <w:rFonts w:ascii="等线" w:eastAsia="等线"/>
          <w:spacing w:val="-13"/>
        </w:rPr>
        <w:t xml:space="preserve"> </w:t>
      </w:r>
      <w:r>
        <w:rPr>
          <w:spacing w:val="-2"/>
        </w:rPr>
        <w:t>设备读数据</w:t>
      </w:r>
      <w:r>
        <w:rPr>
          <w:spacing w:val="-82"/>
        </w:rPr>
        <w:t>）</w:t>
      </w:r>
      <w:r>
        <w:rPr>
          <w:spacing w:val="23"/>
        </w:rPr>
        <w:t>；</w:t>
      </w:r>
      <w:r>
        <w:rPr>
          <w:rFonts w:ascii="等线" w:eastAsia="等线"/>
          <w:b/>
          <w:spacing w:val="24"/>
        </w:rPr>
        <w:t>i</w:t>
      </w:r>
      <w:r>
        <w:rPr>
          <w:rFonts w:ascii="等线" w:eastAsia="等线"/>
          <w:b/>
          <w:spacing w:val="25"/>
        </w:rPr>
        <w:t>n</w:t>
      </w:r>
      <w:r>
        <w:rPr>
          <w:rFonts w:ascii="等线" w:eastAsia="等线"/>
          <w:b/>
          <w:spacing w:val="-11"/>
        </w:rPr>
        <w:t xml:space="preserve"> </w:t>
      </w:r>
      <w:r>
        <w:rPr>
          <w:spacing w:val="-7"/>
        </w:rPr>
        <w:t xml:space="preserve">表示每秒 </w:t>
      </w:r>
      <w:r>
        <w:rPr>
          <w:rFonts w:ascii="等线" w:eastAsia="等线"/>
          <w:spacing w:val="-2"/>
        </w:rPr>
        <w:t>CPU</w:t>
      </w:r>
      <w:r>
        <w:rPr>
          <w:rFonts w:ascii="等线" w:eastAsia="等线"/>
          <w:spacing w:val="-12"/>
        </w:rPr>
        <w:t xml:space="preserve"> </w:t>
      </w:r>
      <w:r>
        <w:rPr>
          <w:spacing w:val="-2"/>
        </w:rPr>
        <w:t>中</w:t>
      </w:r>
      <w:r>
        <w:rPr>
          <w:spacing w:val="-4"/>
        </w:rPr>
        <w:t>断次数；</w:t>
      </w:r>
      <w:r>
        <w:rPr>
          <w:rFonts w:ascii="等线" w:eastAsia="等线"/>
          <w:b/>
          <w:spacing w:val="-4"/>
        </w:rPr>
        <w:t>cs</w:t>
      </w:r>
      <w:r>
        <w:rPr>
          <w:rFonts w:ascii="等线" w:eastAsia="等线"/>
          <w:b/>
          <w:spacing w:val="-10"/>
        </w:rPr>
        <w:t xml:space="preserve"> </w:t>
      </w:r>
      <w:r>
        <w:rPr>
          <w:spacing w:val="-4"/>
        </w:rPr>
        <w:t>表示上下文交换次数，进程、线程间切换需要上下文交换，系统调用也需要上下</w:t>
      </w:r>
      <w:r>
        <w:t>文交换；</w:t>
      </w:r>
      <w:r>
        <w:rPr>
          <w:rFonts w:ascii="等线" w:eastAsia="等线"/>
          <w:b/>
        </w:rPr>
        <w:t>us</w:t>
      </w:r>
      <w:r>
        <w:rPr>
          <w:rFonts w:ascii="等线" w:eastAsia="等线"/>
          <w:b/>
          <w:spacing w:val="-15"/>
        </w:rPr>
        <w:t xml:space="preserve"> </w:t>
      </w:r>
      <w:r>
        <w:rPr>
          <w:spacing w:val="-3"/>
        </w:rPr>
        <w:t xml:space="preserve">表示用户进程所占用 </w:t>
      </w:r>
      <w:r>
        <w:rPr>
          <w:rFonts w:ascii="等线" w:eastAsia="等线"/>
        </w:rPr>
        <w:t>CPU</w:t>
      </w:r>
      <w:r>
        <w:rPr>
          <w:rFonts w:ascii="等线" w:eastAsia="等线"/>
          <w:spacing w:val="-15"/>
        </w:rPr>
        <w:t xml:space="preserve"> </w:t>
      </w:r>
      <w:r>
        <w:t>的时间百分比；</w:t>
      </w:r>
      <w:r>
        <w:rPr>
          <w:rFonts w:ascii="等线" w:eastAsia="等线"/>
          <w:b/>
        </w:rPr>
        <w:t xml:space="preserve">sy </w:t>
      </w:r>
      <w:r>
        <w:rPr>
          <w:spacing w:val="-3"/>
        </w:rPr>
        <w:t xml:space="preserve">表示系统进程所占用 </w:t>
      </w:r>
      <w:r>
        <w:rPr>
          <w:rFonts w:ascii="等线" w:eastAsia="等线"/>
        </w:rPr>
        <w:t xml:space="preserve">CPU </w:t>
      </w:r>
      <w:r>
        <w:t>的时间</w:t>
      </w:r>
      <w:r>
        <w:rPr>
          <w:spacing w:val="-4"/>
        </w:rPr>
        <w:t>百分比；</w:t>
      </w:r>
      <w:r>
        <w:rPr>
          <w:rFonts w:ascii="等线" w:eastAsia="等线"/>
          <w:b/>
          <w:spacing w:val="-4"/>
        </w:rPr>
        <w:t>id</w:t>
      </w:r>
      <w:r>
        <w:rPr>
          <w:rFonts w:ascii="等线" w:eastAsia="等线"/>
          <w:b/>
          <w:spacing w:val="-11"/>
        </w:rPr>
        <w:t xml:space="preserve"> </w:t>
      </w:r>
      <w:r>
        <w:rPr>
          <w:spacing w:val="-10"/>
        </w:rPr>
        <w:t xml:space="preserve">表示 </w:t>
      </w:r>
      <w:r>
        <w:rPr>
          <w:rFonts w:ascii="等线" w:eastAsia="等线"/>
          <w:spacing w:val="-4"/>
        </w:rPr>
        <w:t>CPU</w:t>
      </w:r>
      <w:r>
        <w:rPr>
          <w:rFonts w:ascii="等线" w:eastAsia="等线"/>
          <w:spacing w:val="-11"/>
        </w:rPr>
        <w:t xml:space="preserve"> </w:t>
      </w:r>
      <w:r>
        <w:rPr>
          <w:spacing w:val="-4"/>
        </w:rPr>
        <w:t>空闲时间的百分比；</w:t>
      </w:r>
      <w:r>
        <w:rPr>
          <w:rFonts w:ascii="等线" w:eastAsia="等线"/>
          <w:b/>
          <w:spacing w:val="-4"/>
        </w:rPr>
        <w:t>wa</w:t>
      </w:r>
      <w:r>
        <w:rPr>
          <w:rFonts w:ascii="等线" w:eastAsia="等线"/>
          <w:b/>
          <w:spacing w:val="-10"/>
        </w:rPr>
        <w:t xml:space="preserve"> </w:t>
      </w:r>
      <w:r>
        <w:rPr>
          <w:spacing w:val="-10"/>
        </w:rPr>
        <w:t xml:space="preserve">表示 </w:t>
      </w:r>
      <w:r>
        <w:rPr>
          <w:rFonts w:ascii="等线" w:eastAsia="等线"/>
          <w:spacing w:val="-4"/>
        </w:rPr>
        <w:t>I/O</w:t>
      </w:r>
      <w:r>
        <w:rPr>
          <w:rFonts w:ascii="等线" w:eastAsia="等线"/>
          <w:spacing w:val="1"/>
        </w:rPr>
        <w:t xml:space="preserve"> </w:t>
      </w:r>
      <w:r>
        <w:rPr>
          <w:spacing w:val="-4"/>
        </w:rPr>
        <w:t>等待时间百分比；</w:t>
      </w:r>
      <w:r>
        <w:rPr>
          <w:rFonts w:ascii="等线" w:eastAsia="等线"/>
          <w:b/>
          <w:spacing w:val="-4"/>
        </w:rPr>
        <w:t>st</w:t>
      </w:r>
      <w:r>
        <w:rPr>
          <w:rFonts w:ascii="等线" w:eastAsia="等线"/>
          <w:b/>
        </w:rPr>
        <w:t xml:space="preserve"> </w:t>
      </w:r>
      <w:r>
        <w:rPr>
          <w:spacing w:val="-4"/>
        </w:rPr>
        <w:t>表示从虚拟机偷的时间。</w:t>
      </w:r>
    </w:p>
    <w:p>
      <w:pPr>
        <w:pStyle w:val="7"/>
        <w:numPr>
          <w:ilvl w:val="0"/>
          <w:numId w:val="7"/>
        </w:numPr>
        <w:tabs>
          <w:tab w:val="left" w:pos="856"/>
        </w:tabs>
        <w:spacing w:before="40" w:after="0" w:line="240" w:lineRule="auto"/>
        <w:ind w:left="855" w:right="0" w:hanging="214"/>
        <w:jc w:val="left"/>
        <w:rPr>
          <w:rFonts w:ascii="等线 Light" w:eastAsia="等线 Light"/>
          <w:b w:val="0"/>
          <w:sz w:val="20"/>
        </w:rPr>
      </w:pPr>
      <w:r>
        <w:rPr>
          <w:rFonts w:ascii="等线 Light" w:eastAsia="等线 Light"/>
          <w:b w:val="0"/>
          <w:w w:val="105"/>
          <w:sz w:val="20"/>
        </w:rPr>
        <w:t>iostat</w:t>
      </w:r>
      <w:r>
        <w:rPr>
          <w:rFonts w:ascii="等线 Light" w:eastAsia="等线 Light"/>
          <w:b w:val="0"/>
          <w:spacing w:val="-11"/>
          <w:w w:val="105"/>
          <w:sz w:val="20"/>
        </w:rPr>
        <w:t xml:space="preserve"> </w:t>
      </w:r>
      <w:r>
        <w:rPr>
          <w:rFonts w:hint="eastAsia" w:ascii="黑体" w:eastAsia="黑体"/>
          <w:b/>
          <w:spacing w:val="-27"/>
          <w:w w:val="105"/>
          <w:sz w:val="20"/>
        </w:rPr>
        <w:t xml:space="preserve">和 </w:t>
      </w:r>
      <w:r>
        <w:rPr>
          <w:rFonts w:ascii="等线 Light" w:eastAsia="等线 Light"/>
          <w:b w:val="0"/>
          <w:spacing w:val="-2"/>
          <w:w w:val="105"/>
          <w:sz w:val="20"/>
        </w:rPr>
        <w:t>iotop</w:t>
      </w:r>
    </w:p>
    <w:p>
      <w:pPr>
        <w:pStyle w:val="3"/>
        <w:spacing w:before="6" w:line="237" w:lineRule="auto"/>
        <w:ind w:left="220" w:right="317" w:firstLine="420"/>
        <w:jc w:val="both"/>
      </w:pPr>
      <w:r>
        <w:pict>
          <v:shape id="docshape1276" o:spid="_x0000_s2325" style="position:absolute;left:0pt;margin-left:84.2pt;margin-top:47.35pt;height:244.1pt;width:0.5pt;mso-position-horizontal-relative:page;z-index:251665408;mso-width-relative:page;mso-height-relative:page;" fillcolor="#000000" filled="t" stroked="f" coordorigin="1685,947" coordsize="10,4882" path="m1694,947l1685,947,1685,1187,1685,1408,1685,5829,1694,5829,1694,1187,1694,947xe">
            <v:path arrowok="t"/>
            <v:fill on="t" focussize="0,0"/>
            <v:stroke on="f"/>
            <v:imagedata o:title=""/>
            <o:lock v:ext="edit"/>
          </v:shape>
        </w:pict>
      </w:r>
      <w:r>
        <w:pict>
          <v:shape id="docshape1277" o:spid="_x0000_s2326" style="position:absolute;left:0pt;margin-left:510.2pt;margin-top:47.35pt;height:244.1pt;width:0.5pt;mso-position-horizontal-relative:page;z-index:251666432;mso-width-relative:page;mso-height-relative:page;" fillcolor="#000000" filled="t" stroked="f" coordorigin="10205,947" coordsize="10,4882" path="m10214,947l10205,947,10205,1187,10205,1408,10205,5829,10214,5829,10214,1187,10214,947xe">
            <v:path arrowok="t"/>
            <v:fill on="t" focussize="0,0"/>
            <v:stroke on="f"/>
            <v:imagedata o:title=""/>
            <o:lock v:ext="edit"/>
          </v:shape>
        </w:pict>
      </w:r>
      <w:r>
        <w:rPr>
          <w:rFonts w:ascii="等线" w:hAnsi="等线" w:eastAsia="等线"/>
        </w:rPr>
        <w:t xml:space="preserve">iostat </w:t>
      </w:r>
      <w:r>
        <w:rPr>
          <w:spacing w:val="-1"/>
        </w:rPr>
        <w:t xml:space="preserve">命令主要用于统计磁盘活动相关情况，除此之外也能统计 </w:t>
      </w:r>
      <w:r>
        <w:rPr>
          <w:rFonts w:ascii="等线" w:hAnsi="等线" w:eastAsia="等线"/>
        </w:rPr>
        <w:t xml:space="preserve">CPU </w:t>
      </w:r>
      <w:r>
        <w:t>的使用情况。例</w:t>
      </w:r>
      <w:r>
        <w:rPr>
          <w:w w:val="95"/>
        </w:rPr>
        <w:t>如</w:t>
      </w:r>
      <w:r>
        <w:rPr>
          <w:spacing w:val="-54"/>
          <w:w w:val="95"/>
        </w:rPr>
        <w:t>，命令“</w:t>
      </w:r>
      <w:r>
        <w:rPr>
          <w:rFonts w:ascii="等线" w:hAnsi="等线" w:eastAsia="等线"/>
          <w:w w:val="95"/>
        </w:rPr>
        <w:t>iostat</w:t>
      </w:r>
      <w:r>
        <w:rPr>
          <w:rFonts w:ascii="等线" w:hAnsi="等线" w:eastAsia="等线"/>
          <w:spacing w:val="10"/>
        </w:rPr>
        <w:t xml:space="preserve"> </w:t>
      </w:r>
      <w:r>
        <w:rPr>
          <w:rFonts w:ascii="等线" w:hAnsi="等线" w:eastAsia="等线"/>
          <w:w w:val="95"/>
        </w:rPr>
        <w:t>-k</w:t>
      </w:r>
      <w:r>
        <w:rPr>
          <w:rFonts w:ascii="等线" w:hAnsi="等线" w:eastAsia="等线"/>
          <w:spacing w:val="24"/>
        </w:rPr>
        <w:t xml:space="preserve"> </w:t>
      </w:r>
      <w:r>
        <w:rPr>
          <w:rFonts w:ascii="等线" w:hAnsi="等线" w:eastAsia="等线"/>
          <w:w w:val="95"/>
        </w:rPr>
        <w:t>2</w:t>
      </w:r>
      <w:r>
        <w:rPr>
          <w:rFonts w:ascii="等线" w:hAnsi="等线" w:eastAsia="等线"/>
          <w:spacing w:val="22"/>
        </w:rPr>
        <w:t xml:space="preserve"> </w:t>
      </w:r>
      <w:r>
        <w:rPr>
          <w:rFonts w:ascii="等线" w:hAnsi="等线" w:eastAsia="等线"/>
          <w:spacing w:val="35"/>
          <w:w w:val="95"/>
        </w:rPr>
        <w:t>10</w:t>
      </w:r>
      <w:r>
        <w:rPr>
          <w:spacing w:val="-71"/>
          <w:w w:val="95"/>
        </w:rPr>
        <w:t>”</w:t>
      </w:r>
      <w:r>
        <w:rPr>
          <w:w w:val="95"/>
        </w:rPr>
        <w:t>执行结果如下所示</w:t>
      </w:r>
      <w:r>
        <w:rPr>
          <w:spacing w:val="-33"/>
          <w:w w:val="95"/>
        </w:rPr>
        <w:t xml:space="preserve">。其中 </w:t>
      </w:r>
      <w:r>
        <w:rPr>
          <w:rFonts w:ascii="等线" w:hAnsi="等线" w:eastAsia="等线"/>
          <w:w w:val="95"/>
        </w:rPr>
        <w:t xml:space="preserve">tps </w:t>
      </w:r>
      <w:r>
        <w:rPr>
          <w:w w:val="95"/>
        </w:rPr>
        <w:t>表示该设备每</w:t>
      </w:r>
      <w:r>
        <w:rPr>
          <w:spacing w:val="-11"/>
          <w:w w:val="95"/>
        </w:rPr>
        <w:t xml:space="preserve">秒 </w:t>
      </w:r>
      <w:r>
        <w:rPr>
          <w:rFonts w:ascii="等线" w:hAnsi="等线" w:eastAsia="等线"/>
          <w:w w:val="95"/>
        </w:rPr>
        <w:t xml:space="preserve">I/O </w:t>
      </w:r>
      <w:r>
        <w:rPr>
          <w:w w:val="95"/>
        </w:rPr>
        <w:t>请求次数</w:t>
      </w:r>
      <w:r>
        <w:rPr>
          <w:rFonts w:ascii="等线" w:hAnsi="等线" w:eastAsia="等线"/>
          <w:w w:val="95"/>
        </w:rPr>
        <w:t>,</w:t>
      </w:r>
      <w:r>
        <w:rPr>
          <w:rFonts w:ascii="等线" w:hAnsi="等线" w:eastAsia="等线"/>
          <w:spacing w:val="24"/>
        </w:rPr>
        <w:t xml:space="preserve"> </w:t>
      </w:r>
      <w:r>
        <w:rPr>
          <w:rFonts w:ascii="等线" w:hAnsi="等线" w:eastAsia="等线"/>
          <w:w w:val="95"/>
        </w:rPr>
        <w:t>kB_read/s</w:t>
      </w:r>
      <w:r>
        <w:t>表示每秒从磁盘中读多少字节，</w:t>
      </w:r>
      <w:r>
        <w:rPr>
          <w:rFonts w:ascii="等线" w:hAnsi="等线" w:eastAsia="等线"/>
        </w:rPr>
        <w:t xml:space="preserve">kB_wrtn/s </w:t>
      </w:r>
      <w:r>
        <w:t>表示每秒向磁盘写多少字节。</w:t>
      </w:r>
    </w:p>
    <w:tbl>
      <w:tblPr>
        <w:tblStyle w:val="4"/>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51"/>
        <w:gridCol w:w="289"/>
        <w:gridCol w:w="505"/>
        <w:gridCol w:w="424"/>
        <w:gridCol w:w="984"/>
        <w:gridCol w:w="351"/>
        <w:gridCol w:w="700"/>
        <w:gridCol w:w="298"/>
        <w:gridCol w:w="384"/>
        <w:gridCol w:w="359"/>
        <w:gridCol w:w="188"/>
        <w:gridCol w:w="747"/>
        <w:gridCol w:w="2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1" w:hRule="atLeast"/>
        </w:trPr>
        <w:tc>
          <w:tcPr>
            <w:tcW w:w="1251" w:type="dxa"/>
            <w:tcBorders>
              <w:top w:val="single" w:color="000000" w:sz="4" w:space="0"/>
            </w:tcBorders>
            <w:shd w:val="clear" w:color="auto" w:fill="D9D9D9"/>
          </w:tcPr>
          <w:p>
            <w:pPr>
              <w:pStyle w:val="8"/>
              <w:spacing w:before="6" w:line="240" w:lineRule="auto"/>
              <w:ind w:left="475"/>
              <w:rPr>
                <w:sz w:val="18"/>
              </w:rPr>
            </w:pPr>
            <w:r>
              <w:rPr>
                <w:spacing w:val="-2"/>
                <w:sz w:val="18"/>
              </w:rPr>
              <w:t>avg-</w:t>
            </w:r>
            <w:r>
              <w:rPr>
                <w:spacing w:val="-4"/>
                <w:sz w:val="18"/>
              </w:rPr>
              <w:t>cpu:</w:t>
            </w:r>
          </w:p>
        </w:tc>
        <w:tc>
          <w:tcPr>
            <w:tcW w:w="794" w:type="dxa"/>
            <w:gridSpan w:val="2"/>
            <w:tcBorders>
              <w:top w:val="single" w:color="000000" w:sz="4" w:space="0"/>
            </w:tcBorders>
            <w:shd w:val="clear" w:color="auto" w:fill="D9D9D9"/>
          </w:tcPr>
          <w:p>
            <w:pPr>
              <w:pStyle w:val="8"/>
              <w:spacing w:before="42" w:line="194" w:lineRule="auto"/>
              <w:ind w:left="214" w:right="252" w:hanging="120"/>
              <w:rPr>
                <w:sz w:val="18"/>
              </w:rPr>
            </w:pPr>
            <w:r>
              <w:rPr>
                <w:spacing w:val="-2"/>
                <w:sz w:val="18"/>
              </w:rPr>
              <w:t xml:space="preserve">%user </w:t>
            </w:r>
            <w:r>
              <w:rPr>
                <w:spacing w:val="-4"/>
                <w:sz w:val="18"/>
              </w:rPr>
              <w:t>0.07</w:t>
            </w:r>
          </w:p>
        </w:tc>
        <w:tc>
          <w:tcPr>
            <w:tcW w:w="2459" w:type="dxa"/>
            <w:gridSpan w:val="4"/>
            <w:tcBorders>
              <w:top w:val="single" w:color="000000" w:sz="4" w:space="0"/>
            </w:tcBorders>
            <w:shd w:val="clear" w:color="auto" w:fill="D9D9D9"/>
          </w:tcPr>
          <w:p>
            <w:pPr>
              <w:pStyle w:val="8"/>
              <w:tabs>
                <w:tab w:val="left" w:pos="789"/>
                <w:tab w:val="left" w:pos="1473"/>
                <w:tab w:val="left" w:pos="2158"/>
              </w:tabs>
              <w:spacing w:before="42" w:line="194" w:lineRule="auto"/>
              <w:ind w:left="104" w:right="-29" w:hanging="118"/>
              <w:rPr>
                <w:sz w:val="18"/>
              </w:rPr>
            </w:pPr>
            <w:r>
              <w:rPr>
                <w:sz w:val="18"/>
              </w:rPr>
              <w:t>%nice %system %iowait</w:t>
            </w:r>
            <w:r>
              <w:rPr>
                <w:spacing w:val="80"/>
                <w:sz w:val="18"/>
              </w:rPr>
              <w:t xml:space="preserve"> </w:t>
            </w:r>
            <w:r>
              <w:rPr>
                <w:sz w:val="18"/>
              </w:rPr>
              <w:t xml:space="preserve">%steal </w:t>
            </w:r>
            <w:r>
              <w:rPr>
                <w:spacing w:val="-4"/>
                <w:sz w:val="18"/>
              </w:rPr>
              <w:t>0.00</w:t>
            </w:r>
            <w:r>
              <w:rPr>
                <w:sz w:val="18"/>
              </w:rPr>
              <w:tab/>
            </w:r>
            <w:r>
              <w:rPr>
                <w:spacing w:val="-4"/>
                <w:sz w:val="18"/>
              </w:rPr>
              <w:t>0.24</w:t>
            </w:r>
            <w:r>
              <w:rPr>
                <w:sz w:val="18"/>
              </w:rPr>
              <w:tab/>
            </w:r>
            <w:r>
              <w:rPr>
                <w:spacing w:val="-4"/>
                <w:sz w:val="18"/>
              </w:rPr>
              <w:t>0.02</w:t>
            </w:r>
            <w:r>
              <w:rPr>
                <w:sz w:val="18"/>
              </w:rPr>
              <w:tab/>
            </w:r>
            <w:r>
              <w:rPr>
                <w:spacing w:val="-4"/>
                <w:sz w:val="18"/>
              </w:rPr>
              <w:t>0.00</w:t>
            </w:r>
          </w:p>
        </w:tc>
        <w:tc>
          <w:tcPr>
            <w:tcW w:w="4008" w:type="dxa"/>
            <w:gridSpan w:val="6"/>
            <w:tcBorders>
              <w:top w:val="single" w:color="000000" w:sz="4" w:space="0"/>
            </w:tcBorders>
            <w:shd w:val="clear" w:color="auto" w:fill="D9D9D9"/>
          </w:tcPr>
          <w:p>
            <w:pPr>
              <w:pStyle w:val="8"/>
              <w:spacing w:before="6" w:line="246" w:lineRule="exact"/>
              <w:ind w:left="91"/>
              <w:rPr>
                <w:sz w:val="18"/>
              </w:rPr>
            </w:pPr>
            <w:r>
              <w:rPr>
                <w:spacing w:val="-2"/>
                <w:sz w:val="18"/>
              </w:rPr>
              <w:t>%idle</w:t>
            </w:r>
          </w:p>
          <w:p>
            <w:pPr>
              <w:pStyle w:val="8"/>
              <w:spacing w:line="246" w:lineRule="exact"/>
              <w:ind w:left="293"/>
              <w:rPr>
                <w:sz w:val="18"/>
              </w:rPr>
            </w:pPr>
            <w:r>
              <w:rPr>
                <w:spacing w:val="-2"/>
                <w:sz w:val="18"/>
              </w:rPr>
              <w:t>99.67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atLeast"/>
        </w:trPr>
        <w:tc>
          <w:tcPr>
            <w:tcW w:w="1251" w:type="dxa"/>
            <w:shd w:val="clear" w:color="auto" w:fill="D9D9D9"/>
          </w:tcPr>
          <w:p>
            <w:pPr>
              <w:pStyle w:val="8"/>
              <w:spacing w:line="183" w:lineRule="exact"/>
              <w:ind w:left="475"/>
              <w:rPr>
                <w:sz w:val="18"/>
              </w:rPr>
            </w:pPr>
            <w:r>
              <w:rPr>
                <w:spacing w:val="-2"/>
                <w:sz w:val="18"/>
              </w:rPr>
              <w:t>Device:</w:t>
            </w:r>
          </w:p>
        </w:tc>
        <w:tc>
          <w:tcPr>
            <w:tcW w:w="1218" w:type="dxa"/>
            <w:gridSpan w:val="3"/>
            <w:shd w:val="clear" w:color="auto" w:fill="D9D9D9"/>
          </w:tcPr>
          <w:p>
            <w:pPr>
              <w:pStyle w:val="8"/>
              <w:spacing w:line="183" w:lineRule="exact"/>
              <w:ind w:right="123"/>
              <w:jc w:val="right"/>
              <w:rPr>
                <w:sz w:val="18"/>
              </w:rPr>
            </w:pPr>
            <w:r>
              <w:rPr>
                <w:spacing w:val="-5"/>
                <w:sz w:val="18"/>
              </w:rPr>
              <w:t>tps</w:t>
            </w:r>
          </w:p>
        </w:tc>
        <w:tc>
          <w:tcPr>
            <w:tcW w:w="1335" w:type="dxa"/>
            <w:gridSpan w:val="2"/>
            <w:shd w:val="clear" w:color="auto" w:fill="D9D9D9"/>
          </w:tcPr>
          <w:p>
            <w:pPr>
              <w:pStyle w:val="8"/>
              <w:spacing w:line="183" w:lineRule="exact"/>
              <w:ind w:left="233"/>
              <w:rPr>
                <w:sz w:val="18"/>
              </w:rPr>
            </w:pPr>
            <w:r>
              <w:rPr>
                <w:spacing w:val="-2"/>
                <w:sz w:val="18"/>
              </w:rPr>
              <w:t>kB_read/s</w:t>
            </w:r>
          </w:p>
        </w:tc>
        <w:tc>
          <w:tcPr>
            <w:tcW w:w="998" w:type="dxa"/>
            <w:gridSpan w:val="2"/>
            <w:shd w:val="clear" w:color="auto" w:fill="D9D9D9"/>
          </w:tcPr>
          <w:p>
            <w:pPr>
              <w:pStyle w:val="8"/>
              <w:spacing w:line="183" w:lineRule="exact"/>
              <w:ind w:left="6"/>
              <w:rPr>
                <w:sz w:val="18"/>
              </w:rPr>
            </w:pPr>
            <w:r>
              <w:rPr>
                <w:spacing w:val="-2"/>
                <w:sz w:val="18"/>
              </w:rPr>
              <w:t>kB_wrtn/s</w:t>
            </w:r>
          </w:p>
        </w:tc>
        <w:tc>
          <w:tcPr>
            <w:tcW w:w="931" w:type="dxa"/>
            <w:gridSpan w:val="3"/>
            <w:shd w:val="clear" w:color="auto" w:fill="D9D9D9"/>
          </w:tcPr>
          <w:p>
            <w:pPr>
              <w:pStyle w:val="8"/>
              <w:spacing w:line="183" w:lineRule="exact"/>
              <w:ind w:left="113"/>
              <w:rPr>
                <w:sz w:val="18"/>
              </w:rPr>
            </w:pPr>
            <w:r>
              <w:rPr>
                <w:spacing w:val="-2"/>
                <w:sz w:val="18"/>
              </w:rPr>
              <w:t>kB_read</w:t>
            </w:r>
          </w:p>
        </w:tc>
        <w:tc>
          <w:tcPr>
            <w:tcW w:w="2779" w:type="dxa"/>
            <w:gridSpan w:val="2"/>
            <w:shd w:val="clear" w:color="auto" w:fill="D9D9D9"/>
          </w:tcPr>
          <w:p>
            <w:pPr>
              <w:pStyle w:val="8"/>
              <w:spacing w:line="183" w:lineRule="exact"/>
              <w:ind w:left="149"/>
              <w:rPr>
                <w:sz w:val="18"/>
              </w:rPr>
            </w:pPr>
            <w:r>
              <w:rPr>
                <w:spacing w:val="-2"/>
                <w:sz w:val="18"/>
              </w:rPr>
              <w:t>kB_wrtn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251" w:type="dxa"/>
            <w:shd w:val="clear" w:color="auto" w:fill="D9D9D9"/>
          </w:tcPr>
          <w:p>
            <w:pPr>
              <w:pStyle w:val="8"/>
              <w:spacing w:line="198" w:lineRule="exact"/>
              <w:ind w:left="475"/>
              <w:rPr>
                <w:sz w:val="18"/>
              </w:rPr>
            </w:pPr>
            <w:r>
              <w:rPr>
                <w:spacing w:val="-5"/>
                <w:sz w:val="18"/>
              </w:rPr>
              <w:t>sdb</w:t>
            </w:r>
          </w:p>
        </w:tc>
        <w:tc>
          <w:tcPr>
            <w:tcW w:w="1218" w:type="dxa"/>
            <w:gridSpan w:val="3"/>
            <w:shd w:val="clear" w:color="auto" w:fill="D9D9D9"/>
          </w:tcPr>
          <w:p>
            <w:pPr>
              <w:pStyle w:val="8"/>
              <w:spacing w:line="198" w:lineRule="exact"/>
              <w:ind w:right="35"/>
              <w:jc w:val="right"/>
              <w:rPr>
                <w:sz w:val="18"/>
              </w:rPr>
            </w:pPr>
            <w:r>
              <w:rPr>
                <w:spacing w:val="-4"/>
                <w:sz w:val="18"/>
              </w:rPr>
              <w:t>0.17</w:t>
            </w:r>
          </w:p>
        </w:tc>
        <w:tc>
          <w:tcPr>
            <w:tcW w:w="1335" w:type="dxa"/>
            <w:gridSpan w:val="2"/>
            <w:shd w:val="clear" w:color="auto" w:fill="D9D9D9"/>
          </w:tcPr>
          <w:p>
            <w:pPr>
              <w:pStyle w:val="8"/>
              <w:spacing w:line="198" w:lineRule="exact"/>
              <w:ind w:left="681"/>
              <w:rPr>
                <w:sz w:val="18"/>
              </w:rPr>
            </w:pPr>
            <w:r>
              <w:rPr>
                <w:spacing w:val="-2"/>
                <w:sz w:val="18"/>
              </w:rPr>
              <w:t>12.81</w:t>
            </w:r>
          </w:p>
        </w:tc>
        <w:tc>
          <w:tcPr>
            <w:tcW w:w="998" w:type="dxa"/>
            <w:gridSpan w:val="2"/>
            <w:shd w:val="clear" w:color="auto" w:fill="D9D9D9"/>
          </w:tcPr>
          <w:p>
            <w:pPr>
              <w:pStyle w:val="8"/>
              <w:spacing w:line="198" w:lineRule="exact"/>
              <w:ind w:left="576"/>
              <w:rPr>
                <w:sz w:val="18"/>
              </w:rPr>
            </w:pPr>
            <w:r>
              <w:rPr>
                <w:spacing w:val="-4"/>
                <w:sz w:val="18"/>
              </w:rPr>
              <w:t>1.15</w:t>
            </w:r>
          </w:p>
        </w:tc>
        <w:tc>
          <w:tcPr>
            <w:tcW w:w="931" w:type="dxa"/>
            <w:gridSpan w:val="3"/>
            <w:shd w:val="clear" w:color="auto" w:fill="D9D9D9"/>
          </w:tcPr>
          <w:p>
            <w:pPr>
              <w:pStyle w:val="8"/>
              <w:spacing w:line="198" w:lineRule="exact"/>
              <w:ind w:left="262"/>
              <w:rPr>
                <w:sz w:val="18"/>
              </w:rPr>
            </w:pPr>
            <w:r>
              <w:rPr>
                <w:spacing w:val="-2"/>
                <w:sz w:val="18"/>
              </w:rPr>
              <w:t>3112262</w:t>
            </w:r>
          </w:p>
        </w:tc>
        <w:tc>
          <w:tcPr>
            <w:tcW w:w="2779" w:type="dxa"/>
            <w:gridSpan w:val="2"/>
            <w:shd w:val="clear" w:color="auto" w:fill="D9D9D9"/>
          </w:tcPr>
          <w:p>
            <w:pPr>
              <w:pStyle w:val="8"/>
              <w:spacing w:line="198" w:lineRule="exact"/>
              <w:ind w:left="445"/>
              <w:rPr>
                <w:sz w:val="18"/>
              </w:rPr>
            </w:pPr>
            <w:r>
              <w:rPr>
                <w:spacing w:val="-2"/>
                <w:sz w:val="18"/>
              </w:rPr>
              <w:t>279640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251" w:type="dxa"/>
            <w:shd w:val="clear" w:color="auto" w:fill="D9D9D9"/>
          </w:tcPr>
          <w:p>
            <w:pPr>
              <w:pStyle w:val="8"/>
              <w:spacing w:line="185" w:lineRule="exact"/>
              <w:ind w:left="475"/>
              <w:rPr>
                <w:sz w:val="18"/>
              </w:rPr>
            </w:pPr>
            <w:r>
              <w:rPr>
                <w:spacing w:val="-5"/>
                <w:sz w:val="18"/>
              </w:rPr>
              <w:t>sda</w:t>
            </w:r>
          </w:p>
        </w:tc>
        <w:tc>
          <w:tcPr>
            <w:tcW w:w="1218" w:type="dxa"/>
            <w:gridSpan w:val="3"/>
            <w:shd w:val="clear" w:color="auto" w:fill="D9D9D9"/>
          </w:tcPr>
          <w:p>
            <w:pPr>
              <w:pStyle w:val="8"/>
              <w:spacing w:line="185" w:lineRule="exact"/>
              <w:ind w:right="48"/>
              <w:jc w:val="right"/>
              <w:rPr>
                <w:sz w:val="18"/>
              </w:rPr>
            </w:pPr>
            <w:r>
              <w:rPr>
                <w:spacing w:val="-4"/>
                <w:sz w:val="18"/>
              </w:rPr>
              <w:t>1.45</w:t>
            </w:r>
          </w:p>
        </w:tc>
        <w:tc>
          <w:tcPr>
            <w:tcW w:w="1335" w:type="dxa"/>
            <w:gridSpan w:val="2"/>
            <w:shd w:val="clear" w:color="auto" w:fill="D9D9D9"/>
          </w:tcPr>
          <w:p>
            <w:pPr>
              <w:pStyle w:val="8"/>
              <w:spacing w:line="185" w:lineRule="exact"/>
              <w:ind w:left="758"/>
              <w:rPr>
                <w:sz w:val="18"/>
              </w:rPr>
            </w:pPr>
            <w:r>
              <w:rPr>
                <w:spacing w:val="-4"/>
                <w:sz w:val="18"/>
              </w:rPr>
              <w:t>6.66</w:t>
            </w:r>
          </w:p>
        </w:tc>
        <w:tc>
          <w:tcPr>
            <w:tcW w:w="998" w:type="dxa"/>
            <w:gridSpan w:val="2"/>
            <w:shd w:val="clear" w:color="auto" w:fill="D9D9D9"/>
          </w:tcPr>
          <w:p>
            <w:pPr>
              <w:pStyle w:val="8"/>
              <w:spacing w:line="185" w:lineRule="exact"/>
              <w:ind w:left="468"/>
              <w:rPr>
                <w:sz w:val="18"/>
              </w:rPr>
            </w:pPr>
            <w:r>
              <w:rPr>
                <w:spacing w:val="-2"/>
                <w:sz w:val="18"/>
              </w:rPr>
              <w:t>13.93</w:t>
            </w:r>
          </w:p>
        </w:tc>
        <w:tc>
          <w:tcPr>
            <w:tcW w:w="931" w:type="dxa"/>
            <w:gridSpan w:val="3"/>
            <w:shd w:val="clear" w:color="auto" w:fill="D9D9D9"/>
          </w:tcPr>
          <w:p>
            <w:pPr>
              <w:pStyle w:val="8"/>
              <w:spacing w:line="185" w:lineRule="exact"/>
              <w:ind w:left="249"/>
              <w:rPr>
                <w:sz w:val="18"/>
              </w:rPr>
            </w:pPr>
            <w:r>
              <w:rPr>
                <w:spacing w:val="-2"/>
                <w:sz w:val="18"/>
              </w:rPr>
              <w:t>1619022</w:t>
            </w:r>
          </w:p>
        </w:tc>
        <w:tc>
          <w:tcPr>
            <w:tcW w:w="2779" w:type="dxa"/>
            <w:gridSpan w:val="2"/>
            <w:shd w:val="clear" w:color="auto" w:fill="D9D9D9"/>
          </w:tcPr>
          <w:p>
            <w:pPr>
              <w:pStyle w:val="8"/>
              <w:spacing w:line="185" w:lineRule="exact"/>
              <w:ind w:left="342"/>
              <w:rPr>
                <w:sz w:val="18"/>
              </w:rPr>
            </w:pPr>
            <w:r>
              <w:rPr>
                <w:spacing w:val="-2"/>
                <w:sz w:val="18"/>
              </w:rPr>
              <w:t>3383780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2" w:hRule="atLeast"/>
        </w:trPr>
        <w:tc>
          <w:tcPr>
            <w:tcW w:w="1251" w:type="dxa"/>
            <w:shd w:val="clear" w:color="auto" w:fill="D9D9D9"/>
          </w:tcPr>
          <w:p>
            <w:pPr>
              <w:pStyle w:val="8"/>
              <w:spacing w:before="4" w:line="240" w:lineRule="auto"/>
              <w:rPr>
                <w:rFonts w:ascii="宋体"/>
                <w:sz w:val="16"/>
              </w:rPr>
            </w:pPr>
          </w:p>
          <w:p>
            <w:pPr>
              <w:pStyle w:val="8"/>
              <w:spacing w:line="240" w:lineRule="auto"/>
              <w:ind w:left="475"/>
              <w:rPr>
                <w:sz w:val="18"/>
              </w:rPr>
            </w:pPr>
            <w:r>
              <w:rPr>
                <w:spacing w:val="-2"/>
                <w:sz w:val="18"/>
              </w:rPr>
              <w:t>avg-</w:t>
            </w:r>
            <w:r>
              <w:rPr>
                <w:spacing w:val="-4"/>
                <w:sz w:val="18"/>
              </w:rPr>
              <w:t>cpu:</w:t>
            </w:r>
          </w:p>
        </w:tc>
        <w:tc>
          <w:tcPr>
            <w:tcW w:w="794" w:type="dxa"/>
            <w:gridSpan w:val="2"/>
            <w:shd w:val="clear" w:color="auto" w:fill="D9D9D9"/>
          </w:tcPr>
          <w:p>
            <w:pPr>
              <w:pStyle w:val="8"/>
              <w:spacing w:before="10" w:line="240" w:lineRule="auto"/>
              <w:rPr>
                <w:rFonts w:ascii="宋体"/>
                <w:sz w:val="15"/>
              </w:rPr>
            </w:pPr>
          </w:p>
          <w:p>
            <w:pPr>
              <w:pStyle w:val="8"/>
              <w:spacing w:line="220" w:lineRule="exact"/>
              <w:ind w:left="214" w:right="252" w:hanging="120"/>
              <w:rPr>
                <w:sz w:val="18"/>
              </w:rPr>
            </w:pPr>
            <w:r>
              <w:rPr>
                <w:spacing w:val="-2"/>
                <w:sz w:val="18"/>
              </w:rPr>
              <w:t xml:space="preserve">%user </w:t>
            </w:r>
            <w:r>
              <w:rPr>
                <w:spacing w:val="-4"/>
                <w:sz w:val="18"/>
              </w:rPr>
              <w:t>0.00</w:t>
            </w:r>
          </w:p>
        </w:tc>
        <w:tc>
          <w:tcPr>
            <w:tcW w:w="6467" w:type="dxa"/>
            <w:gridSpan w:val="10"/>
            <w:shd w:val="clear" w:color="auto" w:fill="D9D9D9"/>
          </w:tcPr>
          <w:p>
            <w:pPr>
              <w:pStyle w:val="8"/>
              <w:spacing w:before="10" w:line="240" w:lineRule="auto"/>
              <w:rPr>
                <w:rFonts w:ascii="宋体"/>
                <w:sz w:val="15"/>
              </w:rPr>
            </w:pPr>
          </w:p>
          <w:p>
            <w:pPr>
              <w:pStyle w:val="8"/>
              <w:tabs>
                <w:tab w:val="left" w:pos="789"/>
                <w:tab w:val="left" w:pos="1473"/>
                <w:tab w:val="left" w:pos="2158"/>
                <w:tab w:val="left" w:pos="2550"/>
                <w:tab w:val="left" w:pos="2749"/>
              </w:tabs>
              <w:spacing w:line="220" w:lineRule="exact"/>
              <w:ind w:left="104" w:right="3296" w:hanging="118"/>
              <w:rPr>
                <w:sz w:val="18"/>
              </w:rPr>
            </w:pPr>
            <w:r>
              <w:rPr>
                <w:sz w:val="18"/>
              </w:rPr>
              <w:t>%nice %system %iowait</w:t>
            </w:r>
            <w:r>
              <w:rPr>
                <w:spacing w:val="80"/>
                <w:sz w:val="18"/>
              </w:rPr>
              <w:t xml:space="preserve"> </w:t>
            </w:r>
            <w:r>
              <w:rPr>
                <w:sz w:val="18"/>
              </w:rPr>
              <w:t>%steal</w:t>
            </w:r>
            <w:r>
              <w:rPr>
                <w:sz w:val="18"/>
              </w:rPr>
              <w:tab/>
            </w:r>
            <w:r>
              <w:rPr>
                <w:spacing w:val="-4"/>
                <w:sz w:val="18"/>
              </w:rPr>
              <w:t>%idle 0.00</w:t>
            </w:r>
            <w:r>
              <w:rPr>
                <w:sz w:val="18"/>
              </w:rPr>
              <w:tab/>
            </w:r>
            <w:r>
              <w:rPr>
                <w:spacing w:val="-4"/>
                <w:sz w:val="18"/>
              </w:rPr>
              <w:t>0.06</w:t>
            </w:r>
            <w:r>
              <w:rPr>
                <w:sz w:val="18"/>
              </w:rPr>
              <w:tab/>
            </w:r>
            <w:r>
              <w:rPr>
                <w:spacing w:val="-4"/>
                <w:sz w:val="18"/>
              </w:rPr>
              <w:t>0.00</w:t>
            </w:r>
            <w:r>
              <w:rPr>
                <w:sz w:val="18"/>
              </w:rPr>
              <w:tab/>
            </w:r>
            <w:r>
              <w:rPr>
                <w:spacing w:val="-4"/>
                <w:sz w:val="18"/>
              </w:rPr>
              <w:t>0.00</w:t>
            </w:r>
            <w:r>
              <w:rPr>
                <w:sz w:val="18"/>
              </w:rPr>
              <w:tab/>
            </w:r>
            <w:r>
              <w:rPr>
                <w:sz w:val="18"/>
              </w:rPr>
              <w:tab/>
            </w:r>
            <w:r>
              <w:rPr>
                <w:spacing w:val="-4"/>
                <w:sz w:val="18"/>
              </w:rPr>
              <w:t>99.94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2" w:hRule="atLeast"/>
        </w:trPr>
        <w:tc>
          <w:tcPr>
            <w:tcW w:w="1251" w:type="dxa"/>
            <w:shd w:val="clear" w:color="auto" w:fill="D9D9D9"/>
          </w:tcPr>
          <w:p>
            <w:pPr>
              <w:pStyle w:val="8"/>
              <w:spacing w:before="12" w:line="240" w:lineRule="auto"/>
              <w:rPr>
                <w:rFonts w:ascii="宋体"/>
                <w:sz w:val="15"/>
              </w:rPr>
            </w:pPr>
          </w:p>
          <w:p>
            <w:pPr>
              <w:pStyle w:val="8"/>
              <w:spacing w:line="228" w:lineRule="exact"/>
              <w:ind w:left="475"/>
              <w:rPr>
                <w:sz w:val="18"/>
              </w:rPr>
            </w:pPr>
            <w:r>
              <w:rPr>
                <w:spacing w:val="-2"/>
                <w:sz w:val="18"/>
              </w:rPr>
              <w:t>Device:</w:t>
            </w:r>
          </w:p>
        </w:tc>
        <w:tc>
          <w:tcPr>
            <w:tcW w:w="1218" w:type="dxa"/>
            <w:gridSpan w:val="3"/>
            <w:shd w:val="clear" w:color="auto" w:fill="D9D9D9"/>
          </w:tcPr>
          <w:p>
            <w:pPr>
              <w:pStyle w:val="8"/>
              <w:spacing w:before="12" w:line="240" w:lineRule="auto"/>
              <w:rPr>
                <w:rFonts w:ascii="宋体"/>
                <w:sz w:val="15"/>
              </w:rPr>
            </w:pPr>
          </w:p>
          <w:p>
            <w:pPr>
              <w:pStyle w:val="8"/>
              <w:spacing w:line="228" w:lineRule="exact"/>
              <w:ind w:right="123"/>
              <w:jc w:val="right"/>
              <w:rPr>
                <w:sz w:val="18"/>
              </w:rPr>
            </w:pPr>
            <w:r>
              <w:rPr>
                <w:spacing w:val="-5"/>
                <w:sz w:val="18"/>
              </w:rPr>
              <w:t>tps</w:t>
            </w:r>
          </w:p>
        </w:tc>
        <w:tc>
          <w:tcPr>
            <w:tcW w:w="1335" w:type="dxa"/>
            <w:gridSpan w:val="2"/>
            <w:shd w:val="clear" w:color="auto" w:fill="D9D9D9"/>
          </w:tcPr>
          <w:p>
            <w:pPr>
              <w:pStyle w:val="8"/>
              <w:spacing w:before="12" w:line="240" w:lineRule="auto"/>
              <w:rPr>
                <w:rFonts w:ascii="宋体"/>
                <w:sz w:val="15"/>
              </w:rPr>
            </w:pPr>
          </w:p>
          <w:p>
            <w:pPr>
              <w:pStyle w:val="8"/>
              <w:spacing w:line="228" w:lineRule="exact"/>
              <w:ind w:left="233"/>
              <w:rPr>
                <w:sz w:val="18"/>
              </w:rPr>
            </w:pPr>
            <w:r>
              <w:rPr>
                <w:spacing w:val="-2"/>
                <w:sz w:val="18"/>
              </w:rPr>
              <w:t>kB_read/s</w:t>
            </w:r>
          </w:p>
        </w:tc>
        <w:tc>
          <w:tcPr>
            <w:tcW w:w="998" w:type="dxa"/>
            <w:gridSpan w:val="2"/>
            <w:shd w:val="clear" w:color="auto" w:fill="D9D9D9"/>
          </w:tcPr>
          <w:p>
            <w:pPr>
              <w:pStyle w:val="8"/>
              <w:spacing w:before="12" w:line="240" w:lineRule="auto"/>
              <w:rPr>
                <w:rFonts w:ascii="宋体"/>
                <w:sz w:val="15"/>
              </w:rPr>
            </w:pPr>
          </w:p>
          <w:p>
            <w:pPr>
              <w:pStyle w:val="8"/>
              <w:spacing w:line="228" w:lineRule="exact"/>
              <w:ind w:left="6"/>
              <w:rPr>
                <w:sz w:val="18"/>
              </w:rPr>
            </w:pPr>
            <w:r>
              <w:rPr>
                <w:spacing w:val="-2"/>
                <w:sz w:val="18"/>
              </w:rPr>
              <w:t>kB_wrtn/s</w:t>
            </w:r>
          </w:p>
        </w:tc>
        <w:tc>
          <w:tcPr>
            <w:tcW w:w="743" w:type="dxa"/>
            <w:gridSpan w:val="2"/>
            <w:shd w:val="clear" w:color="auto" w:fill="D9D9D9"/>
          </w:tcPr>
          <w:p>
            <w:pPr>
              <w:pStyle w:val="8"/>
              <w:spacing w:before="12" w:line="240" w:lineRule="auto"/>
              <w:rPr>
                <w:rFonts w:ascii="宋体"/>
                <w:sz w:val="15"/>
              </w:rPr>
            </w:pPr>
          </w:p>
          <w:p>
            <w:pPr>
              <w:pStyle w:val="8"/>
              <w:spacing w:line="228" w:lineRule="exact"/>
              <w:ind w:left="113"/>
              <w:rPr>
                <w:sz w:val="18"/>
              </w:rPr>
            </w:pPr>
            <w:r>
              <w:rPr>
                <w:spacing w:val="-2"/>
                <w:sz w:val="18"/>
              </w:rPr>
              <w:t>kB_read</w:t>
            </w:r>
          </w:p>
        </w:tc>
        <w:tc>
          <w:tcPr>
            <w:tcW w:w="188" w:type="dxa"/>
            <w:shd w:val="clear" w:color="auto" w:fill="D9D9D9"/>
          </w:tcPr>
          <w:p>
            <w:pPr>
              <w:pStyle w:val="8"/>
              <w:spacing w:line="240" w:lineRule="auto"/>
              <w:rPr>
                <w:rFonts w:ascii="Times New Roman"/>
                <w:sz w:val="18"/>
              </w:rPr>
            </w:pPr>
          </w:p>
        </w:tc>
        <w:tc>
          <w:tcPr>
            <w:tcW w:w="747" w:type="dxa"/>
            <w:shd w:val="clear" w:color="auto" w:fill="D9D9D9"/>
          </w:tcPr>
          <w:p>
            <w:pPr>
              <w:pStyle w:val="8"/>
              <w:spacing w:before="12" w:line="240" w:lineRule="auto"/>
              <w:rPr>
                <w:rFonts w:ascii="宋体"/>
                <w:sz w:val="15"/>
              </w:rPr>
            </w:pPr>
          </w:p>
          <w:p>
            <w:pPr>
              <w:pStyle w:val="8"/>
              <w:spacing w:line="228" w:lineRule="exact"/>
              <w:ind w:right="-15"/>
              <w:jc w:val="right"/>
              <w:rPr>
                <w:sz w:val="18"/>
              </w:rPr>
            </w:pPr>
            <w:r>
              <w:rPr>
                <w:spacing w:val="-2"/>
                <w:sz w:val="18"/>
              </w:rPr>
              <w:t>kB_wrtn</w:t>
            </w:r>
          </w:p>
        </w:tc>
        <w:tc>
          <w:tcPr>
            <w:tcW w:w="2032" w:type="dxa"/>
            <w:shd w:val="clear" w:color="auto" w:fill="D9D9D9"/>
          </w:tcPr>
          <w:p>
            <w:pPr>
              <w:pStyle w:val="8"/>
              <w:spacing w:line="240" w:lineRule="auto"/>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251" w:type="dxa"/>
            <w:shd w:val="clear" w:color="auto" w:fill="D9D9D9"/>
          </w:tcPr>
          <w:p>
            <w:pPr>
              <w:pStyle w:val="8"/>
              <w:ind w:left="475"/>
              <w:rPr>
                <w:sz w:val="18"/>
              </w:rPr>
            </w:pPr>
            <w:r>
              <w:rPr>
                <w:spacing w:val="-5"/>
                <w:sz w:val="18"/>
              </w:rPr>
              <w:t>sdb</w:t>
            </w:r>
          </w:p>
        </w:tc>
        <w:tc>
          <w:tcPr>
            <w:tcW w:w="1218" w:type="dxa"/>
            <w:gridSpan w:val="3"/>
            <w:shd w:val="clear" w:color="auto" w:fill="D9D9D9"/>
          </w:tcPr>
          <w:p>
            <w:pPr>
              <w:pStyle w:val="8"/>
              <w:ind w:right="35"/>
              <w:jc w:val="right"/>
              <w:rPr>
                <w:sz w:val="18"/>
              </w:rPr>
            </w:pPr>
            <w:r>
              <w:rPr>
                <w:spacing w:val="-4"/>
                <w:sz w:val="18"/>
              </w:rPr>
              <w:t>0.00</w:t>
            </w:r>
          </w:p>
        </w:tc>
        <w:tc>
          <w:tcPr>
            <w:tcW w:w="1335" w:type="dxa"/>
            <w:gridSpan w:val="2"/>
            <w:shd w:val="clear" w:color="auto" w:fill="D9D9D9"/>
          </w:tcPr>
          <w:p>
            <w:pPr>
              <w:pStyle w:val="8"/>
              <w:ind w:left="771"/>
              <w:rPr>
                <w:sz w:val="18"/>
              </w:rPr>
            </w:pPr>
            <w:r>
              <w:rPr>
                <w:spacing w:val="-4"/>
                <w:sz w:val="18"/>
              </w:rPr>
              <w:t>0.00</w:t>
            </w:r>
          </w:p>
        </w:tc>
        <w:tc>
          <w:tcPr>
            <w:tcW w:w="998" w:type="dxa"/>
            <w:gridSpan w:val="2"/>
            <w:shd w:val="clear" w:color="auto" w:fill="D9D9D9"/>
          </w:tcPr>
          <w:p>
            <w:pPr>
              <w:pStyle w:val="8"/>
              <w:ind w:left="571"/>
              <w:rPr>
                <w:sz w:val="18"/>
              </w:rPr>
            </w:pPr>
            <w:r>
              <w:rPr>
                <w:spacing w:val="-4"/>
                <w:sz w:val="18"/>
              </w:rPr>
              <w:t>0.00</w:t>
            </w:r>
          </w:p>
        </w:tc>
        <w:tc>
          <w:tcPr>
            <w:tcW w:w="743" w:type="dxa"/>
            <w:gridSpan w:val="2"/>
            <w:shd w:val="clear" w:color="auto" w:fill="D9D9D9"/>
          </w:tcPr>
          <w:p>
            <w:pPr>
              <w:pStyle w:val="8"/>
              <w:spacing w:line="240" w:lineRule="auto"/>
              <w:rPr>
                <w:rFonts w:ascii="Times New Roman"/>
                <w:sz w:val="14"/>
              </w:rPr>
            </w:pPr>
          </w:p>
        </w:tc>
        <w:tc>
          <w:tcPr>
            <w:tcW w:w="188" w:type="dxa"/>
            <w:shd w:val="clear" w:color="auto" w:fill="D9D9D9"/>
          </w:tcPr>
          <w:p>
            <w:pPr>
              <w:pStyle w:val="8"/>
              <w:ind w:left="55"/>
              <w:rPr>
                <w:sz w:val="18"/>
              </w:rPr>
            </w:pPr>
            <w:r>
              <w:rPr>
                <w:w w:val="101"/>
                <w:sz w:val="18"/>
              </w:rPr>
              <w:t>0</w:t>
            </w:r>
          </w:p>
        </w:tc>
        <w:tc>
          <w:tcPr>
            <w:tcW w:w="747" w:type="dxa"/>
            <w:shd w:val="clear" w:color="auto" w:fill="D9D9D9"/>
          </w:tcPr>
          <w:p>
            <w:pPr>
              <w:pStyle w:val="8"/>
              <w:spacing w:line="240" w:lineRule="auto"/>
              <w:rPr>
                <w:rFonts w:ascii="Times New Roman"/>
                <w:sz w:val="14"/>
              </w:rPr>
            </w:pPr>
          </w:p>
        </w:tc>
        <w:tc>
          <w:tcPr>
            <w:tcW w:w="2032" w:type="dxa"/>
            <w:shd w:val="clear" w:color="auto" w:fill="D9D9D9"/>
          </w:tcPr>
          <w:p>
            <w:pPr>
              <w:pStyle w:val="8"/>
              <w:ind w:left="116"/>
              <w:rPr>
                <w:sz w:val="18"/>
              </w:rPr>
            </w:pPr>
            <w:r>
              <w:rPr>
                <w:w w:val="101"/>
                <w:sz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251" w:type="dxa"/>
            <w:shd w:val="clear" w:color="auto" w:fill="D9D9D9"/>
          </w:tcPr>
          <w:p>
            <w:pPr>
              <w:pStyle w:val="8"/>
              <w:spacing w:line="185" w:lineRule="exact"/>
              <w:ind w:left="475"/>
              <w:rPr>
                <w:sz w:val="18"/>
              </w:rPr>
            </w:pPr>
            <w:r>
              <w:rPr>
                <w:spacing w:val="-5"/>
                <w:sz w:val="18"/>
              </w:rPr>
              <w:t>sda</w:t>
            </w:r>
          </w:p>
        </w:tc>
        <w:tc>
          <w:tcPr>
            <w:tcW w:w="1218" w:type="dxa"/>
            <w:gridSpan w:val="3"/>
            <w:shd w:val="clear" w:color="auto" w:fill="D9D9D9"/>
          </w:tcPr>
          <w:p>
            <w:pPr>
              <w:pStyle w:val="8"/>
              <w:spacing w:line="185" w:lineRule="exact"/>
              <w:ind w:right="50"/>
              <w:jc w:val="right"/>
              <w:rPr>
                <w:sz w:val="18"/>
              </w:rPr>
            </w:pPr>
            <w:r>
              <w:rPr>
                <w:spacing w:val="-4"/>
                <w:sz w:val="18"/>
              </w:rPr>
              <w:t>0.00</w:t>
            </w:r>
          </w:p>
        </w:tc>
        <w:tc>
          <w:tcPr>
            <w:tcW w:w="1335" w:type="dxa"/>
            <w:gridSpan w:val="2"/>
            <w:shd w:val="clear" w:color="auto" w:fill="D9D9D9"/>
          </w:tcPr>
          <w:p>
            <w:pPr>
              <w:pStyle w:val="8"/>
              <w:spacing w:line="185" w:lineRule="exact"/>
              <w:ind w:left="757"/>
              <w:rPr>
                <w:sz w:val="18"/>
              </w:rPr>
            </w:pPr>
            <w:r>
              <w:rPr>
                <w:spacing w:val="-4"/>
                <w:sz w:val="18"/>
              </w:rPr>
              <w:t>0.00</w:t>
            </w:r>
          </w:p>
        </w:tc>
        <w:tc>
          <w:tcPr>
            <w:tcW w:w="998" w:type="dxa"/>
            <w:gridSpan w:val="2"/>
            <w:shd w:val="clear" w:color="auto" w:fill="D9D9D9"/>
          </w:tcPr>
          <w:p>
            <w:pPr>
              <w:pStyle w:val="8"/>
              <w:spacing w:line="185" w:lineRule="exact"/>
              <w:ind w:left="557"/>
              <w:rPr>
                <w:sz w:val="18"/>
              </w:rPr>
            </w:pPr>
            <w:r>
              <w:rPr>
                <w:spacing w:val="-4"/>
                <w:sz w:val="18"/>
              </w:rPr>
              <w:t>0.00</w:t>
            </w:r>
          </w:p>
        </w:tc>
        <w:tc>
          <w:tcPr>
            <w:tcW w:w="743" w:type="dxa"/>
            <w:gridSpan w:val="2"/>
            <w:shd w:val="clear" w:color="auto" w:fill="D9D9D9"/>
          </w:tcPr>
          <w:p>
            <w:pPr>
              <w:pStyle w:val="8"/>
              <w:spacing w:line="240" w:lineRule="auto"/>
              <w:rPr>
                <w:rFonts w:ascii="Times New Roman"/>
                <w:sz w:val="14"/>
              </w:rPr>
            </w:pPr>
          </w:p>
        </w:tc>
        <w:tc>
          <w:tcPr>
            <w:tcW w:w="188" w:type="dxa"/>
            <w:shd w:val="clear" w:color="auto" w:fill="D9D9D9"/>
          </w:tcPr>
          <w:p>
            <w:pPr>
              <w:pStyle w:val="8"/>
              <w:spacing w:line="185" w:lineRule="exact"/>
              <w:ind w:left="41"/>
              <w:rPr>
                <w:sz w:val="18"/>
              </w:rPr>
            </w:pPr>
            <w:r>
              <w:rPr>
                <w:w w:val="101"/>
                <w:sz w:val="18"/>
              </w:rPr>
              <w:t>0</w:t>
            </w:r>
          </w:p>
        </w:tc>
        <w:tc>
          <w:tcPr>
            <w:tcW w:w="747" w:type="dxa"/>
            <w:shd w:val="clear" w:color="auto" w:fill="D9D9D9"/>
          </w:tcPr>
          <w:p>
            <w:pPr>
              <w:pStyle w:val="8"/>
              <w:spacing w:line="240" w:lineRule="auto"/>
              <w:rPr>
                <w:rFonts w:ascii="Times New Roman"/>
                <w:sz w:val="14"/>
              </w:rPr>
            </w:pPr>
          </w:p>
        </w:tc>
        <w:tc>
          <w:tcPr>
            <w:tcW w:w="2032" w:type="dxa"/>
            <w:shd w:val="clear" w:color="auto" w:fill="D9D9D9"/>
          </w:tcPr>
          <w:p>
            <w:pPr>
              <w:pStyle w:val="8"/>
              <w:spacing w:line="185" w:lineRule="exact"/>
              <w:ind w:left="102"/>
              <w:rPr>
                <w:sz w:val="18"/>
              </w:rPr>
            </w:pPr>
            <w:r>
              <w:rPr>
                <w:w w:val="101"/>
                <w:sz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2" w:hRule="atLeast"/>
        </w:trPr>
        <w:tc>
          <w:tcPr>
            <w:tcW w:w="1251" w:type="dxa"/>
            <w:shd w:val="clear" w:color="auto" w:fill="D9D9D9"/>
          </w:tcPr>
          <w:p>
            <w:pPr>
              <w:pStyle w:val="8"/>
              <w:spacing w:before="4" w:line="240" w:lineRule="auto"/>
              <w:rPr>
                <w:rFonts w:ascii="宋体"/>
                <w:sz w:val="16"/>
              </w:rPr>
            </w:pPr>
          </w:p>
          <w:p>
            <w:pPr>
              <w:pStyle w:val="8"/>
              <w:spacing w:line="240" w:lineRule="auto"/>
              <w:ind w:left="475"/>
              <w:rPr>
                <w:sz w:val="18"/>
              </w:rPr>
            </w:pPr>
            <w:r>
              <w:rPr>
                <w:spacing w:val="-2"/>
                <w:sz w:val="18"/>
              </w:rPr>
              <w:t>avg-</w:t>
            </w:r>
            <w:r>
              <w:rPr>
                <w:spacing w:val="-4"/>
                <w:sz w:val="18"/>
              </w:rPr>
              <w:t>cpu:</w:t>
            </w:r>
          </w:p>
        </w:tc>
        <w:tc>
          <w:tcPr>
            <w:tcW w:w="794" w:type="dxa"/>
            <w:gridSpan w:val="2"/>
            <w:shd w:val="clear" w:color="auto" w:fill="D9D9D9"/>
          </w:tcPr>
          <w:p>
            <w:pPr>
              <w:pStyle w:val="8"/>
              <w:spacing w:before="10" w:line="240" w:lineRule="auto"/>
              <w:rPr>
                <w:rFonts w:ascii="宋体"/>
                <w:sz w:val="15"/>
              </w:rPr>
            </w:pPr>
          </w:p>
          <w:p>
            <w:pPr>
              <w:pStyle w:val="8"/>
              <w:spacing w:line="220" w:lineRule="exact"/>
              <w:ind w:left="214" w:right="252" w:hanging="120"/>
              <w:rPr>
                <w:sz w:val="18"/>
              </w:rPr>
            </w:pPr>
            <w:r>
              <w:rPr>
                <w:spacing w:val="-2"/>
                <w:sz w:val="18"/>
              </w:rPr>
              <w:t xml:space="preserve">%user </w:t>
            </w:r>
            <w:r>
              <w:rPr>
                <w:spacing w:val="-4"/>
                <w:sz w:val="18"/>
              </w:rPr>
              <w:t>0.06</w:t>
            </w:r>
          </w:p>
        </w:tc>
        <w:tc>
          <w:tcPr>
            <w:tcW w:w="2459" w:type="dxa"/>
            <w:gridSpan w:val="4"/>
            <w:shd w:val="clear" w:color="auto" w:fill="D9D9D9"/>
          </w:tcPr>
          <w:p>
            <w:pPr>
              <w:pStyle w:val="8"/>
              <w:spacing w:before="10" w:line="240" w:lineRule="auto"/>
              <w:rPr>
                <w:rFonts w:ascii="宋体"/>
                <w:sz w:val="15"/>
              </w:rPr>
            </w:pPr>
          </w:p>
          <w:p>
            <w:pPr>
              <w:pStyle w:val="8"/>
              <w:tabs>
                <w:tab w:val="left" w:pos="789"/>
                <w:tab w:val="left" w:pos="1473"/>
                <w:tab w:val="left" w:pos="2158"/>
              </w:tabs>
              <w:spacing w:line="220" w:lineRule="exact"/>
              <w:ind w:left="104" w:right="-29" w:hanging="118"/>
              <w:rPr>
                <w:sz w:val="18"/>
              </w:rPr>
            </w:pPr>
            <w:r>
              <w:rPr>
                <w:sz w:val="18"/>
              </w:rPr>
              <w:t>%nice %system %iowait</w:t>
            </w:r>
            <w:r>
              <w:rPr>
                <w:spacing w:val="80"/>
                <w:sz w:val="18"/>
              </w:rPr>
              <w:t xml:space="preserve"> </w:t>
            </w:r>
            <w:r>
              <w:rPr>
                <w:sz w:val="18"/>
              </w:rPr>
              <w:t xml:space="preserve">%steal </w:t>
            </w:r>
            <w:r>
              <w:rPr>
                <w:spacing w:val="-4"/>
                <w:sz w:val="18"/>
              </w:rPr>
              <w:t>0.00</w:t>
            </w:r>
            <w:r>
              <w:rPr>
                <w:sz w:val="18"/>
              </w:rPr>
              <w:tab/>
            </w:r>
            <w:r>
              <w:rPr>
                <w:spacing w:val="-4"/>
                <w:sz w:val="18"/>
              </w:rPr>
              <w:t>0.31</w:t>
            </w:r>
            <w:r>
              <w:rPr>
                <w:sz w:val="18"/>
              </w:rPr>
              <w:tab/>
            </w:r>
            <w:r>
              <w:rPr>
                <w:spacing w:val="-4"/>
                <w:sz w:val="18"/>
              </w:rPr>
              <w:t>0.00</w:t>
            </w:r>
            <w:r>
              <w:rPr>
                <w:sz w:val="18"/>
              </w:rPr>
              <w:tab/>
            </w:r>
            <w:r>
              <w:rPr>
                <w:spacing w:val="-4"/>
                <w:sz w:val="18"/>
              </w:rPr>
              <w:t>0.00</w:t>
            </w:r>
          </w:p>
        </w:tc>
        <w:tc>
          <w:tcPr>
            <w:tcW w:w="4008" w:type="dxa"/>
            <w:gridSpan w:val="6"/>
            <w:shd w:val="clear" w:color="auto" w:fill="D9D9D9"/>
          </w:tcPr>
          <w:p>
            <w:pPr>
              <w:pStyle w:val="8"/>
              <w:spacing w:before="4" w:line="240" w:lineRule="auto"/>
              <w:rPr>
                <w:rFonts w:ascii="宋体"/>
                <w:sz w:val="16"/>
              </w:rPr>
            </w:pPr>
          </w:p>
          <w:p>
            <w:pPr>
              <w:pStyle w:val="8"/>
              <w:spacing w:line="246" w:lineRule="exact"/>
              <w:ind w:left="91"/>
              <w:rPr>
                <w:sz w:val="18"/>
              </w:rPr>
            </w:pPr>
            <w:r>
              <w:rPr>
                <w:spacing w:val="-2"/>
                <w:sz w:val="18"/>
              </w:rPr>
              <w:t>%idle</w:t>
            </w:r>
          </w:p>
          <w:p>
            <w:pPr>
              <w:pStyle w:val="8"/>
              <w:spacing w:line="187" w:lineRule="exact"/>
              <w:ind w:left="293"/>
              <w:rPr>
                <w:sz w:val="18"/>
              </w:rPr>
            </w:pPr>
            <w:r>
              <w:rPr>
                <w:spacing w:val="-2"/>
                <w:sz w:val="18"/>
              </w:rPr>
              <w:t>99.63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2" w:hRule="atLeast"/>
        </w:trPr>
        <w:tc>
          <w:tcPr>
            <w:tcW w:w="1251" w:type="dxa"/>
            <w:shd w:val="clear" w:color="auto" w:fill="D9D9D9"/>
          </w:tcPr>
          <w:p>
            <w:pPr>
              <w:pStyle w:val="8"/>
              <w:spacing w:before="12" w:line="240" w:lineRule="auto"/>
              <w:rPr>
                <w:rFonts w:ascii="宋体"/>
                <w:sz w:val="15"/>
              </w:rPr>
            </w:pPr>
          </w:p>
          <w:p>
            <w:pPr>
              <w:pStyle w:val="8"/>
              <w:spacing w:line="228" w:lineRule="exact"/>
              <w:ind w:left="475"/>
              <w:rPr>
                <w:sz w:val="18"/>
              </w:rPr>
            </w:pPr>
            <w:r>
              <w:rPr>
                <w:spacing w:val="-2"/>
                <w:sz w:val="18"/>
              </w:rPr>
              <w:t>Device:</w:t>
            </w:r>
          </w:p>
        </w:tc>
        <w:tc>
          <w:tcPr>
            <w:tcW w:w="1218" w:type="dxa"/>
            <w:gridSpan w:val="3"/>
            <w:shd w:val="clear" w:color="auto" w:fill="D9D9D9"/>
          </w:tcPr>
          <w:p>
            <w:pPr>
              <w:pStyle w:val="8"/>
              <w:spacing w:before="12" w:line="240" w:lineRule="auto"/>
              <w:rPr>
                <w:rFonts w:ascii="宋体"/>
                <w:sz w:val="15"/>
              </w:rPr>
            </w:pPr>
          </w:p>
          <w:p>
            <w:pPr>
              <w:pStyle w:val="8"/>
              <w:spacing w:line="228" w:lineRule="exact"/>
              <w:ind w:right="123"/>
              <w:jc w:val="right"/>
              <w:rPr>
                <w:sz w:val="18"/>
              </w:rPr>
            </w:pPr>
            <w:r>
              <w:rPr>
                <w:spacing w:val="-5"/>
                <w:sz w:val="18"/>
              </w:rPr>
              <w:t>tps</w:t>
            </w:r>
          </w:p>
        </w:tc>
        <w:tc>
          <w:tcPr>
            <w:tcW w:w="1335" w:type="dxa"/>
            <w:gridSpan w:val="2"/>
            <w:shd w:val="clear" w:color="auto" w:fill="D9D9D9"/>
          </w:tcPr>
          <w:p>
            <w:pPr>
              <w:pStyle w:val="8"/>
              <w:spacing w:before="12" w:line="240" w:lineRule="auto"/>
              <w:rPr>
                <w:rFonts w:ascii="宋体"/>
                <w:sz w:val="15"/>
              </w:rPr>
            </w:pPr>
          </w:p>
          <w:p>
            <w:pPr>
              <w:pStyle w:val="8"/>
              <w:spacing w:line="228" w:lineRule="exact"/>
              <w:ind w:left="233"/>
              <w:rPr>
                <w:sz w:val="18"/>
              </w:rPr>
            </w:pPr>
            <w:r>
              <w:rPr>
                <w:spacing w:val="-2"/>
                <w:sz w:val="18"/>
              </w:rPr>
              <w:t>kB_read/s</w:t>
            </w:r>
          </w:p>
        </w:tc>
        <w:tc>
          <w:tcPr>
            <w:tcW w:w="998" w:type="dxa"/>
            <w:gridSpan w:val="2"/>
            <w:shd w:val="clear" w:color="auto" w:fill="D9D9D9"/>
          </w:tcPr>
          <w:p>
            <w:pPr>
              <w:pStyle w:val="8"/>
              <w:spacing w:before="12" w:line="240" w:lineRule="auto"/>
              <w:rPr>
                <w:rFonts w:ascii="宋体"/>
                <w:sz w:val="15"/>
              </w:rPr>
            </w:pPr>
          </w:p>
          <w:p>
            <w:pPr>
              <w:pStyle w:val="8"/>
              <w:spacing w:line="228" w:lineRule="exact"/>
              <w:ind w:left="6"/>
              <w:rPr>
                <w:sz w:val="18"/>
              </w:rPr>
            </w:pPr>
            <w:r>
              <w:rPr>
                <w:spacing w:val="-2"/>
                <w:sz w:val="18"/>
              </w:rPr>
              <w:t>kB_wrtn/s</w:t>
            </w:r>
          </w:p>
        </w:tc>
        <w:tc>
          <w:tcPr>
            <w:tcW w:w="743" w:type="dxa"/>
            <w:gridSpan w:val="2"/>
            <w:shd w:val="clear" w:color="auto" w:fill="D9D9D9"/>
          </w:tcPr>
          <w:p>
            <w:pPr>
              <w:pStyle w:val="8"/>
              <w:spacing w:before="12" w:line="240" w:lineRule="auto"/>
              <w:rPr>
                <w:rFonts w:ascii="宋体"/>
                <w:sz w:val="15"/>
              </w:rPr>
            </w:pPr>
          </w:p>
          <w:p>
            <w:pPr>
              <w:pStyle w:val="8"/>
              <w:spacing w:line="228" w:lineRule="exact"/>
              <w:ind w:left="113"/>
              <w:rPr>
                <w:sz w:val="18"/>
              </w:rPr>
            </w:pPr>
            <w:r>
              <w:rPr>
                <w:spacing w:val="-2"/>
                <w:sz w:val="18"/>
              </w:rPr>
              <w:t>kB_read</w:t>
            </w:r>
          </w:p>
        </w:tc>
        <w:tc>
          <w:tcPr>
            <w:tcW w:w="188" w:type="dxa"/>
            <w:shd w:val="clear" w:color="auto" w:fill="D9D9D9"/>
          </w:tcPr>
          <w:p>
            <w:pPr>
              <w:pStyle w:val="8"/>
              <w:spacing w:line="240" w:lineRule="auto"/>
              <w:rPr>
                <w:rFonts w:ascii="Times New Roman"/>
                <w:sz w:val="18"/>
              </w:rPr>
            </w:pPr>
          </w:p>
        </w:tc>
        <w:tc>
          <w:tcPr>
            <w:tcW w:w="747" w:type="dxa"/>
            <w:shd w:val="clear" w:color="auto" w:fill="D9D9D9"/>
          </w:tcPr>
          <w:p>
            <w:pPr>
              <w:pStyle w:val="8"/>
              <w:spacing w:before="12" w:line="240" w:lineRule="auto"/>
              <w:rPr>
                <w:rFonts w:ascii="宋体"/>
                <w:sz w:val="15"/>
              </w:rPr>
            </w:pPr>
          </w:p>
          <w:p>
            <w:pPr>
              <w:pStyle w:val="8"/>
              <w:spacing w:line="228" w:lineRule="exact"/>
              <w:ind w:right="-15"/>
              <w:jc w:val="right"/>
              <w:rPr>
                <w:sz w:val="18"/>
              </w:rPr>
            </w:pPr>
            <w:r>
              <w:rPr>
                <w:spacing w:val="-2"/>
                <w:sz w:val="18"/>
              </w:rPr>
              <w:t>kB_wrtn</w:t>
            </w:r>
          </w:p>
        </w:tc>
        <w:tc>
          <w:tcPr>
            <w:tcW w:w="2032" w:type="dxa"/>
            <w:shd w:val="clear" w:color="auto" w:fill="D9D9D9"/>
          </w:tcPr>
          <w:p>
            <w:pPr>
              <w:pStyle w:val="8"/>
              <w:spacing w:line="240" w:lineRule="auto"/>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251" w:type="dxa"/>
            <w:shd w:val="clear" w:color="auto" w:fill="D9D9D9"/>
          </w:tcPr>
          <w:p>
            <w:pPr>
              <w:pStyle w:val="8"/>
              <w:ind w:left="475"/>
              <w:rPr>
                <w:sz w:val="18"/>
              </w:rPr>
            </w:pPr>
            <w:r>
              <w:rPr>
                <w:spacing w:val="-5"/>
                <w:sz w:val="18"/>
              </w:rPr>
              <w:t>sdb</w:t>
            </w:r>
          </w:p>
        </w:tc>
        <w:tc>
          <w:tcPr>
            <w:tcW w:w="1218" w:type="dxa"/>
            <w:gridSpan w:val="3"/>
            <w:shd w:val="clear" w:color="auto" w:fill="D9D9D9"/>
          </w:tcPr>
          <w:p>
            <w:pPr>
              <w:pStyle w:val="8"/>
              <w:ind w:right="37"/>
              <w:jc w:val="right"/>
              <w:rPr>
                <w:sz w:val="18"/>
              </w:rPr>
            </w:pPr>
            <w:r>
              <w:rPr>
                <w:spacing w:val="-4"/>
                <w:sz w:val="18"/>
              </w:rPr>
              <w:t>0.00</w:t>
            </w:r>
          </w:p>
        </w:tc>
        <w:tc>
          <w:tcPr>
            <w:tcW w:w="1335" w:type="dxa"/>
            <w:gridSpan w:val="2"/>
            <w:shd w:val="clear" w:color="auto" w:fill="D9D9D9"/>
          </w:tcPr>
          <w:p>
            <w:pPr>
              <w:pStyle w:val="8"/>
              <w:ind w:left="770"/>
              <w:rPr>
                <w:sz w:val="18"/>
              </w:rPr>
            </w:pPr>
            <w:r>
              <w:rPr>
                <w:spacing w:val="-4"/>
                <w:sz w:val="18"/>
              </w:rPr>
              <w:t>0.00</w:t>
            </w:r>
          </w:p>
        </w:tc>
        <w:tc>
          <w:tcPr>
            <w:tcW w:w="998" w:type="dxa"/>
            <w:gridSpan w:val="2"/>
            <w:shd w:val="clear" w:color="auto" w:fill="D9D9D9"/>
          </w:tcPr>
          <w:p>
            <w:pPr>
              <w:pStyle w:val="8"/>
              <w:ind w:left="570"/>
              <w:rPr>
                <w:sz w:val="18"/>
              </w:rPr>
            </w:pPr>
            <w:r>
              <w:rPr>
                <w:spacing w:val="-4"/>
                <w:sz w:val="18"/>
              </w:rPr>
              <w:t>0.00</w:t>
            </w:r>
          </w:p>
        </w:tc>
        <w:tc>
          <w:tcPr>
            <w:tcW w:w="743" w:type="dxa"/>
            <w:gridSpan w:val="2"/>
            <w:shd w:val="clear" w:color="auto" w:fill="D9D9D9"/>
          </w:tcPr>
          <w:p>
            <w:pPr>
              <w:pStyle w:val="8"/>
              <w:spacing w:line="240" w:lineRule="auto"/>
              <w:rPr>
                <w:rFonts w:ascii="Times New Roman"/>
                <w:sz w:val="14"/>
              </w:rPr>
            </w:pPr>
          </w:p>
        </w:tc>
        <w:tc>
          <w:tcPr>
            <w:tcW w:w="188" w:type="dxa"/>
            <w:shd w:val="clear" w:color="auto" w:fill="D9D9D9"/>
          </w:tcPr>
          <w:p>
            <w:pPr>
              <w:pStyle w:val="8"/>
              <w:ind w:left="54"/>
              <w:rPr>
                <w:sz w:val="18"/>
              </w:rPr>
            </w:pPr>
            <w:r>
              <w:rPr>
                <w:w w:val="101"/>
                <w:sz w:val="18"/>
              </w:rPr>
              <w:t>0</w:t>
            </w:r>
          </w:p>
        </w:tc>
        <w:tc>
          <w:tcPr>
            <w:tcW w:w="747" w:type="dxa"/>
            <w:shd w:val="clear" w:color="auto" w:fill="D9D9D9"/>
          </w:tcPr>
          <w:p>
            <w:pPr>
              <w:pStyle w:val="8"/>
              <w:spacing w:line="240" w:lineRule="auto"/>
              <w:rPr>
                <w:rFonts w:ascii="Times New Roman"/>
                <w:sz w:val="14"/>
              </w:rPr>
            </w:pPr>
          </w:p>
        </w:tc>
        <w:tc>
          <w:tcPr>
            <w:tcW w:w="2032" w:type="dxa"/>
            <w:shd w:val="clear" w:color="auto" w:fill="D9D9D9"/>
          </w:tcPr>
          <w:p>
            <w:pPr>
              <w:pStyle w:val="8"/>
              <w:ind w:left="115"/>
              <w:rPr>
                <w:sz w:val="18"/>
              </w:rPr>
            </w:pPr>
            <w:r>
              <w:rPr>
                <w:w w:val="101"/>
                <w:sz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1251" w:type="dxa"/>
            <w:shd w:val="clear" w:color="auto" w:fill="D9D9D9"/>
          </w:tcPr>
          <w:p>
            <w:pPr>
              <w:pStyle w:val="8"/>
              <w:spacing w:line="244" w:lineRule="exact"/>
              <w:ind w:left="475"/>
              <w:rPr>
                <w:sz w:val="18"/>
              </w:rPr>
            </w:pPr>
            <w:r>
              <w:rPr>
                <w:spacing w:val="-5"/>
                <w:sz w:val="18"/>
              </w:rPr>
              <w:t>sda</w:t>
            </w:r>
          </w:p>
        </w:tc>
        <w:tc>
          <w:tcPr>
            <w:tcW w:w="1218" w:type="dxa"/>
            <w:gridSpan w:val="3"/>
            <w:shd w:val="clear" w:color="auto" w:fill="D9D9D9"/>
          </w:tcPr>
          <w:p>
            <w:pPr>
              <w:pStyle w:val="8"/>
              <w:spacing w:line="244" w:lineRule="exact"/>
              <w:ind w:right="48"/>
              <w:jc w:val="right"/>
              <w:rPr>
                <w:sz w:val="18"/>
              </w:rPr>
            </w:pPr>
            <w:r>
              <w:rPr>
                <w:spacing w:val="-4"/>
                <w:sz w:val="18"/>
              </w:rPr>
              <w:t>1.00</w:t>
            </w:r>
          </w:p>
        </w:tc>
        <w:tc>
          <w:tcPr>
            <w:tcW w:w="1335" w:type="dxa"/>
            <w:gridSpan w:val="2"/>
            <w:shd w:val="clear" w:color="auto" w:fill="D9D9D9"/>
          </w:tcPr>
          <w:p>
            <w:pPr>
              <w:pStyle w:val="8"/>
              <w:spacing w:line="244" w:lineRule="exact"/>
              <w:ind w:left="758"/>
              <w:rPr>
                <w:sz w:val="18"/>
              </w:rPr>
            </w:pPr>
            <w:r>
              <w:rPr>
                <w:spacing w:val="-4"/>
                <w:sz w:val="18"/>
              </w:rPr>
              <w:t>0.00</w:t>
            </w:r>
          </w:p>
        </w:tc>
        <w:tc>
          <w:tcPr>
            <w:tcW w:w="998" w:type="dxa"/>
            <w:gridSpan w:val="2"/>
            <w:shd w:val="clear" w:color="auto" w:fill="D9D9D9"/>
          </w:tcPr>
          <w:p>
            <w:pPr>
              <w:pStyle w:val="8"/>
              <w:spacing w:line="244" w:lineRule="exact"/>
              <w:ind w:left="468"/>
              <w:rPr>
                <w:sz w:val="18"/>
              </w:rPr>
            </w:pPr>
            <w:r>
              <w:rPr>
                <w:spacing w:val="-2"/>
                <w:sz w:val="18"/>
              </w:rPr>
              <w:t>24.00</w:t>
            </w:r>
          </w:p>
        </w:tc>
        <w:tc>
          <w:tcPr>
            <w:tcW w:w="743" w:type="dxa"/>
            <w:gridSpan w:val="2"/>
            <w:shd w:val="clear" w:color="auto" w:fill="D9D9D9"/>
          </w:tcPr>
          <w:p>
            <w:pPr>
              <w:pStyle w:val="8"/>
              <w:spacing w:line="240" w:lineRule="auto"/>
              <w:rPr>
                <w:rFonts w:ascii="Times New Roman"/>
                <w:sz w:val="18"/>
              </w:rPr>
            </w:pPr>
          </w:p>
        </w:tc>
        <w:tc>
          <w:tcPr>
            <w:tcW w:w="188" w:type="dxa"/>
            <w:shd w:val="clear" w:color="auto" w:fill="D9D9D9"/>
          </w:tcPr>
          <w:p>
            <w:pPr>
              <w:pStyle w:val="8"/>
              <w:spacing w:line="244" w:lineRule="exact"/>
              <w:ind w:left="46"/>
              <w:rPr>
                <w:sz w:val="18"/>
              </w:rPr>
            </w:pPr>
            <w:r>
              <w:rPr>
                <w:w w:val="101"/>
                <w:sz w:val="18"/>
              </w:rPr>
              <w:t>0</w:t>
            </w:r>
          </w:p>
        </w:tc>
        <w:tc>
          <w:tcPr>
            <w:tcW w:w="747" w:type="dxa"/>
            <w:shd w:val="clear" w:color="auto" w:fill="D9D9D9"/>
          </w:tcPr>
          <w:p>
            <w:pPr>
              <w:pStyle w:val="8"/>
              <w:spacing w:line="240" w:lineRule="auto"/>
              <w:rPr>
                <w:rFonts w:ascii="Times New Roman"/>
                <w:sz w:val="18"/>
              </w:rPr>
            </w:pPr>
          </w:p>
        </w:tc>
        <w:tc>
          <w:tcPr>
            <w:tcW w:w="2032" w:type="dxa"/>
            <w:shd w:val="clear" w:color="auto" w:fill="D9D9D9"/>
          </w:tcPr>
          <w:p>
            <w:pPr>
              <w:pStyle w:val="8"/>
              <w:spacing w:line="244" w:lineRule="exact"/>
              <w:ind w:left="17"/>
              <w:rPr>
                <w:sz w:val="18"/>
              </w:rPr>
            </w:pPr>
            <w:r>
              <w:rPr>
                <w:spacing w:val="-5"/>
                <w:sz w:val="18"/>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5" w:hRule="atLeast"/>
        </w:trPr>
        <w:tc>
          <w:tcPr>
            <w:tcW w:w="1251" w:type="dxa"/>
            <w:tcBorders>
              <w:bottom w:val="single" w:color="000000" w:sz="4" w:space="0"/>
            </w:tcBorders>
            <w:shd w:val="clear" w:color="auto" w:fill="D9D9D9"/>
          </w:tcPr>
          <w:p>
            <w:pPr>
              <w:pStyle w:val="8"/>
              <w:spacing w:before="83" w:line="232" w:lineRule="exact"/>
              <w:ind w:left="475"/>
              <w:rPr>
                <w:sz w:val="18"/>
              </w:rPr>
            </w:pPr>
            <w:r>
              <w:rPr>
                <w:w w:val="101"/>
                <w:sz w:val="18"/>
              </w:rPr>
              <w:t>…</w:t>
            </w:r>
          </w:p>
        </w:tc>
        <w:tc>
          <w:tcPr>
            <w:tcW w:w="1218" w:type="dxa"/>
            <w:gridSpan w:val="3"/>
            <w:tcBorders>
              <w:bottom w:val="single" w:color="000000" w:sz="4" w:space="0"/>
            </w:tcBorders>
            <w:shd w:val="clear" w:color="auto" w:fill="D9D9D9"/>
          </w:tcPr>
          <w:p>
            <w:pPr>
              <w:pStyle w:val="8"/>
              <w:spacing w:line="240" w:lineRule="auto"/>
              <w:rPr>
                <w:rFonts w:ascii="Times New Roman"/>
                <w:sz w:val="18"/>
              </w:rPr>
            </w:pPr>
          </w:p>
        </w:tc>
        <w:tc>
          <w:tcPr>
            <w:tcW w:w="1335" w:type="dxa"/>
            <w:gridSpan w:val="2"/>
            <w:tcBorders>
              <w:bottom w:val="single" w:color="000000" w:sz="4" w:space="0"/>
            </w:tcBorders>
            <w:shd w:val="clear" w:color="auto" w:fill="D9D9D9"/>
          </w:tcPr>
          <w:p>
            <w:pPr>
              <w:pStyle w:val="8"/>
              <w:spacing w:line="240" w:lineRule="auto"/>
              <w:rPr>
                <w:rFonts w:ascii="Times New Roman"/>
                <w:sz w:val="18"/>
              </w:rPr>
            </w:pPr>
          </w:p>
        </w:tc>
        <w:tc>
          <w:tcPr>
            <w:tcW w:w="998" w:type="dxa"/>
            <w:gridSpan w:val="2"/>
            <w:tcBorders>
              <w:bottom w:val="single" w:color="000000" w:sz="4" w:space="0"/>
            </w:tcBorders>
            <w:shd w:val="clear" w:color="auto" w:fill="D9D9D9"/>
          </w:tcPr>
          <w:p>
            <w:pPr>
              <w:pStyle w:val="8"/>
              <w:spacing w:line="240" w:lineRule="auto"/>
              <w:rPr>
                <w:rFonts w:ascii="Times New Roman"/>
                <w:sz w:val="18"/>
              </w:rPr>
            </w:pPr>
          </w:p>
        </w:tc>
        <w:tc>
          <w:tcPr>
            <w:tcW w:w="743" w:type="dxa"/>
            <w:gridSpan w:val="2"/>
            <w:tcBorders>
              <w:bottom w:val="single" w:color="000000" w:sz="4" w:space="0"/>
            </w:tcBorders>
            <w:shd w:val="clear" w:color="auto" w:fill="D9D9D9"/>
          </w:tcPr>
          <w:p>
            <w:pPr>
              <w:pStyle w:val="8"/>
              <w:spacing w:line="240" w:lineRule="auto"/>
              <w:rPr>
                <w:rFonts w:ascii="Times New Roman"/>
                <w:sz w:val="18"/>
              </w:rPr>
            </w:pPr>
          </w:p>
        </w:tc>
        <w:tc>
          <w:tcPr>
            <w:tcW w:w="188" w:type="dxa"/>
            <w:tcBorders>
              <w:bottom w:val="single" w:color="000000" w:sz="4" w:space="0"/>
            </w:tcBorders>
            <w:shd w:val="clear" w:color="auto" w:fill="D9D9D9"/>
          </w:tcPr>
          <w:p>
            <w:pPr>
              <w:pStyle w:val="8"/>
              <w:spacing w:line="240" w:lineRule="auto"/>
              <w:rPr>
                <w:rFonts w:ascii="Times New Roman"/>
                <w:sz w:val="18"/>
              </w:rPr>
            </w:pPr>
          </w:p>
        </w:tc>
        <w:tc>
          <w:tcPr>
            <w:tcW w:w="747" w:type="dxa"/>
            <w:tcBorders>
              <w:bottom w:val="single" w:color="000000" w:sz="4" w:space="0"/>
            </w:tcBorders>
            <w:shd w:val="clear" w:color="auto" w:fill="D9D9D9"/>
          </w:tcPr>
          <w:p>
            <w:pPr>
              <w:pStyle w:val="8"/>
              <w:spacing w:line="240" w:lineRule="auto"/>
              <w:rPr>
                <w:rFonts w:ascii="Times New Roman"/>
                <w:sz w:val="18"/>
              </w:rPr>
            </w:pPr>
          </w:p>
        </w:tc>
        <w:tc>
          <w:tcPr>
            <w:tcW w:w="2032" w:type="dxa"/>
            <w:tcBorders>
              <w:bottom w:val="single" w:color="000000" w:sz="4" w:space="0"/>
            </w:tcBorders>
            <w:shd w:val="clear" w:color="auto" w:fill="D9D9D9"/>
          </w:tcPr>
          <w:p>
            <w:pPr>
              <w:pStyle w:val="8"/>
              <w:spacing w:line="240" w:lineRule="auto"/>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3" w:hRule="atLeast"/>
        </w:trPr>
        <w:tc>
          <w:tcPr>
            <w:tcW w:w="8512" w:type="dxa"/>
            <w:gridSpan w:val="13"/>
          </w:tcPr>
          <w:p>
            <w:pPr>
              <w:pStyle w:val="8"/>
              <w:spacing w:before="3" w:line="240" w:lineRule="auto"/>
              <w:rPr>
                <w:rFonts w:ascii="宋体"/>
                <w:sz w:val="24"/>
              </w:rPr>
            </w:pPr>
          </w:p>
          <w:p>
            <w:pPr>
              <w:pStyle w:val="8"/>
              <w:spacing w:line="292" w:lineRule="exact"/>
              <w:ind w:left="535"/>
              <w:rPr>
                <w:rFonts w:ascii="宋体" w:eastAsia="宋体"/>
                <w:sz w:val="21"/>
              </w:rPr>
            </w:pPr>
            <w:r>
              <w:rPr>
                <w:spacing w:val="-2"/>
                <w:sz w:val="21"/>
              </w:rPr>
              <w:t>iotop</w:t>
            </w:r>
            <w:r>
              <w:rPr>
                <w:spacing w:val="52"/>
                <w:sz w:val="21"/>
              </w:rPr>
              <w:t xml:space="preserve"> </w:t>
            </w:r>
            <w:r>
              <w:rPr>
                <w:rFonts w:ascii="宋体" w:eastAsia="宋体"/>
                <w:spacing w:val="-5"/>
                <w:sz w:val="21"/>
              </w:rPr>
              <w:t xml:space="preserve">命令以动态刷新的形式不停显示最新的系统 </w:t>
            </w:r>
            <w:r>
              <w:rPr>
                <w:spacing w:val="-2"/>
                <w:sz w:val="21"/>
              </w:rPr>
              <w:t>I/Os</w:t>
            </w:r>
            <w:r>
              <w:rPr>
                <w:spacing w:val="-5"/>
                <w:sz w:val="21"/>
              </w:rPr>
              <w:t xml:space="preserve"> </w:t>
            </w:r>
            <w:r>
              <w:rPr>
                <w:rFonts w:ascii="宋体" w:eastAsia="宋体"/>
                <w:spacing w:val="-13"/>
                <w:sz w:val="21"/>
              </w:rPr>
              <w:t>使用情况，具体情况如下所示。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5" w:hRule="atLeast"/>
        </w:trPr>
        <w:tc>
          <w:tcPr>
            <w:tcW w:w="2045" w:type="dxa"/>
            <w:gridSpan w:val="3"/>
            <w:tcBorders>
              <w:top w:val="single" w:color="000000" w:sz="4" w:space="0"/>
              <w:left w:val="single" w:color="000000" w:sz="4" w:space="0"/>
            </w:tcBorders>
            <w:shd w:val="clear" w:color="auto" w:fill="D9D9D9"/>
          </w:tcPr>
          <w:p>
            <w:pPr>
              <w:pStyle w:val="8"/>
              <w:spacing w:before="15" w:line="220" w:lineRule="exact"/>
              <w:ind w:left="650" w:right="-128" w:hanging="180"/>
              <w:rPr>
                <w:sz w:val="18"/>
              </w:rPr>
            </w:pPr>
            <w:r>
              <w:rPr>
                <w:sz w:val="18"/>
              </w:rPr>
              <w:t>Total</w:t>
            </w:r>
            <w:r>
              <w:rPr>
                <w:spacing w:val="-10"/>
                <w:sz w:val="18"/>
              </w:rPr>
              <w:t xml:space="preserve"> </w:t>
            </w:r>
            <w:r>
              <w:rPr>
                <w:sz w:val="18"/>
              </w:rPr>
              <w:t>DISK</w:t>
            </w:r>
            <w:r>
              <w:rPr>
                <w:spacing w:val="-11"/>
                <w:sz w:val="18"/>
              </w:rPr>
              <w:t xml:space="preserve"> </w:t>
            </w:r>
            <w:r>
              <w:rPr>
                <w:sz w:val="18"/>
              </w:rPr>
              <w:t>READ:</w:t>
            </w:r>
            <w:r>
              <w:rPr>
                <w:spacing w:val="-10"/>
                <w:sz w:val="18"/>
              </w:rPr>
              <w:t xml:space="preserve"> </w:t>
            </w:r>
            <w:r>
              <w:rPr>
                <w:sz w:val="18"/>
              </w:rPr>
              <w:t>0.00 TID</w:t>
            </w:r>
            <w:r>
              <w:rPr>
                <w:spacing w:val="80"/>
                <w:sz w:val="18"/>
              </w:rPr>
              <w:t xml:space="preserve"> </w:t>
            </w:r>
            <w:r>
              <w:rPr>
                <w:sz w:val="18"/>
              </w:rPr>
              <w:t>PRIO</w:t>
            </w:r>
            <w:r>
              <w:rPr>
                <w:spacing w:val="80"/>
                <w:sz w:val="18"/>
              </w:rPr>
              <w:t xml:space="preserve"> </w:t>
            </w:r>
            <w:r>
              <w:rPr>
                <w:sz w:val="18"/>
              </w:rPr>
              <w:t>USER</w:t>
            </w:r>
          </w:p>
        </w:tc>
        <w:tc>
          <w:tcPr>
            <w:tcW w:w="1408" w:type="dxa"/>
            <w:gridSpan w:val="2"/>
            <w:tcBorders>
              <w:top w:val="single" w:color="000000" w:sz="4" w:space="0"/>
            </w:tcBorders>
            <w:shd w:val="clear" w:color="auto" w:fill="D9D9D9"/>
          </w:tcPr>
          <w:p>
            <w:pPr>
              <w:pStyle w:val="8"/>
              <w:spacing w:before="15" w:line="220" w:lineRule="exact"/>
              <w:ind w:left="472" w:hanging="305"/>
              <w:rPr>
                <w:sz w:val="18"/>
              </w:rPr>
            </w:pPr>
            <w:r>
              <w:rPr>
                <w:sz w:val="18"/>
              </w:rPr>
              <w:t>B/s</w:t>
            </w:r>
            <w:r>
              <w:rPr>
                <w:spacing w:val="-12"/>
                <w:sz w:val="18"/>
              </w:rPr>
              <w:t xml:space="preserve"> </w:t>
            </w:r>
            <w:r>
              <w:rPr>
                <w:sz w:val="18"/>
              </w:rPr>
              <w:t>|</w:t>
            </w:r>
            <w:r>
              <w:rPr>
                <w:spacing w:val="-12"/>
                <w:sz w:val="18"/>
              </w:rPr>
              <w:t xml:space="preserve"> </w:t>
            </w:r>
            <w:r>
              <w:rPr>
                <w:sz w:val="18"/>
              </w:rPr>
              <w:t>Total</w:t>
            </w:r>
            <w:r>
              <w:rPr>
                <w:spacing w:val="-12"/>
                <w:sz w:val="18"/>
              </w:rPr>
              <w:t xml:space="preserve"> </w:t>
            </w:r>
            <w:r>
              <w:rPr>
                <w:sz w:val="18"/>
              </w:rPr>
              <w:t>DISK DISK</w:t>
            </w:r>
            <w:r>
              <w:rPr>
                <w:spacing w:val="-4"/>
                <w:sz w:val="18"/>
              </w:rPr>
              <w:t xml:space="preserve"> READ</w:t>
            </w:r>
          </w:p>
        </w:tc>
        <w:tc>
          <w:tcPr>
            <w:tcW w:w="1051" w:type="dxa"/>
            <w:gridSpan w:val="2"/>
            <w:tcBorders>
              <w:top w:val="single" w:color="000000" w:sz="4" w:space="0"/>
            </w:tcBorders>
            <w:shd w:val="clear" w:color="auto" w:fill="D9D9D9"/>
          </w:tcPr>
          <w:p>
            <w:pPr>
              <w:pStyle w:val="8"/>
              <w:spacing w:before="15" w:line="220" w:lineRule="exact"/>
              <w:ind w:left="87" w:hanging="102"/>
              <w:rPr>
                <w:sz w:val="18"/>
              </w:rPr>
            </w:pPr>
            <w:r>
              <w:rPr>
                <w:sz w:val="18"/>
              </w:rPr>
              <w:t>WRITE:</w:t>
            </w:r>
            <w:r>
              <w:rPr>
                <w:spacing w:val="-13"/>
                <w:sz w:val="18"/>
              </w:rPr>
              <w:t xml:space="preserve"> </w:t>
            </w:r>
            <w:r>
              <w:rPr>
                <w:sz w:val="18"/>
              </w:rPr>
              <w:t>0.00</w:t>
            </w:r>
            <w:r>
              <w:rPr>
                <w:spacing w:val="-12"/>
                <w:sz w:val="18"/>
              </w:rPr>
              <w:t xml:space="preserve"> </w:t>
            </w:r>
            <w:r>
              <w:rPr>
                <w:sz w:val="18"/>
              </w:rPr>
              <w:t>B DISK WRITE</w:t>
            </w:r>
          </w:p>
        </w:tc>
        <w:tc>
          <w:tcPr>
            <w:tcW w:w="682" w:type="dxa"/>
            <w:gridSpan w:val="2"/>
            <w:tcBorders>
              <w:top w:val="single" w:color="000000" w:sz="4" w:space="0"/>
            </w:tcBorders>
            <w:shd w:val="clear" w:color="auto" w:fill="D9D9D9"/>
          </w:tcPr>
          <w:p>
            <w:pPr>
              <w:pStyle w:val="8"/>
              <w:spacing w:before="15" w:line="220" w:lineRule="exact"/>
              <w:ind w:left="-8" w:right="35" w:firstLine="2"/>
              <w:rPr>
                <w:sz w:val="18"/>
              </w:rPr>
            </w:pPr>
            <w:r>
              <w:rPr>
                <w:spacing w:val="-6"/>
                <w:sz w:val="18"/>
              </w:rPr>
              <w:t xml:space="preserve">/s </w:t>
            </w:r>
            <w:r>
              <w:rPr>
                <w:spacing w:val="-2"/>
                <w:sz w:val="18"/>
              </w:rPr>
              <w:t>SWAPIN</w:t>
            </w:r>
          </w:p>
        </w:tc>
        <w:tc>
          <w:tcPr>
            <w:tcW w:w="547" w:type="dxa"/>
            <w:gridSpan w:val="2"/>
            <w:tcBorders>
              <w:top w:val="single" w:color="000000" w:sz="4" w:space="0"/>
            </w:tcBorders>
            <w:shd w:val="clear" w:color="auto" w:fill="D9D9D9"/>
          </w:tcPr>
          <w:p>
            <w:pPr>
              <w:pStyle w:val="8"/>
              <w:spacing w:before="9" w:line="240" w:lineRule="auto"/>
              <w:rPr>
                <w:rFonts w:ascii="宋体"/>
                <w:sz w:val="17"/>
              </w:rPr>
            </w:pPr>
          </w:p>
          <w:p>
            <w:pPr>
              <w:pStyle w:val="8"/>
              <w:spacing w:line="228" w:lineRule="exact"/>
              <w:ind w:left="135"/>
              <w:rPr>
                <w:sz w:val="18"/>
              </w:rPr>
            </w:pPr>
            <w:r>
              <w:rPr>
                <w:spacing w:val="-5"/>
                <w:sz w:val="18"/>
              </w:rPr>
              <w:t>IO&gt;</w:t>
            </w:r>
          </w:p>
        </w:tc>
        <w:tc>
          <w:tcPr>
            <w:tcW w:w="2779" w:type="dxa"/>
            <w:gridSpan w:val="2"/>
            <w:tcBorders>
              <w:top w:val="single" w:color="000000" w:sz="4" w:space="0"/>
              <w:right w:val="single" w:color="000000" w:sz="4" w:space="0"/>
            </w:tcBorders>
            <w:shd w:val="clear" w:color="auto" w:fill="D9D9D9"/>
          </w:tcPr>
          <w:p>
            <w:pPr>
              <w:pStyle w:val="8"/>
              <w:spacing w:before="9" w:line="240" w:lineRule="auto"/>
              <w:rPr>
                <w:rFonts w:ascii="宋体"/>
                <w:sz w:val="17"/>
              </w:rPr>
            </w:pPr>
          </w:p>
          <w:p>
            <w:pPr>
              <w:pStyle w:val="8"/>
              <w:spacing w:line="228" w:lineRule="exact"/>
              <w:ind w:left="245"/>
              <w:rPr>
                <w:sz w:val="18"/>
              </w:rPr>
            </w:pPr>
            <w:r>
              <w:rPr>
                <w:spacing w:val="-2"/>
                <w:sz w:val="18"/>
              </w:rPr>
              <w:t>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540" w:type="dxa"/>
            <w:gridSpan w:val="2"/>
            <w:tcBorders>
              <w:left w:val="single" w:color="000000" w:sz="4" w:space="0"/>
            </w:tcBorders>
            <w:shd w:val="clear" w:color="auto" w:fill="D9D9D9"/>
          </w:tcPr>
          <w:p>
            <w:pPr>
              <w:pStyle w:val="8"/>
              <w:spacing w:line="198" w:lineRule="exact"/>
              <w:ind w:left="470"/>
              <w:rPr>
                <w:sz w:val="18"/>
              </w:rPr>
            </w:pPr>
            <w:r>
              <w:rPr>
                <w:sz w:val="18"/>
              </w:rPr>
              <w:t>17120</w:t>
            </w:r>
            <w:r>
              <w:rPr>
                <w:spacing w:val="-6"/>
                <w:sz w:val="18"/>
              </w:rPr>
              <w:t xml:space="preserve"> </w:t>
            </w:r>
            <w:r>
              <w:rPr>
                <w:spacing w:val="-4"/>
                <w:sz w:val="18"/>
              </w:rPr>
              <w:t>be/4</w:t>
            </w:r>
          </w:p>
        </w:tc>
        <w:tc>
          <w:tcPr>
            <w:tcW w:w="505" w:type="dxa"/>
            <w:shd w:val="clear" w:color="auto" w:fill="D9D9D9"/>
          </w:tcPr>
          <w:p>
            <w:pPr>
              <w:pStyle w:val="8"/>
              <w:spacing w:line="198" w:lineRule="exact"/>
              <w:ind w:left="87"/>
              <w:rPr>
                <w:sz w:val="18"/>
              </w:rPr>
            </w:pPr>
            <w:r>
              <w:rPr>
                <w:spacing w:val="-4"/>
                <w:sz w:val="18"/>
              </w:rPr>
              <w:t>root</w:t>
            </w:r>
          </w:p>
        </w:tc>
        <w:tc>
          <w:tcPr>
            <w:tcW w:w="1408" w:type="dxa"/>
            <w:gridSpan w:val="2"/>
            <w:shd w:val="clear" w:color="auto" w:fill="D9D9D9"/>
          </w:tcPr>
          <w:p>
            <w:pPr>
              <w:pStyle w:val="8"/>
              <w:spacing w:line="198" w:lineRule="exact"/>
              <w:ind w:left="716"/>
              <w:rPr>
                <w:sz w:val="18"/>
              </w:rPr>
            </w:pPr>
            <w:r>
              <w:rPr>
                <w:sz w:val="18"/>
              </w:rPr>
              <w:t>0.00</w:t>
            </w:r>
            <w:r>
              <w:rPr>
                <w:spacing w:val="-4"/>
                <w:sz w:val="18"/>
              </w:rPr>
              <w:t xml:space="preserve"> </w:t>
            </w:r>
            <w:r>
              <w:rPr>
                <w:spacing w:val="-5"/>
                <w:sz w:val="18"/>
              </w:rPr>
              <w:t>B/s</w:t>
            </w:r>
          </w:p>
        </w:tc>
        <w:tc>
          <w:tcPr>
            <w:tcW w:w="1051" w:type="dxa"/>
            <w:gridSpan w:val="2"/>
            <w:shd w:val="clear" w:color="auto" w:fill="D9D9D9"/>
          </w:tcPr>
          <w:p>
            <w:pPr>
              <w:pStyle w:val="8"/>
              <w:spacing w:line="198" w:lineRule="exact"/>
              <w:ind w:left="284"/>
              <w:rPr>
                <w:sz w:val="18"/>
              </w:rPr>
            </w:pPr>
            <w:r>
              <w:rPr>
                <w:sz w:val="18"/>
              </w:rPr>
              <w:t>3.79</w:t>
            </w:r>
            <w:r>
              <w:rPr>
                <w:spacing w:val="-4"/>
                <w:sz w:val="18"/>
              </w:rPr>
              <w:t xml:space="preserve"> </w:t>
            </w:r>
            <w:r>
              <w:rPr>
                <w:spacing w:val="-5"/>
                <w:sz w:val="18"/>
              </w:rPr>
              <w:t>K/s</w:t>
            </w:r>
          </w:p>
        </w:tc>
        <w:tc>
          <w:tcPr>
            <w:tcW w:w="682" w:type="dxa"/>
            <w:gridSpan w:val="2"/>
            <w:shd w:val="clear" w:color="auto" w:fill="D9D9D9"/>
          </w:tcPr>
          <w:p>
            <w:pPr>
              <w:pStyle w:val="8"/>
              <w:spacing w:line="198" w:lineRule="exact"/>
              <w:ind w:left="116"/>
              <w:rPr>
                <w:sz w:val="18"/>
              </w:rPr>
            </w:pPr>
            <w:r>
              <w:rPr>
                <w:sz w:val="18"/>
              </w:rPr>
              <w:t>0.00</w:t>
            </w:r>
            <w:r>
              <w:rPr>
                <w:spacing w:val="-4"/>
                <w:sz w:val="18"/>
              </w:rPr>
              <w:t xml:space="preserve"> </w:t>
            </w:r>
            <w:r>
              <w:rPr>
                <w:spacing w:val="-10"/>
                <w:sz w:val="18"/>
              </w:rPr>
              <w:t>%</w:t>
            </w:r>
          </w:p>
        </w:tc>
        <w:tc>
          <w:tcPr>
            <w:tcW w:w="547" w:type="dxa"/>
            <w:gridSpan w:val="2"/>
            <w:shd w:val="clear" w:color="auto" w:fill="D9D9D9"/>
          </w:tcPr>
          <w:p>
            <w:pPr>
              <w:pStyle w:val="8"/>
              <w:spacing w:line="198" w:lineRule="exact"/>
              <w:ind w:left="78"/>
              <w:rPr>
                <w:sz w:val="18"/>
              </w:rPr>
            </w:pPr>
            <w:r>
              <w:rPr>
                <w:sz w:val="18"/>
              </w:rPr>
              <w:t>0.00</w:t>
            </w:r>
            <w:r>
              <w:rPr>
                <w:spacing w:val="-4"/>
                <w:sz w:val="18"/>
              </w:rPr>
              <w:t xml:space="preserve"> </w:t>
            </w:r>
            <w:r>
              <w:rPr>
                <w:spacing w:val="-10"/>
                <w:sz w:val="18"/>
              </w:rPr>
              <w:t>%</w:t>
            </w:r>
          </w:p>
        </w:tc>
        <w:tc>
          <w:tcPr>
            <w:tcW w:w="2779" w:type="dxa"/>
            <w:gridSpan w:val="2"/>
            <w:tcBorders>
              <w:right w:val="single" w:color="000000" w:sz="4" w:space="0"/>
            </w:tcBorders>
            <w:shd w:val="clear" w:color="auto" w:fill="D9D9D9"/>
          </w:tcPr>
          <w:p>
            <w:pPr>
              <w:pStyle w:val="8"/>
              <w:spacing w:line="198" w:lineRule="exact"/>
              <w:ind w:left="39"/>
              <w:rPr>
                <w:sz w:val="18"/>
              </w:rPr>
            </w:pPr>
            <w:r>
              <w:rPr>
                <w:sz w:val="18"/>
              </w:rPr>
              <w:t>./single-process-server</w:t>
            </w:r>
            <w:r>
              <w:rPr>
                <w:spacing w:val="-11"/>
                <w:sz w:val="18"/>
              </w:rPr>
              <w:t xml:space="preserve"> </w:t>
            </w:r>
            <w:r>
              <w:rPr>
                <w:sz w:val="18"/>
              </w:rPr>
              <w:t>8088</w:t>
            </w:r>
            <w:r>
              <w:rPr>
                <w:spacing w:val="-11"/>
                <w:sz w:val="18"/>
              </w:rPr>
              <w:t xml:space="preserve"> </w:t>
            </w:r>
            <w:r>
              <w:rPr>
                <w:spacing w:val="-5"/>
                <w:sz w:val="18"/>
              </w:rPr>
              <w:t>web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540" w:type="dxa"/>
            <w:gridSpan w:val="2"/>
            <w:tcBorders>
              <w:left w:val="single" w:color="000000" w:sz="4" w:space="0"/>
            </w:tcBorders>
            <w:shd w:val="clear" w:color="auto" w:fill="D9D9D9"/>
          </w:tcPr>
          <w:p>
            <w:pPr>
              <w:pStyle w:val="8"/>
              <w:spacing w:line="198" w:lineRule="exact"/>
              <w:ind w:left="830"/>
              <w:rPr>
                <w:sz w:val="18"/>
              </w:rPr>
            </w:pPr>
            <w:r>
              <w:rPr>
                <w:sz w:val="18"/>
              </w:rPr>
              <w:t>1</w:t>
            </w:r>
            <w:r>
              <w:rPr>
                <w:spacing w:val="-2"/>
                <w:sz w:val="18"/>
              </w:rPr>
              <w:t xml:space="preserve"> </w:t>
            </w:r>
            <w:r>
              <w:rPr>
                <w:spacing w:val="-4"/>
                <w:sz w:val="18"/>
              </w:rPr>
              <w:t>be/4</w:t>
            </w:r>
          </w:p>
        </w:tc>
        <w:tc>
          <w:tcPr>
            <w:tcW w:w="505" w:type="dxa"/>
            <w:shd w:val="clear" w:color="auto" w:fill="D9D9D9"/>
          </w:tcPr>
          <w:p>
            <w:pPr>
              <w:pStyle w:val="8"/>
              <w:spacing w:line="198" w:lineRule="exact"/>
              <w:ind w:left="67"/>
              <w:rPr>
                <w:sz w:val="18"/>
              </w:rPr>
            </w:pPr>
            <w:r>
              <w:rPr>
                <w:spacing w:val="-4"/>
                <w:sz w:val="18"/>
              </w:rPr>
              <w:t>root</w:t>
            </w:r>
          </w:p>
        </w:tc>
        <w:tc>
          <w:tcPr>
            <w:tcW w:w="1408" w:type="dxa"/>
            <w:gridSpan w:val="2"/>
            <w:shd w:val="clear" w:color="auto" w:fill="D9D9D9"/>
          </w:tcPr>
          <w:p>
            <w:pPr>
              <w:pStyle w:val="8"/>
              <w:spacing w:line="198" w:lineRule="exact"/>
              <w:ind w:left="697"/>
              <w:rPr>
                <w:sz w:val="18"/>
              </w:rPr>
            </w:pPr>
            <w:r>
              <w:rPr>
                <w:sz w:val="18"/>
              </w:rPr>
              <w:t>0.00</w:t>
            </w:r>
            <w:r>
              <w:rPr>
                <w:spacing w:val="-4"/>
                <w:sz w:val="18"/>
              </w:rPr>
              <w:t xml:space="preserve"> </w:t>
            </w:r>
            <w:r>
              <w:rPr>
                <w:spacing w:val="-5"/>
                <w:sz w:val="18"/>
              </w:rPr>
              <w:t>B/s</w:t>
            </w:r>
          </w:p>
        </w:tc>
        <w:tc>
          <w:tcPr>
            <w:tcW w:w="1051" w:type="dxa"/>
            <w:gridSpan w:val="2"/>
            <w:shd w:val="clear" w:color="auto" w:fill="D9D9D9"/>
          </w:tcPr>
          <w:p>
            <w:pPr>
              <w:pStyle w:val="8"/>
              <w:spacing w:line="198" w:lineRule="exact"/>
              <w:ind w:left="264"/>
              <w:rPr>
                <w:sz w:val="18"/>
              </w:rPr>
            </w:pPr>
            <w:r>
              <w:rPr>
                <w:sz w:val="18"/>
              </w:rPr>
              <w:t>0.00</w:t>
            </w:r>
            <w:r>
              <w:rPr>
                <w:spacing w:val="-4"/>
                <w:sz w:val="18"/>
              </w:rPr>
              <w:t xml:space="preserve"> </w:t>
            </w:r>
            <w:r>
              <w:rPr>
                <w:spacing w:val="-5"/>
                <w:sz w:val="18"/>
              </w:rPr>
              <w:t>B/s</w:t>
            </w:r>
          </w:p>
        </w:tc>
        <w:tc>
          <w:tcPr>
            <w:tcW w:w="682" w:type="dxa"/>
            <w:gridSpan w:val="2"/>
            <w:shd w:val="clear" w:color="auto" w:fill="D9D9D9"/>
          </w:tcPr>
          <w:p>
            <w:pPr>
              <w:pStyle w:val="8"/>
              <w:spacing w:line="198" w:lineRule="exact"/>
              <w:ind w:left="98"/>
              <w:rPr>
                <w:sz w:val="18"/>
              </w:rPr>
            </w:pPr>
            <w:r>
              <w:rPr>
                <w:sz w:val="18"/>
              </w:rPr>
              <w:t>0.00</w:t>
            </w:r>
            <w:r>
              <w:rPr>
                <w:spacing w:val="-4"/>
                <w:sz w:val="18"/>
              </w:rPr>
              <w:t xml:space="preserve"> </w:t>
            </w:r>
            <w:r>
              <w:rPr>
                <w:spacing w:val="-10"/>
                <w:sz w:val="18"/>
              </w:rPr>
              <w:t>%</w:t>
            </w:r>
          </w:p>
        </w:tc>
        <w:tc>
          <w:tcPr>
            <w:tcW w:w="547" w:type="dxa"/>
            <w:gridSpan w:val="2"/>
            <w:shd w:val="clear" w:color="auto" w:fill="D9D9D9"/>
          </w:tcPr>
          <w:p>
            <w:pPr>
              <w:pStyle w:val="8"/>
              <w:spacing w:line="198" w:lineRule="exact"/>
              <w:ind w:left="60"/>
              <w:rPr>
                <w:sz w:val="18"/>
              </w:rPr>
            </w:pPr>
            <w:r>
              <w:rPr>
                <w:sz w:val="18"/>
              </w:rPr>
              <w:t>0.00</w:t>
            </w:r>
            <w:r>
              <w:rPr>
                <w:spacing w:val="-4"/>
                <w:sz w:val="18"/>
              </w:rPr>
              <w:t xml:space="preserve"> </w:t>
            </w:r>
            <w:r>
              <w:rPr>
                <w:spacing w:val="-10"/>
                <w:sz w:val="18"/>
              </w:rPr>
              <w:t>%</w:t>
            </w:r>
          </w:p>
        </w:tc>
        <w:tc>
          <w:tcPr>
            <w:tcW w:w="2779" w:type="dxa"/>
            <w:gridSpan w:val="2"/>
            <w:tcBorders>
              <w:right w:val="single" w:color="000000" w:sz="4" w:space="0"/>
            </w:tcBorders>
            <w:shd w:val="clear" w:color="auto" w:fill="D9D9D9"/>
          </w:tcPr>
          <w:p>
            <w:pPr>
              <w:pStyle w:val="8"/>
              <w:spacing w:line="198" w:lineRule="exact"/>
              <w:ind w:left="20"/>
              <w:rPr>
                <w:sz w:val="18"/>
              </w:rPr>
            </w:pPr>
            <w:r>
              <w:rPr>
                <w:spacing w:val="-4"/>
                <w:sz w:val="18"/>
              </w:rPr>
              <w:t>init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540" w:type="dxa"/>
            <w:gridSpan w:val="2"/>
            <w:tcBorders>
              <w:left w:val="single" w:color="000000" w:sz="4" w:space="0"/>
            </w:tcBorders>
            <w:shd w:val="clear" w:color="auto" w:fill="D9D9D9"/>
          </w:tcPr>
          <w:p>
            <w:pPr>
              <w:pStyle w:val="8"/>
              <w:ind w:left="830"/>
              <w:rPr>
                <w:sz w:val="18"/>
              </w:rPr>
            </w:pPr>
            <w:r>
              <w:rPr>
                <w:sz w:val="18"/>
              </w:rPr>
              <w:t>2</w:t>
            </w:r>
            <w:r>
              <w:rPr>
                <w:spacing w:val="-2"/>
                <w:sz w:val="18"/>
              </w:rPr>
              <w:t xml:space="preserve"> </w:t>
            </w:r>
            <w:r>
              <w:rPr>
                <w:spacing w:val="-4"/>
                <w:sz w:val="18"/>
              </w:rPr>
              <w:t>be/4</w:t>
            </w:r>
          </w:p>
        </w:tc>
        <w:tc>
          <w:tcPr>
            <w:tcW w:w="505" w:type="dxa"/>
            <w:shd w:val="clear" w:color="auto" w:fill="D9D9D9"/>
          </w:tcPr>
          <w:p>
            <w:pPr>
              <w:pStyle w:val="8"/>
              <w:ind w:left="67"/>
              <w:rPr>
                <w:sz w:val="18"/>
              </w:rPr>
            </w:pPr>
            <w:r>
              <w:rPr>
                <w:spacing w:val="-4"/>
                <w:sz w:val="18"/>
              </w:rPr>
              <w:t>root</w:t>
            </w:r>
          </w:p>
        </w:tc>
        <w:tc>
          <w:tcPr>
            <w:tcW w:w="1408" w:type="dxa"/>
            <w:gridSpan w:val="2"/>
            <w:shd w:val="clear" w:color="auto" w:fill="D9D9D9"/>
          </w:tcPr>
          <w:p>
            <w:pPr>
              <w:pStyle w:val="8"/>
              <w:ind w:left="697"/>
              <w:rPr>
                <w:sz w:val="18"/>
              </w:rPr>
            </w:pPr>
            <w:r>
              <w:rPr>
                <w:sz w:val="18"/>
              </w:rPr>
              <w:t>0.00</w:t>
            </w:r>
            <w:r>
              <w:rPr>
                <w:spacing w:val="-4"/>
                <w:sz w:val="18"/>
              </w:rPr>
              <w:t xml:space="preserve"> </w:t>
            </w:r>
            <w:r>
              <w:rPr>
                <w:spacing w:val="-5"/>
                <w:sz w:val="18"/>
              </w:rPr>
              <w:t>B/s</w:t>
            </w:r>
          </w:p>
        </w:tc>
        <w:tc>
          <w:tcPr>
            <w:tcW w:w="1051" w:type="dxa"/>
            <w:gridSpan w:val="2"/>
            <w:shd w:val="clear" w:color="auto" w:fill="D9D9D9"/>
          </w:tcPr>
          <w:p>
            <w:pPr>
              <w:pStyle w:val="8"/>
              <w:ind w:left="264"/>
              <w:rPr>
                <w:sz w:val="18"/>
              </w:rPr>
            </w:pPr>
            <w:r>
              <w:rPr>
                <w:sz w:val="18"/>
              </w:rPr>
              <w:t>0.00</w:t>
            </w:r>
            <w:r>
              <w:rPr>
                <w:spacing w:val="-4"/>
                <w:sz w:val="18"/>
              </w:rPr>
              <w:t xml:space="preserve"> </w:t>
            </w:r>
            <w:r>
              <w:rPr>
                <w:spacing w:val="-5"/>
                <w:sz w:val="18"/>
              </w:rPr>
              <w:t>B/s</w:t>
            </w:r>
          </w:p>
        </w:tc>
        <w:tc>
          <w:tcPr>
            <w:tcW w:w="682" w:type="dxa"/>
            <w:gridSpan w:val="2"/>
            <w:shd w:val="clear" w:color="auto" w:fill="D9D9D9"/>
          </w:tcPr>
          <w:p>
            <w:pPr>
              <w:pStyle w:val="8"/>
              <w:ind w:left="98"/>
              <w:rPr>
                <w:sz w:val="18"/>
              </w:rPr>
            </w:pPr>
            <w:r>
              <w:rPr>
                <w:sz w:val="18"/>
              </w:rPr>
              <w:t>0.00</w:t>
            </w:r>
            <w:r>
              <w:rPr>
                <w:spacing w:val="-4"/>
                <w:sz w:val="18"/>
              </w:rPr>
              <w:t xml:space="preserve"> </w:t>
            </w:r>
            <w:r>
              <w:rPr>
                <w:spacing w:val="-10"/>
                <w:sz w:val="18"/>
              </w:rPr>
              <w:t>%</w:t>
            </w:r>
          </w:p>
        </w:tc>
        <w:tc>
          <w:tcPr>
            <w:tcW w:w="547" w:type="dxa"/>
            <w:gridSpan w:val="2"/>
            <w:shd w:val="clear" w:color="auto" w:fill="D9D9D9"/>
          </w:tcPr>
          <w:p>
            <w:pPr>
              <w:pStyle w:val="8"/>
              <w:ind w:left="60"/>
              <w:rPr>
                <w:sz w:val="18"/>
              </w:rPr>
            </w:pPr>
            <w:r>
              <w:rPr>
                <w:sz w:val="18"/>
              </w:rPr>
              <w:t>0.00</w:t>
            </w:r>
            <w:r>
              <w:rPr>
                <w:spacing w:val="-4"/>
                <w:sz w:val="18"/>
              </w:rPr>
              <w:t xml:space="preserve"> </w:t>
            </w:r>
            <w:r>
              <w:rPr>
                <w:spacing w:val="-10"/>
                <w:sz w:val="18"/>
              </w:rPr>
              <w:t>%</w:t>
            </w:r>
          </w:p>
        </w:tc>
        <w:tc>
          <w:tcPr>
            <w:tcW w:w="2779" w:type="dxa"/>
            <w:gridSpan w:val="2"/>
            <w:tcBorders>
              <w:right w:val="single" w:color="000000" w:sz="4" w:space="0"/>
            </w:tcBorders>
            <w:shd w:val="clear" w:color="auto" w:fill="D9D9D9"/>
          </w:tcPr>
          <w:p>
            <w:pPr>
              <w:pStyle w:val="8"/>
              <w:ind w:left="20"/>
              <w:rPr>
                <w:sz w:val="18"/>
              </w:rPr>
            </w:pPr>
            <w:r>
              <w:rPr>
                <w:spacing w:val="-2"/>
                <w:sz w:val="18"/>
              </w:rPr>
              <w:t>[kthreadd]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540" w:type="dxa"/>
            <w:gridSpan w:val="2"/>
            <w:tcBorders>
              <w:left w:val="single" w:color="000000" w:sz="4" w:space="0"/>
            </w:tcBorders>
            <w:shd w:val="clear" w:color="auto" w:fill="D9D9D9"/>
          </w:tcPr>
          <w:p>
            <w:pPr>
              <w:pStyle w:val="8"/>
              <w:ind w:left="830"/>
              <w:rPr>
                <w:sz w:val="18"/>
              </w:rPr>
            </w:pPr>
            <w:r>
              <w:rPr>
                <w:sz w:val="18"/>
              </w:rPr>
              <w:t>3</w:t>
            </w:r>
            <w:r>
              <w:rPr>
                <w:spacing w:val="-2"/>
                <w:sz w:val="18"/>
              </w:rPr>
              <w:t xml:space="preserve"> </w:t>
            </w:r>
            <w:r>
              <w:rPr>
                <w:spacing w:val="-4"/>
                <w:sz w:val="18"/>
              </w:rPr>
              <w:t>rt/4</w:t>
            </w:r>
          </w:p>
        </w:tc>
        <w:tc>
          <w:tcPr>
            <w:tcW w:w="505" w:type="dxa"/>
            <w:shd w:val="clear" w:color="auto" w:fill="D9D9D9"/>
          </w:tcPr>
          <w:p>
            <w:pPr>
              <w:pStyle w:val="8"/>
              <w:ind w:left="80"/>
              <w:rPr>
                <w:sz w:val="18"/>
              </w:rPr>
            </w:pPr>
            <w:r>
              <w:rPr>
                <w:spacing w:val="-4"/>
                <w:sz w:val="18"/>
              </w:rPr>
              <w:t>root</w:t>
            </w:r>
          </w:p>
        </w:tc>
        <w:tc>
          <w:tcPr>
            <w:tcW w:w="1408" w:type="dxa"/>
            <w:gridSpan w:val="2"/>
            <w:shd w:val="clear" w:color="auto" w:fill="D9D9D9"/>
          </w:tcPr>
          <w:p>
            <w:pPr>
              <w:pStyle w:val="8"/>
              <w:ind w:left="709"/>
              <w:rPr>
                <w:sz w:val="18"/>
              </w:rPr>
            </w:pPr>
            <w:r>
              <w:rPr>
                <w:sz w:val="18"/>
              </w:rPr>
              <w:t>0.00</w:t>
            </w:r>
            <w:r>
              <w:rPr>
                <w:spacing w:val="-4"/>
                <w:sz w:val="18"/>
              </w:rPr>
              <w:t xml:space="preserve"> </w:t>
            </w:r>
            <w:r>
              <w:rPr>
                <w:spacing w:val="-5"/>
                <w:sz w:val="18"/>
              </w:rPr>
              <w:t>B/s</w:t>
            </w:r>
          </w:p>
        </w:tc>
        <w:tc>
          <w:tcPr>
            <w:tcW w:w="1051" w:type="dxa"/>
            <w:gridSpan w:val="2"/>
            <w:shd w:val="clear" w:color="auto" w:fill="D9D9D9"/>
          </w:tcPr>
          <w:p>
            <w:pPr>
              <w:pStyle w:val="8"/>
              <w:ind w:left="276"/>
              <w:rPr>
                <w:sz w:val="18"/>
              </w:rPr>
            </w:pPr>
            <w:r>
              <w:rPr>
                <w:sz w:val="18"/>
              </w:rPr>
              <w:t>0.00</w:t>
            </w:r>
            <w:r>
              <w:rPr>
                <w:spacing w:val="-4"/>
                <w:sz w:val="18"/>
              </w:rPr>
              <w:t xml:space="preserve"> </w:t>
            </w:r>
            <w:r>
              <w:rPr>
                <w:spacing w:val="-5"/>
                <w:sz w:val="18"/>
              </w:rPr>
              <w:t>B/s</w:t>
            </w:r>
          </w:p>
        </w:tc>
        <w:tc>
          <w:tcPr>
            <w:tcW w:w="682" w:type="dxa"/>
            <w:gridSpan w:val="2"/>
            <w:shd w:val="clear" w:color="auto" w:fill="D9D9D9"/>
          </w:tcPr>
          <w:p>
            <w:pPr>
              <w:pStyle w:val="8"/>
              <w:ind w:left="110"/>
              <w:rPr>
                <w:sz w:val="18"/>
              </w:rPr>
            </w:pPr>
            <w:r>
              <w:rPr>
                <w:sz w:val="18"/>
              </w:rPr>
              <w:t>0.00</w:t>
            </w:r>
            <w:r>
              <w:rPr>
                <w:spacing w:val="-4"/>
                <w:sz w:val="18"/>
              </w:rPr>
              <w:t xml:space="preserve"> </w:t>
            </w:r>
            <w:r>
              <w:rPr>
                <w:spacing w:val="-10"/>
                <w:sz w:val="18"/>
              </w:rPr>
              <w:t>%</w:t>
            </w:r>
          </w:p>
        </w:tc>
        <w:tc>
          <w:tcPr>
            <w:tcW w:w="547" w:type="dxa"/>
            <w:gridSpan w:val="2"/>
            <w:shd w:val="clear" w:color="auto" w:fill="D9D9D9"/>
          </w:tcPr>
          <w:p>
            <w:pPr>
              <w:pStyle w:val="8"/>
              <w:ind w:left="72"/>
              <w:rPr>
                <w:sz w:val="18"/>
              </w:rPr>
            </w:pPr>
            <w:r>
              <w:rPr>
                <w:sz w:val="18"/>
              </w:rPr>
              <w:t>0.00</w:t>
            </w:r>
            <w:r>
              <w:rPr>
                <w:spacing w:val="-4"/>
                <w:sz w:val="18"/>
              </w:rPr>
              <w:t xml:space="preserve"> </w:t>
            </w:r>
            <w:r>
              <w:rPr>
                <w:spacing w:val="-10"/>
                <w:sz w:val="18"/>
              </w:rPr>
              <w:t>%</w:t>
            </w:r>
          </w:p>
        </w:tc>
        <w:tc>
          <w:tcPr>
            <w:tcW w:w="2779" w:type="dxa"/>
            <w:gridSpan w:val="2"/>
            <w:tcBorders>
              <w:right w:val="single" w:color="000000" w:sz="4" w:space="0"/>
            </w:tcBorders>
            <w:shd w:val="clear" w:color="auto" w:fill="D9D9D9"/>
          </w:tcPr>
          <w:p>
            <w:pPr>
              <w:pStyle w:val="8"/>
              <w:ind w:left="33"/>
              <w:rPr>
                <w:sz w:val="18"/>
              </w:rPr>
            </w:pPr>
            <w:r>
              <w:rPr>
                <w:spacing w:val="-2"/>
                <w:sz w:val="18"/>
              </w:rPr>
              <w:t>[migration/0]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540" w:type="dxa"/>
            <w:gridSpan w:val="2"/>
            <w:tcBorders>
              <w:left w:val="single" w:color="000000" w:sz="4" w:space="0"/>
            </w:tcBorders>
            <w:shd w:val="clear" w:color="auto" w:fill="D9D9D9"/>
          </w:tcPr>
          <w:p>
            <w:pPr>
              <w:pStyle w:val="8"/>
              <w:ind w:left="830"/>
              <w:rPr>
                <w:sz w:val="18"/>
              </w:rPr>
            </w:pPr>
            <w:r>
              <w:rPr>
                <w:sz w:val="18"/>
              </w:rPr>
              <w:t>4</w:t>
            </w:r>
            <w:r>
              <w:rPr>
                <w:spacing w:val="-2"/>
                <w:sz w:val="18"/>
              </w:rPr>
              <w:t xml:space="preserve"> </w:t>
            </w:r>
            <w:r>
              <w:rPr>
                <w:spacing w:val="-4"/>
                <w:sz w:val="18"/>
              </w:rPr>
              <w:t>be/4</w:t>
            </w:r>
          </w:p>
        </w:tc>
        <w:tc>
          <w:tcPr>
            <w:tcW w:w="505" w:type="dxa"/>
            <w:shd w:val="clear" w:color="auto" w:fill="D9D9D9"/>
          </w:tcPr>
          <w:p>
            <w:pPr>
              <w:pStyle w:val="8"/>
              <w:ind w:left="67"/>
              <w:rPr>
                <w:sz w:val="18"/>
              </w:rPr>
            </w:pPr>
            <w:r>
              <w:rPr>
                <w:spacing w:val="-4"/>
                <w:sz w:val="18"/>
              </w:rPr>
              <w:t>root</w:t>
            </w:r>
          </w:p>
        </w:tc>
        <w:tc>
          <w:tcPr>
            <w:tcW w:w="1408" w:type="dxa"/>
            <w:gridSpan w:val="2"/>
            <w:shd w:val="clear" w:color="auto" w:fill="D9D9D9"/>
          </w:tcPr>
          <w:p>
            <w:pPr>
              <w:pStyle w:val="8"/>
              <w:ind w:left="697"/>
              <w:rPr>
                <w:sz w:val="18"/>
              </w:rPr>
            </w:pPr>
            <w:r>
              <w:rPr>
                <w:sz w:val="18"/>
              </w:rPr>
              <w:t>0.00</w:t>
            </w:r>
            <w:r>
              <w:rPr>
                <w:spacing w:val="-4"/>
                <w:sz w:val="18"/>
              </w:rPr>
              <w:t xml:space="preserve"> </w:t>
            </w:r>
            <w:r>
              <w:rPr>
                <w:spacing w:val="-5"/>
                <w:sz w:val="18"/>
              </w:rPr>
              <w:t>B/s</w:t>
            </w:r>
          </w:p>
        </w:tc>
        <w:tc>
          <w:tcPr>
            <w:tcW w:w="1051" w:type="dxa"/>
            <w:gridSpan w:val="2"/>
            <w:shd w:val="clear" w:color="auto" w:fill="D9D9D9"/>
          </w:tcPr>
          <w:p>
            <w:pPr>
              <w:pStyle w:val="8"/>
              <w:ind w:left="264"/>
              <w:rPr>
                <w:sz w:val="18"/>
              </w:rPr>
            </w:pPr>
            <w:r>
              <w:rPr>
                <w:sz w:val="18"/>
              </w:rPr>
              <w:t>0.00</w:t>
            </w:r>
            <w:r>
              <w:rPr>
                <w:spacing w:val="-4"/>
                <w:sz w:val="18"/>
              </w:rPr>
              <w:t xml:space="preserve"> </w:t>
            </w:r>
            <w:r>
              <w:rPr>
                <w:spacing w:val="-5"/>
                <w:sz w:val="18"/>
              </w:rPr>
              <w:t>B/s</w:t>
            </w:r>
          </w:p>
        </w:tc>
        <w:tc>
          <w:tcPr>
            <w:tcW w:w="682" w:type="dxa"/>
            <w:gridSpan w:val="2"/>
            <w:shd w:val="clear" w:color="auto" w:fill="D9D9D9"/>
          </w:tcPr>
          <w:p>
            <w:pPr>
              <w:pStyle w:val="8"/>
              <w:ind w:left="98"/>
              <w:rPr>
                <w:sz w:val="18"/>
              </w:rPr>
            </w:pPr>
            <w:r>
              <w:rPr>
                <w:sz w:val="18"/>
              </w:rPr>
              <w:t>0.00</w:t>
            </w:r>
            <w:r>
              <w:rPr>
                <w:spacing w:val="-4"/>
                <w:sz w:val="18"/>
              </w:rPr>
              <w:t xml:space="preserve"> </w:t>
            </w:r>
            <w:r>
              <w:rPr>
                <w:spacing w:val="-10"/>
                <w:sz w:val="18"/>
              </w:rPr>
              <w:t>%</w:t>
            </w:r>
          </w:p>
        </w:tc>
        <w:tc>
          <w:tcPr>
            <w:tcW w:w="547" w:type="dxa"/>
            <w:gridSpan w:val="2"/>
            <w:shd w:val="clear" w:color="auto" w:fill="D9D9D9"/>
          </w:tcPr>
          <w:p>
            <w:pPr>
              <w:pStyle w:val="8"/>
              <w:ind w:left="60"/>
              <w:rPr>
                <w:sz w:val="18"/>
              </w:rPr>
            </w:pPr>
            <w:r>
              <w:rPr>
                <w:sz w:val="18"/>
              </w:rPr>
              <w:t>0.00</w:t>
            </w:r>
            <w:r>
              <w:rPr>
                <w:spacing w:val="-4"/>
                <w:sz w:val="18"/>
              </w:rPr>
              <w:t xml:space="preserve"> </w:t>
            </w:r>
            <w:r>
              <w:rPr>
                <w:spacing w:val="-10"/>
                <w:sz w:val="18"/>
              </w:rPr>
              <w:t>%</w:t>
            </w:r>
          </w:p>
        </w:tc>
        <w:tc>
          <w:tcPr>
            <w:tcW w:w="2779" w:type="dxa"/>
            <w:gridSpan w:val="2"/>
            <w:tcBorders>
              <w:right w:val="single" w:color="000000" w:sz="4" w:space="0"/>
            </w:tcBorders>
            <w:shd w:val="clear" w:color="auto" w:fill="D9D9D9"/>
          </w:tcPr>
          <w:p>
            <w:pPr>
              <w:pStyle w:val="8"/>
              <w:ind w:left="20"/>
              <w:rPr>
                <w:sz w:val="18"/>
              </w:rPr>
            </w:pPr>
            <w:r>
              <w:rPr>
                <w:spacing w:val="-2"/>
                <w:sz w:val="18"/>
              </w:rPr>
              <w:t>[ksoftirqd/0]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1540" w:type="dxa"/>
            <w:gridSpan w:val="2"/>
            <w:tcBorders>
              <w:left w:val="single" w:color="000000" w:sz="4" w:space="0"/>
            </w:tcBorders>
            <w:shd w:val="clear" w:color="auto" w:fill="D9D9D9"/>
          </w:tcPr>
          <w:p>
            <w:pPr>
              <w:pStyle w:val="8"/>
              <w:spacing w:line="186" w:lineRule="exact"/>
              <w:ind w:left="830"/>
              <w:rPr>
                <w:sz w:val="18"/>
              </w:rPr>
            </w:pPr>
            <w:r>
              <w:rPr>
                <w:sz w:val="18"/>
              </w:rPr>
              <w:t>5</w:t>
            </w:r>
            <w:r>
              <w:rPr>
                <w:spacing w:val="-2"/>
                <w:sz w:val="18"/>
              </w:rPr>
              <w:t xml:space="preserve"> </w:t>
            </w:r>
            <w:r>
              <w:rPr>
                <w:spacing w:val="-4"/>
                <w:sz w:val="18"/>
              </w:rPr>
              <w:t>rt/4</w:t>
            </w:r>
          </w:p>
        </w:tc>
        <w:tc>
          <w:tcPr>
            <w:tcW w:w="505" w:type="dxa"/>
            <w:shd w:val="clear" w:color="auto" w:fill="D9D9D9"/>
          </w:tcPr>
          <w:p>
            <w:pPr>
              <w:pStyle w:val="8"/>
              <w:spacing w:line="186" w:lineRule="exact"/>
              <w:ind w:left="80"/>
              <w:rPr>
                <w:sz w:val="18"/>
              </w:rPr>
            </w:pPr>
            <w:r>
              <w:rPr>
                <w:spacing w:val="-4"/>
                <w:sz w:val="18"/>
              </w:rPr>
              <w:t>root</w:t>
            </w:r>
          </w:p>
        </w:tc>
        <w:tc>
          <w:tcPr>
            <w:tcW w:w="1408" w:type="dxa"/>
            <w:gridSpan w:val="2"/>
            <w:shd w:val="clear" w:color="auto" w:fill="D9D9D9"/>
          </w:tcPr>
          <w:p>
            <w:pPr>
              <w:pStyle w:val="8"/>
              <w:spacing w:line="186" w:lineRule="exact"/>
              <w:ind w:left="709"/>
              <w:rPr>
                <w:sz w:val="18"/>
              </w:rPr>
            </w:pPr>
            <w:r>
              <w:rPr>
                <w:sz w:val="18"/>
              </w:rPr>
              <w:t>0.00</w:t>
            </w:r>
            <w:r>
              <w:rPr>
                <w:spacing w:val="-4"/>
                <w:sz w:val="18"/>
              </w:rPr>
              <w:t xml:space="preserve"> </w:t>
            </w:r>
            <w:r>
              <w:rPr>
                <w:spacing w:val="-5"/>
                <w:sz w:val="18"/>
              </w:rPr>
              <w:t>B/s</w:t>
            </w:r>
          </w:p>
        </w:tc>
        <w:tc>
          <w:tcPr>
            <w:tcW w:w="1051" w:type="dxa"/>
            <w:gridSpan w:val="2"/>
            <w:shd w:val="clear" w:color="auto" w:fill="D9D9D9"/>
          </w:tcPr>
          <w:p>
            <w:pPr>
              <w:pStyle w:val="8"/>
              <w:spacing w:line="186" w:lineRule="exact"/>
              <w:ind w:left="276"/>
              <w:rPr>
                <w:sz w:val="18"/>
              </w:rPr>
            </w:pPr>
            <w:r>
              <w:rPr>
                <w:sz w:val="18"/>
              </w:rPr>
              <w:t>0.00</w:t>
            </w:r>
            <w:r>
              <w:rPr>
                <w:spacing w:val="-4"/>
                <w:sz w:val="18"/>
              </w:rPr>
              <w:t xml:space="preserve"> </w:t>
            </w:r>
            <w:r>
              <w:rPr>
                <w:spacing w:val="-5"/>
                <w:sz w:val="18"/>
              </w:rPr>
              <w:t>B/s</w:t>
            </w:r>
          </w:p>
        </w:tc>
        <w:tc>
          <w:tcPr>
            <w:tcW w:w="682" w:type="dxa"/>
            <w:gridSpan w:val="2"/>
            <w:shd w:val="clear" w:color="auto" w:fill="D9D9D9"/>
          </w:tcPr>
          <w:p>
            <w:pPr>
              <w:pStyle w:val="8"/>
              <w:spacing w:line="186" w:lineRule="exact"/>
              <w:ind w:left="110"/>
              <w:rPr>
                <w:sz w:val="18"/>
              </w:rPr>
            </w:pPr>
            <w:r>
              <w:rPr>
                <w:sz w:val="18"/>
              </w:rPr>
              <w:t>0.00</w:t>
            </w:r>
            <w:r>
              <w:rPr>
                <w:spacing w:val="-4"/>
                <w:sz w:val="18"/>
              </w:rPr>
              <w:t xml:space="preserve"> </w:t>
            </w:r>
            <w:r>
              <w:rPr>
                <w:spacing w:val="-10"/>
                <w:sz w:val="18"/>
              </w:rPr>
              <w:t>%</w:t>
            </w:r>
          </w:p>
        </w:tc>
        <w:tc>
          <w:tcPr>
            <w:tcW w:w="547" w:type="dxa"/>
            <w:gridSpan w:val="2"/>
            <w:shd w:val="clear" w:color="auto" w:fill="D9D9D9"/>
          </w:tcPr>
          <w:p>
            <w:pPr>
              <w:pStyle w:val="8"/>
              <w:spacing w:line="186" w:lineRule="exact"/>
              <w:ind w:left="72"/>
              <w:rPr>
                <w:sz w:val="18"/>
              </w:rPr>
            </w:pPr>
            <w:r>
              <w:rPr>
                <w:sz w:val="18"/>
              </w:rPr>
              <w:t>0.00</w:t>
            </w:r>
            <w:r>
              <w:rPr>
                <w:spacing w:val="-4"/>
                <w:sz w:val="18"/>
              </w:rPr>
              <w:t xml:space="preserve"> </w:t>
            </w:r>
            <w:r>
              <w:rPr>
                <w:spacing w:val="-10"/>
                <w:sz w:val="18"/>
              </w:rPr>
              <w:t>%</w:t>
            </w:r>
          </w:p>
        </w:tc>
        <w:tc>
          <w:tcPr>
            <w:tcW w:w="2779" w:type="dxa"/>
            <w:gridSpan w:val="2"/>
            <w:tcBorders>
              <w:right w:val="single" w:color="000000" w:sz="4" w:space="0"/>
            </w:tcBorders>
            <w:shd w:val="clear" w:color="auto" w:fill="D9D9D9"/>
          </w:tcPr>
          <w:p>
            <w:pPr>
              <w:pStyle w:val="8"/>
              <w:spacing w:line="186" w:lineRule="exact"/>
              <w:ind w:left="32"/>
              <w:rPr>
                <w:sz w:val="18"/>
              </w:rPr>
            </w:pPr>
            <w:r>
              <w:rPr>
                <w:spacing w:val="-2"/>
                <w:sz w:val="18"/>
              </w:rPr>
              <w:t>[migration/0]</w:t>
            </w:r>
          </w:p>
        </w:tc>
      </w:tr>
    </w:tbl>
    <w:p>
      <w:pPr>
        <w:spacing w:after="0" w:line="186" w:lineRule="exact"/>
        <w:rPr>
          <w:sz w:val="18"/>
        </w:rPr>
        <w:sectPr>
          <w:pgSz w:w="11900" w:h="16840"/>
          <w:pgMar w:top="1420" w:right="1480" w:bottom="280" w:left="1580" w:header="720" w:footer="720" w:gutter="0"/>
          <w:cols w:space="720" w:num="1"/>
        </w:sectPr>
      </w:pPr>
    </w:p>
    <w:p>
      <w:pPr>
        <w:pStyle w:val="3"/>
        <w:spacing w:before="3"/>
        <w:rPr>
          <w:sz w:val="2"/>
        </w:rPr>
      </w:pPr>
    </w:p>
    <w:tbl>
      <w:tblPr>
        <w:tblStyle w:val="4"/>
        <w:tblW w:w="0" w:type="auto"/>
        <w:tblInd w:w="1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69"/>
        <w:gridCol w:w="873"/>
        <w:gridCol w:w="1200"/>
        <w:gridCol w:w="930"/>
        <w:gridCol w:w="690"/>
        <w:gridCol w:w="3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5" w:hRule="atLeast"/>
        </w:trPr>
        <w:tc>
          <w:tcPr>
            <w:tcW w:w="1469" w:type="dxa"/>
            <w:tcBorders>
              <w:left w:val="single" w:color="000000" w:sz="4" w:space="0"/>
            </w:tcBorders>
            <w:shd w:val="clear" w:color="auto" w:fill="D9D9D9"/>
          </w:tcPr>
          <w:p>
            <w:pPr>
              <w:pStyle w:val="8"/>
              <w:spacing w:line="215" w:lineRule="exact"/>
              <w:ind w:right="200"/>
              <w:jc w:val="right"/>
              <w:rPr>
                <w:sz w:val="18"/>
              </w:rPr>
            </w:pPr>
            <w:r>
              <w:rPr>
                <w:sz w:val="18"/>
              </w:rPr>
              <w:t>6</w:t>
            </w:r>
            <w:r>
              <w:rPr>
                <w:spacing w:val="-2"/>
                <w:sz w:val="18"/>
              </w:rPr>
              <w:t xml:space="preserve"> </w:t>
            </w:r>
            <w:r>
              <w:rPr>
                <w:spacing w:val="-4"/>
                <w:sz w:val="18"/>
              </w:rPr>
              <w:t>rt/4</w:t>
            </w:r>
          </w:p>
        </w:tc>
        <w:tc>
          <w:tcPr>
            <w:tcW w:w="873" w:type="dxa"/>
            <w:shd w:val="clear" w:color="auto" w:fill="D9D9D9"/>
          </w:tcPr>
          <w:p>
            <w:pPr>
              <w:pStyle w:val="8"/>
              <w:spacing w:line="215" w:lineRule="exact"/>
              <w:ind w:left="151"/>
              <w:rPr>
                <w:sz w:val="18"/>
              </w:rPr>
            </w:pPr>
            <w:r>
              <w:rPr>
                <w:spacing w:val="-4"/>
                <w:sz w:val="18"/>
              </w:rPr>
              <w:t>root</w:t>
            </w:r>
          </w:p>
        </w:tc>
        <w:tc>
          <w:tcPr>
            <w:tcW w:w="1200" w:type="dxa"/>
            <w:shd w:val="clear" w:color="auto" w:fill="D9D9D9"/>
          </w:tcPr>
          <w:p>
            <w:pPr>
              <w:pStyle w:val="8"/>
              <w:spacing w:line="215" w:lineRule="exact"/>
              <w:ind w:right="170"/>
              <w:jc w:val="right"/>
              <w:rPr>
                <w:sz w:val="18"/>
              </w:rPr>
            </w:pPr>
            <w:r>
              <w:rPr>
                <w:sz w:val="18"/>
              </w:rPr>
              <w:t>0.00</w:t>
            </w:r>
            <w:r>
              <w:rPr>
                <w:spacing w:val="-4"/>
                <w:sz w:val="18"/>
              </w:rPr>
              <w:t xml:space="preserve"> </w:t>
            </w:r>
            <w:r>
              <w:rPr>
                <w:spacing w:val="-5"/>
                <w:sz w:val="18"/>
              </w:rPr>
              <w:t>B/s</w:t>
            </w:r>
          </w:p>
        </w:tc>
        <w:tc>
          <w:tcPr>
            <w:tcW w:w="930" w:type="dxa"/>
            <w:shd w:val="clear" w:color="auto" w:fill="D9D9D9"/>
          </w:tcPr>
          <w:p>
            <w:pPr>
              <w:pStyle w:val="8"/>
              <w:spacing w:line="215" w:lineRule="exact"/>
              <w:ind w:right="125"/>
              <w:jc w:val="right"/>
              <w:rPr>
                <w:sz w:val="18"/>
              </w:rPr>
            </w:pPr>
            <w:r>
              <w:rPr>
                <w:sz w:val="18"/>
              </w:rPr>
              <w:t>0.00</w:t>
            </w:r>
            <w:r>
              <w:rPr>
                <w:spacing w:val="-4"/>
                <w:sz w:val="18"/>
              </w:rPr>
              <w:t xml:space="preserve"> </w:t>
            </w:r>
            <w:r>
              <w:rPr>
                <w:spacing w:val="-5"/>
                <w:sz w:val="18"/>
              </w:rPr>
              <w:t>B/s</w:t>
            </w:r>
          </w:p>
        </w:tc>
        <w:tc>
          <w:tcPr>
            <w:tcW w:w="690" w:type="dxa"/>
            <w:shd w:val="clear" w:color="auto" w:fill="D9D9D9"/>
          </w:tcPr>
          <w:p>
            <w:pPr>
              <w:pStyle w:val="8"/>
              <w:spacing w:line="215" w:lineRule="exact"/>
              <w:ind w:left="142"/>
              <w:rPr>
                <w:sz w:val="18"/>
              </w:rPr>
            </w:pPr>
            <w:r>
              <w:rPr>
                <w:sz w:val="18"/>
              </w:rPr>
              <w:t>0.00</w:t>
            </w:r>
            <w:r>
              <w:rPr>
                <w:spacing w:val="-4"/>
                <w:sz w:val="18"/>
              </w:rPr>
              <w:t xml:space="preserve"> </w:t>
            </w:r>
            <w:r>
              <w:rPr>
                <w:spacing w:val="-10"/>
                <w:sz w:val="18"/>
              </w:rPr>
              <w:t>%</w:t>
            </w:r>
          </w:p>
        </w:tc>
        <w:tc>
          <w:tcPr>
            <w:tcW w:w="3360" w:type="dxa"/>
            <w:tcBorders>
              <w:right w:val="single" w:color="000000" w:sz="4" w:space="0"/>
            </w:tcBorders>
            <w:shd w:val="clear" w:color="auto" w:fill="D9D9D9"/>
          </w:tcPr>
          <w:p>
            <w:pPr>
              <w:pStyle w:val="8"/>
              <w:spacing w:line="215" w:lineRule="exact"/>
              <w:ind w:left="91"/>
              <w:rPr>
                <w:sz w:val="18"/>
              </w:rPr>
            </w:pPr>
            <w:r>
              <w:rPr>
                <w:sz w:val="18"/>
              </w:rPr>
              <w:t>0.00</w:t>
            </w:r>
            <w:r>
              <w:rPr>
                <w:spacing w:val="-3"/>
                <w:sz w:val="18"/>
              </w:rPr>
              <w:t xml:space="preserve"> </w:t>
            </w:r>
            <w:r>
              <w:rPr>
                <w:sz w:val="18"/>
              </w:rPr>
              <w:t>%</w:t>
            </w:r>
            <w:r>
              <w:rPr>
                <w:spacing w:val="-2"/>
                <w:sz w:val="18"/>
              </w:rPr>
              <w:t xml:space="preserve"> [watchdog/0]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469" w:type="dxa"/>
            <w:tcBorders>
              <w:left w:val="single" w:color="000000" w:sz="4" w:space="0"/>
            </w:tcBorders>
            <w:shd w:val="clear" w:color="auto" w:fill="D9D9D9"/>
          </w:tcPr>
          <w:p>
            <w:pPr>
              <w:pStyle w:val="8"/>
              <w:ind w:right="200"/>
              <w:jc w:val="right"/>
              <w:rPr>
                <w:sz w:val="18"/>
              </w:rPr>
            </w:pPr>
            <w:r>
              <w:rPr>
                <w:sz w:val="18"/>
              </w:rPr>
              <w:t>7</w:t>
            </w:r>
            <w:r>
              <w:rPr>
                <w:spacing w:val="-2"/>
                <w:sz w:val="18"/>
              </w:rPr>
              <w:t xml:space="preserve"> </w:t>
            </w:r>
            <w:r>
              <w:rPr>
                <w:spacing w:val="-4"/>
                <w:sz w:val="18"/>
              </w:rPr>
              <w:t>rt/4</w:t>
            </w:r>
          </w:p>
        </w:tc>
        <w:tc>
          <w:tcPr>
            <w:tcW w:w="873" w:type="dxa"/>
            <w:shd w:val="clear" w:color="auto" w:fill="D9D9D9"/>
          </w:tcPr>
          <w:p>
            <w:pPr>
              <w:pStyle w:val="8"/>
              <w:ind w:left="151"/>
              <w:rPr>
                <w:sz w:val="18"/>
              </w:rPr>
            </w:pPr>
            <w:r>
              <w:rPr>
                <w:spacing w:val="-4"/>
                <w:sz w:val="18"/>
              </w:rPr>
              <w:t>root</w:t>
            </w:r>
          </w:p>
        </w:tc>
        <w:tc>
          <w:tcPr>
            <w:tcW w:w="1200" w:type="dxa"/>
            <w:shd w:val="clear" w:color="auto" w:fill="D9D9D9"/>
          </w:tcPr>
          <w:p>
            <w:pPr>
              <w:pStyle w:val="8"/>
              <w:ind w:right="170"/>
              <w:jc w:val="right"/>
              <w:rPr>
                <w:sz w:val="18"/>
              </w:rPr>
            </w:pPr>
            <w:r>
              <w:rPr>
                <w:sz w:val="18"/>
              </w:rPr>
              <w:t>0.00</w:t>
            </w:r>
            <w:r>
              <w:rPr>
                <w:spacing w:val="-4"/>
                <w:sz w:val="18"/>
              </w:rPr>
              <w:t xml:space="preserve"> </w:t>
            </w:r>
            <w:r>
              <w:rPr>
                <w:spacing w:val="-5"/>
                <w:sz w:val="18"/>
              </w:rPr>
              <w:t>B/s</w:t>
            </w:r>
          </w:p>
        </w:tc>
        <w:tc>
          <w:tcPr>
            <w:tcW w:w="930" w:type="dxa"/>
            <w:shd w:val="clear" w:color="auto" w:fill="D9D9D9"/>
          </w:tcPr>
          <w:p>
            <w:pPr>
              <w:pStyle w:val="8"/>
              <w:ind w:right="125"/>
              <w:jc w:val="right"/>
              <w:rPr>
                <w:sz w:val="18"/>
              </w:rPr>
            </w:pPr>
            <w:r>
              <w:rPr>
                <w:sz w:val="18"/>
              </w:rPr>
              <w:t>0.00</w:t>
            </w:r>
            <w:r>
              <w:rPr>
                <w:spacing w:val="-4"/>
                <w:sz w:val="18"/>
              </w:rPr>
              <w:t xml:space="preserve"> </w:t>
            </w:r>
            <w:r>
              <w:rPr>
                <w:spacing w:val="-5"/>
                <w:sz w:val="18"/>
              </w:rPr>
              <w:t>B/s</w:t>
            </w:r>
          </w:p>
        </w:tc>
        <w:tc>
          <w:tcPr>
            <w:tcW w:w="690" w:type="dxa"/>
            <w:shd w:val="clear" w:color="auto" w:fill="D9D9D9"/>
          </w:tcPr>
          <w:p>
            <w:pPr>
              <w:pStyle w:val="8"/>
              <w:ind w:left="142"/>
              <w:rPr>
                <w:sz w:val="18"/>
              </w:rPr>
            </w:pPr>
            <w:r>
              <w:rPr>
                <w:sz w:val="18"/>
              </w:rPr>
              <w:t>0.00</w:t>
            </w:r>
            <w:r>
              <w:rPr>
                <w:spacing w:val="-4"/>
                <w:sz w:val="18"/>
              </w:rPr>
              <w:t xml:space="preserve"> </w:t>
            </w:r>
            <w:r>
              <w:rPr>
                <w:spacing w:val="-10"/>
                <w:sz w:val="18"/>
              </w:rPr>
              <w:t>%</w:t>
            </w:r>
          </w:p>
        </w:tc>
        <w:tc>
          <w:tcPr>
            <w:tcW w:w="3360" w:type="dxa"/>
            <w:tcBorders>
              <w:right w:val="single" w:color="000000" w:sz="4" w:space="0"/>
            </w:tcBorders>
            <w:shd w:val="clear" w:color="auto" w:fill="D9D9D9"/>
          </w:tcPr>
          <w:p>
            <w:pPr>
              <w:pStyle w:val="8"/>
              <w:ind w:left="91"/>
              <w:rPr>
                <w:sz w:val="18"/>
              </w:rPr>
            </w:pPr>
            <w:r>
              <w:rPr>
                <w:sz w:val="18"/>
              </w:rPr>
              <w:t>0.00</w:t>
            </w:r>
            <w:r>
              <w:rPr>
                <w:spacing w:val="-3"/>
                <w:sz w:val="18"/>
              </w:rPr>
              <w:t xml:space="preserve"> </w:t>
            </w:r>
            <w:r>
              <w:rPr>
                <w:sz w:val="18"/>
              </w:rPr>
              <w:t>%</w:t>
            </w:r>
            <w:r>
              <w:rPr>
                <w:spacing w:val="-2"/>
                <w:sz w:val="18"/>
              </w:rPr>
              <w:t xml:space="preserve"> [migration/1]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469" w:type="dxa"/>
            <w:tcBorders>
              <w:left w:val="single" w:color="000000" w:sz="4" w:space="0"/>
            </w:tcBorders>
            <w:shd w:val="clear" w:color="auto" w:fill="D9D9D9"/>
          </w:tcPr>
          <w:p>
            <w:pPr>
              <w:pStyle w:val="8"/>
              <w:spacing w:line="198" w:lineRule="exact"/>
              <w:ind w:right="200"/>
              <w:jc w:val="right"/>
              <w:rPr>
                <w:sz w:val="18"/>
              </w:rPr>
            </w:pPr>
            <w:r>
              <w:rPr>
                <w:sz w:val="18"/>
              </w:rPr>
              <w:t>8</w:t>
            </w:r>
            <w:r>
              <w:rPr>
                <w:spacing w:val="-2"/>
                <w:sz w:val="18"/>
              </w:rPr>
              <w:t xml:space="preserve"> </w:t>
            </w:r>
            <w:r>
              <w:rPr>
                <w:spacing w:val="-4"/>
                <w:sz w:val="18"/>
              </w:rPr>
              <w:t>rt/4</w:t>
            </w:r>
          </w:p>
        </w:tc>
        <w:tc>
          <w:tcPr>
            <w:tcW w:w="873" w:type="dxa"/>
            <w:shd w:val="clear" w:color="auto" w:fill="D9D9D9"/>
          </w:tcPr>
          <w:p>
            <w:pPr>
              <w:pStyle w:val="8"/>
              <w:spacing w:line="198" w:lineRule="exact"/>
              <w:ind w:left="151"/>
              <w:rPr>
                <w:sz w:val="18"/>
              </w:rPr>
            </w:pPr>
            <w:r>
              <w:rPr>
                <w:spacing w:val="-4"/>
                <w:sz w:val="18"/>
              </w:rPr>
              <w:t>root</w:t>
            </w:r>
          </w:p>
        </w:tc>
        <w:tc>
          <w:tcPr>
            <w:tcW w:w="1200" w:type="dxa"/>
            <w:shd w:val="clear" w:color="auto" w:fill="D9D9D9"/>
          </w:tcPr>
          <w:p>
            <w:pPr>
              <w:pStyle w:val="8"/>
              <w:spacing w:line="198" w:lineRule="exact"/>
              <w:ind w:right="170"/>
              <w:jc w:val="right"/>
              <w:rPr>
                <w:sz w:val="18"/>
              </w:rPr>
            </w:pPr>
            <w:r>
              <w:rPr>
                <w:sz w:val="18"/>
              </w:rPr>
              <w:t>0.00</w:t>
            </w:r>
            <w:r>
              <w:rPr>
                <w:spacing w:val="-4"/>
                <w:sz w:val="18"/>
              </w:rPr>
              <w:t xml:space="preserve"> </w:t>
            </w:r>
            <w:r>
              <w:rPr>
                <w:spacing w:val="-5"/>
                <w:sz w:val="18"/>
              </w:rPr>
              <w:t>B/s</w:t>
            </w:r>
          </w:p>
        </w:tc>
        <w:tc>
          <w:tcPr>
            <w:tcW w:w="930" w:type="dxa"/>
            <w:shd w:val="clear" w:color="auto" w:fill="D9D9D9"/>
          </w:tcPr>
          <w:p>
            <w:pPr>
              <w:pStyle w:val="8"/>
              <w:spacing w:line="198" w:lineRule="exact"/>
              <w:ind w:right="125"/>
              <w:jc w:val="right"/>
              <w:rPr>
                <w:sz w:val="18"/>
              </w:rPr>
            </w:pPr>
            <w:r>
              <w:rPr>
                <w:sz w:val="18"/>
              </w:rPr>
              <w:t>0.00</w:t>
            </w:r>
            <w:r>
              <w:rPr>
                <w:spacing w:val="-4"/>
                <w:sz w:val="18"/>
              </w:rPr>
              <w:t xml:space="preserve"> </w:t>
            </w:r>
            <w:r>
              <w:rPr>
                <w:spacing w:val="-5"/>
                <w:sz w:val="18"/>
              </w:rPr>
              <w:t>B/s</w:t>
            </w:r>
          </w:p>
        </w:tc>
        <w:tc>
          <w:tcPr>
            <w:tcW w:w="690" w:type="dxa"/>
            <w:shd w:val="clear" w:color="auto" w:fill="D9D9D9"/>
          </w:tcPr>
          <w:p>
            <w:pPr>
              <w:pStyle w:val="8"/>
              <w:spacing w:line="198" w:lineRule="exact"/>
              <w:ind w:left="142"/>
              <w:rPr>
                <w:sz w:val="18"/>
              </w:rPr>
            </w:pPr>
            <w:r>
              <w:rPr>
                <w:sz w:val="18"/>
              </w:rPr>
              <w:t>0.00</w:t>
            </w:r>
            <w:r>
              <w:rPr>
                <w:spacing w:val="-4"/>
                <w:sz w:val="18"/>
              </w:rPr>
              <w:t xml:space="preserve"> </w:t>
            </w:r>
            <w:r>
              <w:rPr>
                <w:spacing w:val="-10"/>
                <w:sz w:val="18"/>
              </w:rPr>
              <w:t>%</w:t>
            </w:r>
          </w:p>
        </w:tc>
        <w:tc>
          <w:tcPr>
            <w:tcW w:w="3360" w:type="dxa"/>
            <w:tcBorders>
              <w:right w:val="single" w:color="000000" w:sz="4" w:space="0"/>
            </w:tcBorders>
            <w:shd w:val="clear" w:color="auto" w:fill="D9D9D9"/>
          </w:tcPr>
          <w:p>
            <w:pPr>
              <w:pStyle w:val="8"/>
              <w:spacing w:line="198" w:lineRule="exact"/>
              <w:ind w:left="91"/>
              <w:rPr>
                <w:sz w:val="18"/>
              </w:rPr>
            </w:pPr>
            <w:r>
              <w:rPr>
                <w:sz w:val="18"/>
              </w:rPr>
              <w:t>0.00</w:t>
            </w:r>
            <w:r>
              <w:rPr>
                <w:spacing w:val="-3"/>
                <w:sz w:val="18"/>
              </w:rPr>
              <w:t xml:space="preserve"> </w:t>
            </w:r>
            <w:r>
              <w:rPr>
                <w:sz w:val="18"/>
              </w:rPr>
              <w:t>%</w:t>
            </w:r>
            <w:r>
              <w:rPr>
                <w:spacing w:val="-2"/>
                <w:sz w:val="18"/>
              </w:rPr>
              <w:t xml:space="preserve"> [migration/1]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469" w:type="dxa"/>
            <w:tcBorders>
              <w:left w:val="single" w:color="000000" w:sz="4" w:space="0"/>
            </w:tcBorders>
            <w:shd w:val="clear" w:color="auto" w:fill="D9D9D9"/>
          </w:tcPr>
          <w:p>
            <w:pPr>
              <w:pStyle w:val="8"/>
              <w:spacing w:line="198" w:lineRule="exact"/>
              <w:ind w:right="122"/>
              <w:jc w:val="right"/>
              <w:rPr>
                <w:sz w:val="18"/>
              </w:rPr>
            </w:pPr>
            <w:r>
              <w:rPr>
                <w:sz w:val="18"/>
              </w:rPr>
              <w:t>9</w:t>
            </w:r>
            <w:r>
              <w:rPr>
                <w:spacing w:val="-2"/>
                <w:sz w:val="18"/>
              </w:rPr>
              <w:t xml:space="preserve"> </w:t>
            </w:r>
            <w:r>
              <w:rPr>
                <w:spacing w:val="-4"/>
                <w:sz w:val="18"/>
              </w:rPr>
              <w:t>be/4</w:t>
            </w:r>
          </w:p>
        </w:tc>
        <w:tc>
          <w:tcPr>
            <w:tcW w:w="873" w:type="dxa"/>
            <w:shd w:val="clear" w:color="auto" w:fill="D9D9D9"/>
          </w:tcPr>
          <w:p>
            <w:pPr>
              <w:pStyle w:val="8"/>
              <w:spacing w:line="198" w:lineRule="exact"/>
              <w:ind w:left="138"/>
              <w:rPr>
                <w:sz w:val="18"/>
              </w:rPr>
            </w:pPr>
            <w:r>
              <w:rPr>
                <w:spacing w:val="-4"/>
                <w:sz w:val="18"/>
              </w:rPr>
              <w:t>root</w:t>
            </w:r>
          </w:p>
        </w:tc>
        <w:tc>
          <w:tcPr>
            <w:tcW w:w="1200" w:type="dxa"/>
            <w:shd w:val="clear" w:color="auto" w:fill="D9D9D9"/>
          </w:tcPr>
          <w:p>
            <w:pPr>
              <w:pStyle w:val="8"/>
              <w:spacing w:line="198" w:lineRule="exact"/>
              <w:ind w:right="181"/>
              <w:jc w:val="right"/>
              <w:rPr>
                <w:sz w:val="18"/>
              </w:rPr>
            </w:pPr>
            <w:r>
              <w:rPr>
                <w:sz w:val="18"/>
              </w:rPr>
              <w:t>0.00</w:t>
            </w:r>
            <w:r>
              <w:rPr>
                <w:spacing w:val="-4"/>
                <w:sz w:val="18"/>
              </w:rPr>
              <w:t xml:space="preserve"> </w:t>
            </w:r>
            <w:r>
              <w:rPr>
                <w:spacing w:val="-5"/>
                <w:sz w:val="18"/>
              </w:rPr>
              <w:t>B/s</w:t>
            </w:r>
          </w:p>
        </w:tc>
        <w:tc>
          <w:tcPr>
            <w:tcW w:w="930" w:type="dxa"/>
            <w:shd w:val="clear" w:color="auto" w:fill="D9D9D9"/>
          </w:tcPr>
          <w:p>
            <w:pPr>
              <w:pStyle w:val="8"/>
              <w:spacing w:line="198" w:lineRule="exact"/>
              <w:ind w:right="136"/>
              <w:jc w:val="right"/>
              <w:rPr>
                <w:sz w:val="18"/>
              </w:rPr>
            </w:pPr>
            <w:r>
              <w:rPr>
                <w:sz w:val="18"/>
              </w:rPr>
              <w:t>0.00</w:t>
            </w:r>
            <w:r>
              <w:rPr>
                <w:spacing w:val="-4"/>
                <w:sz w:val="18"/>
              </w:rPr>
              <w:t xml:space="preserve"> </w:t>
            </w:r>
            <w:r>
              <w:rPr>
                <w:spacing w:val="-5"/>
                <w:sz w:val="18"/>
              </w:rPr>
              <w:t>B/s</w:t>
            </w:r>
          </w:p>
        </w:tc>
        <w:tc>
          <w:tcPr>
            <w:tcW w:w="690" w:type="dxa"/>
            <w:shd w:val="clear" w:color="auto" w:fill="D9D9D9"/>
          </w:tcPr>
          <w:p>
            <w:pPr>
              <w:pStyle w:val="8"/>
              <w:spacing w:line="198" w:lineRule="exact"/>
              <w:ind w:left="130"/>
              <w:rPr>
                <w:sz w:val="18"/>
              </w:rPr>
            </w:pPr>
            <w:r>
              <w:rPr>
                <w:sz w:val="18"/>
              </w:rPr>
              <w:t>0.00</w:t>
            </w:r>
            <w:r>
              <w:rPr>
                <w:spacing w:val="-4"/>
                <w:sz w:val="18"/>
              </w:rPr>
              <w:t xml:space="preserve"> </w:t>
            </w:r>
            <w:r>
              <w:rPr>
                <w:spacing w:val="-10"/>
                <w:sz w:val="18"/>
              </w:rPr>
              <w:t>%</w:t>
            </w:r>
          </w:p>
        </w:tc>
        <w:tc>
          <w:tcPr>
            <w:tcW w:w="3360" w:type="dxa"/>
            <w:tcBorders>
              <w:right w:val="single" w:color="000000" w:sz="4" w:space="0"/>
            </w:tcBorders>
            <w:shd w:val="clear" w:color="auto" w:fill="D9D9D9"/>
          </w:tcPr>
          <w:p>
            <w:pPr>
              <w:pStyle w:val="8"/>
              <w:spacing w:line="198" w:lineRule="exact"/>
              <w:ind w:left="79"/>
              <w:rPr>
                <w:sz w:val="18"/>
              </w:rPr>
            </w:pPr>
            <w:r>
              <w:rPr>
                <w:sz w:val="18"/>
              </w:rPr>
              <w:t>0.00</w:t>
            </w:r>
            <w:r>
              <w:rPr>
                <w:spacing w:val="-3"/>
                <w:sz w:val="18"/>
              </w:rPr>
              <w:t xml:space="preserve"> </w:t>
            </w:r>
            <w:r>
              <w:rPr>
                <w:sz w:val="18"/>
              </w:rPr>
              <w:t>%</w:t>
            </w:r>
            <w:r>
              <w:rPr>
                <w:spacing w:val="-2"/>
                <w:sz w:val="18"/>
              </w:rPr>
              <w:t xml:space="preserve"> [ksoftirqd/1]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469" w:type="dxa"/>
            <w:tcBorders>
              <w:left w:val="single" w:color="000000" w:sz="4" w:space="0"/>
            </w:tcBorders>
            <w:shd w:val="clear" w:color="auto" w:fill="D9D9D9"/>
          </w:tcPr>
          <w:p>
            <w:pPr>
              <w:pStyle w:val="8"/>
              <w:ind w:right="195"/>
              <w:jc w:val="right"/>
              <w:rPr>
                <w:sz w:val="18"/>
              </w:rPr>
            </w:pPr>
            <w:r>
              <w:rPr>
                <w:sz w:val="18"/>
              </w:rPr>
              <w:t>10</w:t>
            </w:r>
            <w:r>
              <w:rPr>
                <w:spacing w:val="-3"/>
                <w:sz w:val="18"/>
              </w:rPr>
              <w:t xml:space="preserve"> </w:t>
            </w:r>
            <w:r>
              <w:rPr>
                <w:spacing w:val="-4"/>
                <w:sz w:val="18"/>
              </w:rPr>
              <w:t>rt/4</w:t>
            </w:r>
          </w:p>
        </w:tc>
        <w:tc>
          <w:tcPr>
            <w:tcW w:w="873" w:type="dxa"/>
            <w:shd w:val="clear" w:color="auto" w:fill="D9D9D9"/>
          </w:tcPr>
          <w:p>
            <w:pPr>
              <w:pStyle w:val="8"/>
              <w:ind w:left="156"/>
              <w:rPr>
                <w:sz w:val="18"/>
              </w:rPr>
            </w:pPr>
            <w:r>
              <w:rPr>
                <w:spacing w:val="-4"/>
                <w:sz w:val="18"/>
              </w:rPr>
              <w:t>root</w:t>
            </w:r>
          </w:p>
        </w:tc>
        <w:tc>
          <w:tcPr>
            <w:tcW w:w="1200" w:type="dxa"/>
            <w:shd w:val="clear" w:color="auto" w:fill="D9D9D9"/>
          </w:tcPr>
          <w:p>
            <w:pPr>
              <w:pStyle w:val="8"/>
              <w:ind w:right="165"/>
              <w:jc w:val="right"/>
              <w:rPr>
                <w:sz w:val="18"/>
              </w:rPr>
            </w:pPr>
            <w:r>
              <w:rPr>
                <w:sz w:val="18"/>
              </w:rPr>
              <w:t>0.00</w:t>
            </w:r>
            <w:r>
              <w:rPr>
                <w:spacing w:val="-4"/>
                <w:sz w:val="18"/>
              </w:rPr>
              <w:t xml:space="preserve"> </w:t>
            </w:r>
            <w:r>
              <w:rPr>
                <w:spacing w:val="-5"/>
                <w:sz w:val="18"/>
              </w:rPr>
              <w:t>B/s</w:t>
            </w:r>
          </w:p>
        </w:tc>
        <w:tc>
          <w:tcPr>
            <w:tcW w:w="930" w:type="dxa"/>
            <w:shd w:val="clear" w:color="auto" w:fill="D9D9D9"/>
          </w:tcPr>
          <w:p>
            <w:pPr>
              <w:pStyle w:val="8"/>
              <w:ind w:right="120"/>
              <w:jc w:val="right"/>
              <w:rPr>
                <w:sz w:val="18"/>
              </w:rPr>
            </w:pPr>
            <w:r>
              <w:rPr>
                <w:sz w:val="18"/>
              </w:rPr>
              <w:t>0.00</w:t>
            </w:r>
            <w:r>
              <w:rPr>
                <w:spacing w:val="-4"/>
                <w:sz w:val="18"/>
              </w:rPr>
              <w:t xml:space="preserve"> </w:t>
            </w:r>
            <w:r>
              <w:rPr>
                <w:spacing w:val="-5"/>
                <w:sz w:val="18"/>
              </w:rPr>
              <w:t>B/s</w:t>
            </w:r>
          </w:p>
        </w:tc>
        <w:tc>
          <w:tcPr>
            <w:tcW w:w="690" w:type="dxa"/>
            <w:shd w:val="clear" w:color="auto" w:fill="D9D9D9"/>
          </w:tcPr>
          <w:p>
            <w:pPr>
              <w:pStyle w:val="8"/>
              <w:ind w:left="147"/>
              <w:rPr>
                <w:sz w:val="18"/>
              </w:rPr>
            </w:pPr>
            <w:r>
              <w:rPr>
                <w:sz w:val="18"/>
              </w:rPr>
              <w:t>0.00</w:t>
            </w:r>
            <w:r>
              <w:rPr>
                <w:spacing w:val="-4"/>
                <w:sz w:val="18"/>
              </w:rPr>
              <w:t xml:space="preserve"> </w:t>
            </w:r>
            <w:r>
              <w:rPr>
                <w:spacing w:val="-10"/>
                <w:sz w:val="18"/>
              </w:rPr>
              <w:t>%</w:t>
            </w:r>
          </w:p>
        </w:tc>
        <w:tc>
          <w:tcPr>
            <w:tcW w:w="3360" w:type="dxa"/>
            <w:tcBorders>
              <w:right w:val="single" w:color="000000" w:sz="4" w:space="0"/>
            </w:tcBorders>
            <w:shd w:val="clear" w:color="auto" w:fill="D9D9D9"/>
          </w:tcPr>
          <w:p>
            <w:pPr>
              <w:pStyle w:val="8"/>
              <w:ind w:left="96"/>
              <w:rPr>
                <w:sz w:val="18"/>
              </w:rPr>
            </w:pPr>
            <w:r>
              <w:rPr>
                <w:sz w:val="18"/>
              </w:rPr>
              <w:t>0.00</w:t>
            </w:r>
            <w:r>
              <w:rPr>
                <w:spacing w:val="-3"/>
                <w:sz w:val="18"/>
              </w:rPr>
              <w:t xml:space="preserve"> </w:t>
            </w:r>
            <w:r>
              <w:rPr>
                <w:sz w:val="18"/>
              </w:rPr>
              <w:t>%</w:t>
            </w:r>
            <w:r>
              <w:rPr>
                <w:spacing w:val="-2"/>
                <w:sz w:val="18"/>
              </w:rPr>
              <w:t xml:space="preserve"> [watchdog/1]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1469" w:type="dxa"/>
            <w:tcBorders>
              <w:left w:val="single" w:color="000000" w:sz="4" w:space="0"/>
            </w:tcBorders>
            <w:shd w:val="clear" w:color="auto" w:fill="D9D9D9"/>
          </w:tcPr>
          <w:p>
            <w:pPr>
              <w:pStyle w:val="8"/>
              <w:ind w:right="195"/>
              <w:jc w:val="right"/>
              <w:rPr>
                <w:sz w:val="18"/>
              </w:rPr>
            </w:pPr>
            <w:r>
              <w:rPr>
                <w:sz w:val="18"/>
              </w:rPr>
              <w:t>11</w:t>
            </w:r>
            <w:r>
              <w:rPr>
                <w:spacing w:val="-3"/>
                <w:sz w:val="18"/>
              </w:rPr>
              <w:t xml:space="preserve"> </w:t>
            </w:r>
            <w:r>
              <w:rPr>
                <w:spacing w:val="-4"/>
                <w:sz w:val="18"/>
              </w:rPr>
              <w:t>rt/4</w:t>
            </w:r>
          </w:p>
        </w:tc>
        <w:tc>
          <w:tcPr>
            <w:tcW w:w="873" w:type="dxa"/>
            <w:shd w:val="clear" w:color="auto" w:fill="D9D9D9"/>
          </w:tcPr>
          <w:p>
            <w:pPr>
              <w:pStyle w:val="8"/>
              <w:ind w:left="156"/>
              <w:rPr>
                <w:sz w:val="18"/>
              </w:rPr>
            </w:pPr>
            <w:r>
              <w:rPr>
                <w:spacing w:val="-4"/>
                <w:sz w:val="18"/>
              </w:rPr>
              <w:t>root</w:t>
            </w:r>
          </w:p>
        </w:tc>
        <w:tc>
          <w:tcPr>
            <w:tcW w:w="1200" w:type="dxa"/>
            <w:shd w:val="clear" w:color="auto" w:fill="D9D9D9"/>
          </w:tcPr>
          <w:p>
            <w:pPr>
              <w:pStyle w:val="8"/>
              <w:ind w:right="165"/>
              <w:jc w:val="right"/>
              <w:rPr>
                <w:sz w:val="18"/>
              </w:rPr>
            </w:pPr>
            <w:r>
              <w:rPr>
                <w:sz w:val="18"/>
              </w:rPr>
              <w:t>0.00</w:t>
            </w:r>
            <w:r>
              <w:rPr>
                <w:spacing w:val="-4"/>
                <w:sz w:val="18"/>
              </w:rPr>
              <w:t xml:space="preserve"> </w:t>
            </w:r>
            <w:r>
              <w:rPr>
                <w:spacing w:val="-5"/>
                <w:sz w:val="18"/>
              </w:rPr>
              <w:t>B/s</w:t>
            </w:r>
          </w:p>
        </w:tc>
        <w:tc>
          <w:tcPr>
            <w:tcW w:w="930" w:type="dxa"/>
            <w:shd w:val="clear" w:color="auto" w:fill="D9D9D9"/>
          </w:tcPr>
          <w:p>
            <w:pPr>
              <w:pStyle w:val="8"/>
              <w:ind w:right="120"/>
              <w:jc w:val="right"/>
              <w:rPr>
                <w:sz w:val="18"/>
              </w:rPr>
            </w:pPr>
            <w:r>
              <w:rPr>
                <w:sz w:val="18"/>
              </w:rPr>
              <w:t>0.00</w:t>
            </w:r>
            <w:r>
              <w:rPr>
                <w:spacing w:val="-4"/>
                <w:sz w:val="18"/>
              </w:rPr>
              <w:t xml:space="preserve"> </w:t>
            </w:r>
            <w:r>
              <w:rPr>
                <w:spacing w:val="-5"/>
                <w:sz w:val="18"/>
              </w:rPr>
              <w:t>B/s</w:t>
            </w:r>
          </w:p>
        </w:tc>
        <w:tc>
          <w:tcPr>
            <w:tcW w:w="690" w:type="dxa"/>
            <w:shd w:val="clear" w:color="auto" w:fill="D9D9D9"/>
          </w:tcPr>
          <w:p>
            <w:pPr>
              <w:pStyle w:val="8"/>
              <w:ind w:left="147"/>
              <w:rPr>
                <w:sz w:val="18"/>
              </w:rPr>
            </w:pPr>
            <w:r>
              <w:rPr>
                <w:sz w:val="18"/>
              </w:rPr>
              <w:t>0.00</w:t>
            </w:r>
            <w:r>
              <w:rPr>
                <w:spacing w:val="-4"/>
                <w:sz w:val="18"/>
              </w:rPr>
              <w:t xml:space="preserve"> </w:t>
            </w:r>
            <w:r>
              <w:rPr>
                <w:spacing w:val="-10"/>
                <w:sz w:val="18"/>
              </w:rPr>
              <w:t>%</w:t>
            </w:r>
          </w:p>
        </w:tc>
        <w:tc>
          <w:tcPr>
            <w:tcW w:w="3360" w:type="dxa"/>
            <w:tcBorders>
              <w:right w:val="single" w:color="000000" w:sz="4" w:space="0"/>
            </w:tcBorders>
            <w:shd w:val="clear" w:color="auto" w:fill="D9D9D9"/>
          </w:tcPr>
          <w:p>
            <w:pPr>
              <w:pStyle w:val="8"/>
              <w:ind w:left="96"/>
              <w:rPr>
                <w:sz w:val="18"/>
              </w:rPr>
            </w:pPr>
            <w:r>
              <w:rPr>
                <w:sz w:val="18"/>
              </w:rPr>
              <w:t>0.00</w:t>
            </w:r>
            <w:r>
              <w:rPr>
                <w:spacing w:val="-3"/>
                <w:sz w:val="18"/>
              </w:rPr>
              <w:t xml:space="preserve"> </w:t>
            </w:r>
            <w:r>
              <w:rPr>
                <w:sz w:val="18"/>
              </w:rPr>
              <w:t>%</w:t>
            </w:r>
            <w:r>
              <w:rPr>
                <w:spacing w:val="-2"/>
                <w:sz w:val="18"/>
              </w:rPr>
              <w:t xml:space="preserve"> [migration/2]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1469" w:type="dxa"/>
            <w:tcBorders>
              <w:left w:val="single" w:color="000000" w:sz="4" w:space="0"/>
              <w:bottom w:val="single" w:color="000000" w:sz="4" w:space="0"/>
            </w:tcBorders>
            <w:shd w:val="clear" w:color="auto" w:fill="D9D9D9"/>
          </w:tcPr>
          <w:p>
            <w:pPr>
              <w:pStyle w:val="8"/>
              <w:spacing w:line="205" w:lineRule="exact"/>
              <w:ind w:right="195"/>
              <w:jc w:val="right"/>
              <w:rPr>
                <w:sz w:val="18"/>
              </w:rPr>
            </w:pPr>
            <w:r>
              <w:rPr>
                <w:sz w:val="18"/>
              </w:rPr>
              <w:t>12</w:t>
            </w:r>
            <w:r>
              <w:rPr>
                <w:spacing w:val="-3"/>
                <w:sz w:val="18"/>
              </w:rPr>
              <w:t xml:space="preserve"> </w:t>
            </w:r>
            <w:r>
              <w:rPr>
                <w:spacing w:val="-4"/>
                <w:sz w:val="18"/>
              </w:rPr>
              <w:t>rt/4</w:t>
            </w:r>
          </w:p>
        </w:tc>
        <w:tc>
          <w:tcPr>
            <w:tcW w:w="873" w:type="dxa"/>
            <w:tcBorders>
              <w:bottom w:val="single" w:color="000000" w:sz="4" w:space="0"/>
            </w:tcBorders>
            <w:shd w:val="clear" w:color="auto" w:fill="D9D9D9"/>
          </w:tcPr>
          <w:p>
            <w:pPr>
              <w:pStyle w:val="8"/>
              <w:spacing w:line="205" w:lineRule="exact"/>
              <w:ind w:left="156"/>
              <w:rPr>
                <w:sz w:val="18"/>
              </w:rPr>
            </w:pPr>
            <w:r>
              <w:rPr>
                <w:spacing w:val="-4"/>
                <w:sz w:val="18"/>
              </w:rPr>
              <w:t>root</w:t>
            </w:r>
          </w:p>
        </w:tc>
        <w:tc>
          <w:tcPr>
            <w:tcW w:w="1200" w:type="dxa"/>
            <w:tcBorders>
              <w:bottom w:val="single" w:color="000000" w:sz="4" w:space="0"/>
            </w:tcBorders>
            <w:shd w:val="clear" w:color="auto" w:fill="D9D9D9"/>
          </w:tcPr>
          <w:p>
            <w:pPr>
              <w:pStyle w:val="8"/>
              <w:spacing w:line="205" w:lineRule="exact"/>
              <w:ind w:right="165"/>
              <w:jc w:val="right"/>
              <w:rPr>
                <w:sz w:val="18"/>
              </w:rPr>
            </w:pPr>
            <w:r>
              <w:rPr>
                <w:sz w:val="18"/>
              </w:rPr>
              <w:t>0.00</w:t>
            </w:r>
            <w:r>
              <w:rPr>
                <w:spacing w:val="-4"/>
                <w:sz w:val="18"/>
              </w:rPr>
              <w:t xml:space="preserve"> </w:t>
            </w:r>
            <w:r>
              <w:rPr>
                <w:spacing w:val="-5"/>
                <w:sz w:val="18"/>
              </w:rPr>
              <w:t>B/s</w:t>
            </w:r>
          </w:p>
        </w:tc>
        <w:tc>
          <w:tcPr>
            <w:tcW w:w="930" w:type="dxa"/>
            <w:tcBorders>
              <w:bottom w:val="single" w:color="000000" w:sz="4" w:space="0"/>
            </w:tcBorders>
            <w:shd w:val="clear" w:color="auto" w:fill="D9D9D9"/>
          </w:tcPr>
          <w:p>
            <w:pPr>
              <w:pStyle w:val="8"/>
              <w:spacing w:line="205" w:lineRule="exact"/>
              <w:ind w:right="120"/>
              <w:jc w:val="right"/>
              <w:rPr>
                <w:sz w:val="18"/>
              </w:rPr>
            </w:pPr>
            <w:r>
              <w:rPr>
                <w:sz w:val="18"/>
              </w:rPr>
              <w:t>0.00</w:t>
            </w:r>
            <w:r>
              <w:rPr>
                <w:spacing w:val="-4"/>
                <w:sz w:val="18"/>
              </w:rPr>
              <w:t xml:space="preserve"> </w:t>
            </w:r>
            <w:r>
              <w:rPr>
                <w:spacing w:val="-5"/>
                <w:sz w:val="18"/>
              </w:rPr>
              <w:t>B/s</w:t>
            </w:r>
          </w:p>
        </w:tc>
        <w:tc>
          <w:tcPr>
            <w:tcW w:w="690" w:type="dxa"/>
            <w:tcBorders>
              <w:bottom w:val="single" w:color="000000" w:sz="4" w:space="0"/>
            </w:tcBorders>
            <w:shd w:val="clear" w:color="auto" w:fill="D9D9D9"/>
          </w:tcPr>
          <w:p>
            <w:pPr>
              <w:pStyle w:val="8"/>
              <w:spacing w:line="205" w:lineRule="exact"/>
              <w:ind w:left="147"/>
              <w:rPr>
                <w:sz w:val="18"/>
              </w:rPr>
            </w:pPr>
            <w:r>
              <w:rPr>
                <w:sz w:val="18"/>
              </w:rPr>
              <w:t>0.00</w:t>
            </w:r>
            <w:r>
              <w:rPr>
                <w:spacing w:val="-4"/>
                <w:sz w:val="18"/>
              </w:rPr>
              <w:t xml:space="preserve"> </w:t>
            </w:r>
            <w:r>
              <w:rPr>
                <w:spacing w:val="-10"/>
                <w:sz w:val="18"/>
              </w:rPr>
              <w:t>%</w:t>
            </w:r>
          </w:p>
        </w:tc>
        <w:tc>
          <w:tcPr>
            <w:tcW w:w="3360" w:type="dxa"/>
            <w:tcBorders>
              <w:bottom w:val="single" w:color="000000" w:sz="4" w:space="0"/>
              <w:right w:val="single" w:color="000000" w:sz="4" w:space="0"/>
            </w:tcBorders>
            <w:shd w:val="clear" w:color="auto" w:fill="D9D9D9"/>
          </w:tcPr>
          <w:p>
            <w:pPr>
              <w:pStyle w:val="8"/>
              <w:spacing w:line="205" w:lineRule="exact"/>
              <w:ind w:left="96"/>
              <w:rPr>
                <w:sz w:val="18"/>
              </w:rPr>
            </w:pPr>
            <w:r>
              <w:rPr>
                <w:sz w:val="18"/>
              </w:rPr>
              <w:t>0.00</w:t>
            </w:r>
            <w:r>
              <w:rPr>
                <w:spacing w:val="-3"/>
                <w:sz w:val="18"/>
              </w:rPr>
              <w:t xml:space="preserve"> </w:t>
            </w:r>
            <w:r>
              <w:rPr>
                <w:sz w:val="18"/>
              </w:rPr>
              <w:t>%</w:t>
            </w:r>
            <w:r>
              <w:rPr>
                <w:spacing w:val="-2"/>
                <w:sz w:val="18"/>
              </w:rPr>
              <w:t xml:space="preserve"> [migration/2]</w:t>
            </w:r>
          </w:p>
        </w:tc>
      </w:tr>
    </w:tbl>
    <w:p>
      <w:pPr>
        <w:pStyle w:val="3"/>
        <w:spacing w:before="5"/>
        <w:rPr>
          <w:sz w:val="20"/>
        </w:rPr>
      </w:pPr>
    </w:p>
    <w:p>
      <w:pPr>
        <w:pStyle w:val="7"/>
        <w:numPr>
          <w:ilvl w:val="0"/>
          <w:numId w:val="7"/>
        </w:numPr>
        <w:tabs>
          <w:tab w:val="left" w:pos="856"/>
        </w:tabs>
        <w:spacing w:before="59" w:after="0" w:line="240" w:lineRule="auto"/>
        <w:ind w:left="855" w:right="0" w:hanging="214"/>
        <w:jc w:val="left"/>
        <w:rPr>
          <w:rFonts w:ascii="等线 Light"/>
          <w:b w:val="0"/>
          <w:sz w:val="20"/>
        </w:rPr>
      </w:pPr>
      <w:r>
        <w:rPr>
          <w:rFonts w:ascii="等线 Light"/>
          <w:b w:val="0"/>
          <w:spacing w:val="-2"/>
          <w:w w:val="105"/>
          <w:sz w:val="20"/>
        </w:rPr>
        <w:t>netstat</w:t>
      </w:r>
    </w:p>
    <w:p>
      <w:pPr>
        <w:pStyle w:val="3"/>
        <w:spacing w:before="11" w:line="237" w:lineRule="auto"/>
        <w:ind w:left="220" w:right="317" w:firstLine="420"/>
        <w:rPr>
          <w:rFonts w:ascii="等线" w:hAnsi="等线" w:eastAsia="等线"/>
        </w:rPr>
      </w:pPr>
      <w:r>
        <w:rPr>
          <w:rFonts w:ascii="等线" w:hAnsi="等线" w:eastAsia="等线"/>
        </w:rPr>
        <w:t>netstat</w:t>
      </w:r>
      <w:r>
        <w:rPr>
          <w:rFonts w:ascii="等线" w:hAnsi="等线" w:eastAsia="等线"/>
          <w:spacing w:val="-6"/>
        </w:rPr>
        <w:t xml:space="preserve"> </w:t>
      </w:r>
      <w:r>
        <w:rPr>
          <w:spacing w:val="-2"/>
        </w:rPr>
        <w:t xml:space="preserve">命令能够查看系统网络接口的使用情况。其与 </w:t>
      </w:r>
      <w:r>
        <w:rPr>
          <w:rFonts w:ascii="等线" w:hAnsi="等线" w:eastAsia="等线"/>
        </w:rPr>
        <w:t xml:space="preserve">watch </w:t>
      </w:r>
      <w:r>
        <w:t>命令结合，能够以动态视</w:t>
      </w:r>
      <w:r>
        <w:rPr>
          <w:spacing w:val="-23"/>
        </w:rPr>
        <w:t>图的方式，来实时观察系统的各个网络接口的发送和接受消息的情况。例如，执行命令“</w:t>
      </w:r>
      <w:r>
        <w:rPr>
          <w:rFonts w:ascii="等线" w:hAnsi="等线" w:eastAsia="等线"/>
          <w:spacing w:val="-2"/>
        </w:rPr>
        <w:t>watch</w:t>
      </w:r>
    </w:p>
    <w:p>
      <w:pPr>
        <w:pStyle w:val="3"/>
        <w:ind w:left="220" w:right="108"/>
      </w:pPr>
      <w:r>
        <w:pict>
          <v:shape id="docshape1278" o:spid="_x0000_s2327" style="position:absolute;left:0pt;margin-left:84.2pt;margin-top:132.6pt;height:98.9pt;width:0.5pt;mso-position-horizontal-relative:page;z-index:251667456;mso-width-relative:page;mso-height-relative:page;" fillcolor="#000000" filled="t" stroked="f" coordorigin="1685,2652" coordsize="10,1978" path="m1694,2652l1685,2652,1685,2873,1685,3094,1685,4630,1694,4630,1694,2873,1694,2652xe">
            <v:path arrowok="t"/>
            <v:fill on="t" focussize="0,0"/>
            <v:stroke on="f"/>
            <v:imagedata o:title=""/>
            <o:lock v:ext="edit"/>
          </v:shape>
        </w:pict>
      </w:r>
      <w:r>
        <w:pict>
          <v:shape id="docshape1279" o:spid="_x0000_s2328" style="position:absolute;left:0pt;margin-left:510.2pt;margin-top:132.6pt;height:98.9pt;width:0.5pt;mso-position-horizontal-relative:page;z-index:251668480;mso-width-relative:page;mso-height-relative:page;" fillcolor="#000000" filled="t" stroked="f" coordorigin="10205,2652" coordsize="10,1978" path="m10214,2652l10205,2652,10205,2873,10205,3094,10205,4630,10214,4630,10214,2873,10214,2652xe">
            <v:path arrowok="t"/>
            <v:fill on="t" focussize="0,0"/>
            <v:stroke on="f"/>
            <v:imagedata o:title=""/>
            <o:lock v:ext="edit"/>
          </v:shape>
        </w:pict>
      </w:r>
      <w:r>
        <w:rPr>
          <w:rFonts w:ascii="等线" w:hAnsi="等线" w:eastAsia="等线"/>
        </w:rPr>
        <w:t>-n 1 -d netstat -antop</w:t>
      </w:r>
      <w:r>
        <w:t xml:space="preserve">”将以每秒刷新屏幕，并将各个接口的统计信息输出到窗口，具体如 </w:t>
      </w:r>
      <w:r>
        <w:rPr>
          <w:spacing w:val="-12"/>
        </w:rPr>
        <w:t>下所示。其中，</w:t>
      </w:r>
      <w:r>
        <w:rPr>
          <w:rFonts w:ascii="等线" w:hAnsi="等线" w:eastAsia="等线"/>
        </w:rPr>
        <w:t xml:space="preserve">Recv-Q </w:t>
      </w:r>
      <w:r>
        <w:rPr>
          <w:spacing w:val="-4"/>
        </w:rPr>
        <w:t>是此端口的接受缓冲区中数据的字节数，这些数据并未被用户取走；</w:t>
      </w:r>
      <w:r>
        <w:t xml:space="preserve"> </w:t>
      </w:r>
      <w:r>
        <w:rPr>
          <w:rFonts w:ascii="等线" w:hAnsi="等线" w:eastAsia="等线"/>
          <w:spacing w:val="-2"/>
        </w:rPr>
        <w:t xml:space="preserve">Send-Q </w:t>
      </w:r>
      <w:r>
        <w:rPr>
          <w:spacing w:val="-2"/>
        </w:rPr>
        <w:t>指的是此端口的发送缓冲区中数据的字节数，这些数据被用户程序存放在此缓存区，</w:t>
      </w:r>
      <w:r>
        <w:rPr>
          <w:spacing w:val="-5"/>
        </w:rPr>
        <w:t xml:space="preserve">但还未被发送出去。如果 </w:t>
      </w:r>
      <w:r>
        <w:rPr>
          <w:rFonts w:ascii="等线" w:hAnsi="等线" w:eastAsia="等线"/>
        </w:rPr>
        <w:t>Recv-Q</w:t>
      </w:r>
      <w:r>
        <w:rPr>
          <w:rFonts w:ascii="等线" w:hAnsi="等线" w:eastAsia="等线"/>
          <w:spacing w:val="-4"/>
        </w:rPr>
        <w:t xml:space="preserve"> </w:t>
      </w:r>
      <w:r>
        <w:t>的数字过大，则说明接收消息的程序出现了拥塞</w:t>
      </w:r>
      <w:r>
        <w:rPr>
          <w:rFonts w:ascii="等线" w:hAnsi="等线" w:eastAsia="等线"/>
        </w:rPr>
        <w:t>/</w:t>
      </w:r>
      <w:r>
        <w:t>阻塞，不 能即时从接收缓冲区提取数据。同理，</w:t>
      </w:r>
      <w:r>
        <w:rPr>
          <w:rFonts w:ascii="等线" w:hAnsi="等线" w:eastAsia="等线"/>
        </w:rPr>
        <w:t xml:space="preserve">Send-Q </w:t>
      </w:r>
      <w:r>
        <w:t xml:space="preserve">的数字过大，则说明网络本身出现拥塞，不 </w:t>
      </w:r>
      <w:r>
        <w:rPr>
          <w:spacing w:val="-2"/>
        </w:rPr>
        <w:t>能向网络另一端发送数据。</w:t>
      </w:r>
    </w:p>
    <w:p>
      <w:pPr>
        <w:pStyle w:val="3"/>
        <w:spacing w:before="9"/>
        <w:rPr>
          <w:sz w:val="23"/>
        </w:rPr>
      </w:pPr>
      <w:r>
        <w:pict>
          <v:group id="docshapegroup1280" o:spid="_x0000_s2329" o:spt="203" style="position:absolute;left:0pt;margin-left:84.2pt;margin-top:16.35pt;height:23.55pt;width:426.5pt;mso-position-horizontal-relative:page;mso-wrap-distance-bottom:0pt;mso-wrap-distance-top:0pt;z-index:-251621376;mso-width-relative:page;mso-height-relative:page;" coordorigin="1685,328" coordsize="8530,471">
            <o:lock v:ext="edit"/>
            <v:rect id="docshape1281" o:spid="_x0000_s2330" o:spt="1" style="position:absolute;left:1694;top:337;height:240;width:8511;" fillcolor="#D9D9D9" filled="t" stroked="f" coordsize="21600,21600">
              <v:path/>
              <v:fill on="t" focussize="0,0"/>
              <v:stroke on="f"/>
              <v:imagedata o:title=""/>
              <o:lock v:ext="edit"/>
            </v:rect>
            <v:shape id="docshape1282" o:spid="_x0000_s2331" style="position:absolute;left:1684;top:327;height:250;width:8530;" fillcolor="#000000" filled="t" stroked="f" coordorigin="1685,328" coordsize="8530,250" path="m10214,328l10205,328,1694,328,1685,328,1685,337,1685,577,1694,577,1694,337,10205,337,10205,577,10214,577,10214,337,10214,328xe">
              <v:path arrowok="t"/>
              <v:fill on="t" focussize="0,0"/>
              <v:stroke on="f"/>
              <v:imagedata o:title=""/>
              <o:lock v:ext="edit"/>
            </v:shape>
            <v:rect id="docshape1283" o:spid="_x0000_s2332" o:spt="1" style="position:absolute;left:1694;top:577;height:221;width:8511;" fillcolor="#D9D9D9" filled="t" stroked="f" coordsize="21600,21600">
              <v:path/>
              <v:fill on="t" focussize="0,0"/>
              <v:stroke on="f"/>
              <v:imagedata o:title=""/>
              <o:lock v:ext="edit"/>
            </v:rect>
            <v:shape id="docshape1284" o:spid="_x0000_s2333" style="position:absolute;left:1684;top:577;height:221;width:8530;" fillcolor="#000000" filled="t" stroked="f" coordorigin="1685,577" coordsize="8530,221" path="m1694,577l1685,577,1685,798,1694,798,1694,577xm10214,577l10205,577,10205,798,10214,798,10214,577xe">
              <v:path arrowok="t"/>
              <v:fill on="t" focussize="0,0"/>
              <v:stroke on="f"/>
              <v:imagedata o:title=""/>
              <o:lock v:ext="edit"/>
            </v:shape>
            <v:shape id="docshape1285" o:spid="_x0000_s2334" o:spt="202" type="#_x0000_t202" style="position:absolute;left:2160;top:386;height:411;width:5139;" filled="f" stroked="f" coordsize="21600,21600">
              <v:path/>
              <v:fill on="f" focussize="0,0"/>
              <v:stroke on="f" joinstyle="miter"/>
              <v:imagedata o:title=""/>
              <o:lock v:ext="edit"/>
              <v:textbox inset="0mm,0mm,0mm,0mm">
                <w:txbxContent>
                  <w:p>
                    <w:pPr>
                      <w:spacing w:before="0" w:line="206" w:lineRule="exact"/>
                      <w:ind w:left="0" w:right="0" w:firstLine="0"/>
                      <w:jc w:val="left"/>
                      <w:rPr>
                        <w:sz w:val="18"/>
                      </w:rPr>
                    </w:pPr>
                    <w:r>
                      <w:rPr>
                        <w:sz w:val="18"/>
                      </w:rPr>
                      <w:t>Active</w:t>
                    </w:r>
                    <w:r>
                      <w:rPr>
                        <w:spacing w:val="-7"/>
                        <w:sz w:val="18"/>
                      </w:rPr>
                      <w:t xml:space="preserve"> </w:t>
                    </w:r>
                    <w:r>
                      <w:rPr>
                        <w:sz w:val="18"/>
                      </w:rPr>
                      <w:t>Internet</w:t>
                    </w:r>
                    <w:r>
                      <w:rPr>
                        <w:spacing w:val="-5"/>
                        <w:sz w:val="18"/>
                      </w:rPr>
                      <w:t xml:space="preserve"> </w:t>
                    </w:r>
                    <w:r>
                      <w:rPr>
                        <w:sz w:val="18"/>
                      </w:rPr>
                      <w:t>connections</w:t>
                    </w:r>
                    <w:r>
                      <w:rPr>
                        <w:spacing w:val="-7"/>
                        <w:sz w:val="18"/>
                      </w:rPr>
                      <w:t xml:space="preserve"> </w:t>
                    </w:r>
                    <w:r>
                      <w:rPr>
                        <w:sz w:val="18"/>
                      </w:rPr>
                      <w:t>(servers</w:t>
                    </w:r>
                    <w:r>
                      <w:rPr>
                        <w:spacing w:val="-6"/>
                        <w:sz w:val="18"/>
                      </w:rPr>
                      <w:t xml:space="preserve"> </w:t>
                    </w:r>
                    <w:r>
                      <w:rPr>
                        <w:sz w:val="18"/>
                      </w:rPr>
                      <w:t>and</w:t>
                    </w:r>
                    <w:r>
                      <w:rPr>
                        <w:spacing w:val="-7"/>
                        <w:sz w:val="18"/>
                      </w:rPr>
                      <w:t xml:space="preserve"> </w:t>
                    </w:r>
                    <w:r>
                      <w:rPr>
                        <w:spacing w:val="-2"/>
                        <w:sz w:val="18"/>
                      </w:rPr>
                      <w:t>established)</w:t>
                    </w:r>
                  </w:p>
                  <w:p>
                    <w:pPr>
                      <w:tabs>
                        <w:tab w:val="left" w:pos="3112"/>
                        <w:tab w:val="left" w:pos="4727"/>
                      </w:tabs>
                      <w:spacing w:before="0" w:line="205" w:lineRule="exact"/>
                      <w:ind w:left="0" w:right="0" w:firstLine="0"/>
                      <w:jc w:val="left"/>
                      <w:rPr>
                        <w:sz w:val="18"/>
                      </w:rPr>
                    </w:pPr>
                    <w:r>
                      <w:rPr>
                        <w:sz w:val="18"/>
                      </w:rPr>
                      <w:t>Proto</w:t>
                    </w:r>
                    <w:r>
                      <w:rPr>
                        <w:spacing w:val="-6"/>
                        <w:sz w:val="18"/>
                      </w:rPr>
                      <w:t xml:space="preserve"> </w:t>
                    </w:r>
                    <w:r>
                      <w:rPr>
                        <w:sz w:val="18"/>
                      </w:rPr>
                      <w:t>Recv-Q</w:t>
                    </w:r>
                    <w:r>
                      <w:rPr>
                        <w:spacing w:val="-5"/>
                        <w:sz w:val="18"/>
                      </w:rPr>
                      <w:t xml:space="preserve"> </w:t>
                    </w:r>
                    <w:r>
                      <w:rPr>
                        <w:sz w:val="18"/>
                      </w:rPr>
                      <w:t>Send-Q</w:t>
                    </w:r>
                    <w:r>
                      <w:rPr>
                        <w:spacing w:val="-5"/>
                        <w:sz w:val="18"/>
                      </w:rPr>
                      <w:t xml:space="preserve"> </w:t>
                    </w:r>
                    <w:r>
                      <w:rPr>
                        <w:sz w:val="18"/>
                      </w:rPr>
                      <w:t>Local</w:t>
                    </w:r>
                    <w:r>
                      <w:rPr>
                        <w:spacing w:val="-4"/>
                        <w:sz w:val="18"/>
                      </w:rPr>
                      <w:t xml:space="preserve"> </w:t>
                    </w:r>
                    <w:r>
                      <w:rPr>
                        <w:spacing w:val="-2"/>
                        <w:sz w:val="18"/>
                      </w:rPr>
                      <w:t>Address</w:t>
                    </w:r>
                    <w:r>
                      <w:rPr>
                        <w:sz w:val="18"/>
                      </w:rPr>
                      <w:tab/>
                    </w:r>
                    <w:r>
                      <w:rPr>
                        <w:sz w:val="18"/>
                      </w:rPr>
                      <w:t>Foreign</w:t>
                    </w:r>
                    <w:r>
                      <w:rPr>
                        <w:spacing w:val="-7"/>
                        <w:sz w:val="18"/>
                      </w:rPr>
                      <w:t xml:space="preserve"> </w:t>
                    </w:r>
                    <w:r>
                      <w:rPr>
                        <w:spacing w:val="-2"/>
                        <w:sz w:val="18"/>
                      </w:rPr>
                      <w:t>Address</w:t>
                    </w:r>
                    <w:r>
                      <w:rPr>
                        <w:sz w:val="18"/>
                      </w:rPr>
                      <w:tab/>
                    </w:r>
                    <w:r>
                      <w:rPr>
                        <w:spacing w:val="-4"/>
                        <w:sz w:val="18"/>
                      </w:rPr>
                      <w:t>State</w:t>
                    </w:r>
                  </w:p>
                </w:txbxContent>
              </v:textbox>
            </v:shape>
            <v:shape id="docshape1286" o:spid="_x0000_s2335" o:spt="202" type="#_x0000_t202" style="position:absolute;left:7680;top:607;height:191;width:2306;" filled="f" stroked="f" coordsize="21600,21600">
              <v:path/>
              <v:fill on="f" focussize="0,0"/>
              <v:stroke on="f" joinstyle="miter"/>
              <v:imagedata o:title=""/>
              <o:lock v:ext="edit"/>
              <v:textbox inset="0mm,0mm,0mm,0mm">
                <w:txbxContent>
                  <w:p>
                    <w:pPr>
                      <w:tabs>
                        <w:tab w:val="left" w:pos="1847"/>
                      </w:tabs>
                      <w:spacing w:before="0" w:line="190" w:lineRule="exact"/>
                      <w:ind w:left="0" w:right="0" w:firstLine="0"/>
                      <w:jc w:val="left"/>
                      <w:rPr>
                        <w:sz w:val="18"/>
                      </w:rPr>
                    </w:pPr>
                    <w:r>
                      <w:rPr>
                        <w:sz w:val="18"/>
                      </w:rPr>
                      <w:t>PID/Program</w:t>
                    </w:r>
                    <w:r>
                      <w:rPr>
                        <w:spacing w:val="-8"/>
                        <w:sz w:val="18"/>
                      </w:rPr>
                      <w:t xml:space="preserve"> </w:t>
                    </w:r>
                    <w:r>
                      <w:rPr>
                        <w:spacing w:val="-4"/>
                        <w:sz w:val="18"/>
                      </w:rPr>
                      <w:t>name</w:t>
                    </w:r>
                    <w:r>
                      <w:rPr>
                        <w:sz w:val="18"/>
                      </w:rPr>
                      <w:tab/>
                    </w:r>
                    <w:r>
                      <w:rPr>
                        <w:spacing w:val="-4"/>
                        <w:sz w:val="18"/>
                      </w:rPr>
                      <w:t>Timer</w:t>
                    </w:r>
                  </w:p>
                </w:txbxContent>
              </v:textbox>
            </v:shape>
            <w10:wrap type="topAndBottom"/>
          </v:group>
        </w:pict>
      </w:r>
    </w:p>
    <w:p>
      <w:pPr>
        <w:pStyle w:val="3"/>
        <w:spacing w:before="4"/>
        <w:rPr>
          <w:sz w:val="2"/>
        </w:rPr>
      </w:pPr>
    </w:p>
    <w:tbl>
      <w:tblPr>
        <w:tblStyle w:val="4"/>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67"/>
        <w:gridCol w:w="620"/>
        <w:gridCol w:w="404"/>
        <w:gridCol w:w="1332"/>
        <w:gridCol w:w="1870"/>
        <w:gridCol w:w="694"/>
        <w:gridCol w:w="1336"/>
        <w:gridCol w:w="1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967" w:type="dxa"/>
            <w:shd w:val="clear" w:color="auto" w:fill="D9D9D9"/>
          </w:tcPr>
          <w:p>
            <w:pPr>
              <w:pStyle w:val="8"/>
              <w:spacing w:line="185" w:lineRule="exact"/>
              <w:ind w:right="251"/>
              <w:jc w:val="right"/>
              <w:rPr>
                <w:sz w:val="18"/>
              </w:rPr>
            </w:pPr>
            <w:r>
              <w:rPr>
                <w:spacing w:val="-5"/>
                <w:sz w:val="18"/>
              </w:rPr>
              <w:t>tcp</w:t>
            </w:r>
          </w:p>
        </w:tc>
        <w:tc>
          <w:tcPr>
            <w:tcW w:w="620" w:type="dxa"/>
            <w:shd w:val="clear" w:color="auto" w:fill="D9D9D9"/>
          </w:tcPr>
          <w:p>
            <w:pPr>
              <w:pStyle w:val="8"/>
              <w:spacing w:line="185" w:lineRule="exact"/>
              <w:ind w:left="285"/>
              <w:rPr>
                <w:sz w:val="18"/>
              </w:rPr>
            </w:pPr>
            <w:r>
              <w:rPr>
                <w:w w:val="101"/>
                <w:sz w:val="18"/>
              </w:rPr>
              <w:t>0</w:t>
            </w:r>
          </w:p>
        </w:tc>
        <w:tc>
          <w:tcPr>
            <w:tcW w:w="404" w:type="dxa"/>
            <w:shd w:val="clear" w:color="auto" w:fill="D9D9D9"/>
          </w:tcPr>
          <w:p>
            <w:pPr>
              <w:pStyle w:val="8"/>
              <w:spacing w:line="185" w:lineRule="exact"/>
              <w:ind w:right="72"/>
              <w:jc w:val="right"/>
              <w:rPr>
                <w:sz w:val="18"/>
              </w:rPr>
            </w:pPr>
            <w:r>
              <w:rPr>
                <w:w w:val="101"/>
                <w:sz w:val="18"/>
              </w:rPr>
              <w:t>0</w:t>
            </w:r>
          </w:p>
        </w:tc>
        <w:tc>
          <w:tcPr>
            <w:tcW w:w="1332" w:type="dxa"/>
            <w:shd w:val="clear" w:color="auto" w:fill="D9D9D9"/>
          </w:tcPr>
          <w:p>
            <w:pPr>
              <w:pStyle w:val="8"/>
              <w:spacing w:line="185" w:lineRule="exact"/>
              <w:ind w:right="132"/>
              <w:jc w:val="right"/>
              <w:rPr>
                <w:sz w:val="18"/>
              </w:rPr>
            </w:pPr>
            <w:r>
              <w:rPr>
                <w:spacing w:val="-2"/>
                <w:sz w:val="18"/>
              </w:rPr>
              <w:t>0.0.0.0:111</w:t>
            </w:r>
          </w:p>
        </w:tc>
        <w:tc>
          <w:tcPr>
            <w:tcW w:w="1870" w:type="dxa"/>
            <w:shd w:val="clear" w:color="auto" w:fill="D9D9D9"/>
          </w:tcPr>
          <w:p>
            <w:pPr>
              <w:pStyle w:val="8"/>
              <w:spacing w:line="185" w:lineRule="exact"/>
              <w:ind w:left="765"/>
              <w:rPr>
                <w:sz w:val="18"/>
              </w:rPr>
            </w:pPr>
            <w:r>
              <w:rPr>
                <w:spacing w:val="-2"/>
                <w:sz w:val="18"/>
              </w:rPr>
              <w:t>0.0.0.0:*</w:t>
            </w:r>
          </w:p>
        </w:tc>
        <w:tc>
          <w:tcPr>
            <w:tcW w:w="694" w:type="dxa"/>
            <w:shd w:val="clear" w:color="auto" w:fill="D9D9D9"/>
          </w:tcPr>
          <w:p>
            <w:pPr>
              <w:pStyle w:val="8"/>
              <w:spacing w:line="185" w:lineRule="exact"/>
              <w:ind w:left="48"/>
              <w:rPr>
                <w:sz w:val="18"/>
              </w:rPr>
            </w:pPr>
            <w:r>
              <w:rPr>
                <w:spacing w:val="-2"/>
                <w:sz w:val="18"/>
              </w:rPr>
              <w:t>LISTEN</w:t>
            </w:r>
          </w:p>
        </w:tc>
        <w:tc>
          <w:tcPr>
            <w:tcW w:w="1336" w:type="dxa"/>
            <w:shd w:val="clear" w:color="auto" w:fill="D9D9D9"/>
          </w:tcPr>
          <w:p>
            <w:pPr>
              <w:pStyle w:val="8"/>
              <w:spacing w:line="185" w:lineRule="exact"/>
              <w:ind w:left="103"/>
              <w:rPr>
                <w:sz w:val="18"/>
              </w:rPr>
            </w:pPr>
            <w:r>
              <w:rPr>
                <w:spacing w:val="-2"/>
                <w:sz w:val="18"/>
              </w:rPr>
              <w:t>2260/rpcbind</w:t>
            </w:r>
          </w:p>
        </w:tc>
        <w:tc>
          <w:tcPr>
            <w:tcW w:w="1302" w:type="dxa"/>
            <w:shd w:val="clear" w:color="auto" w:fill="D9D9D9"/>
          </w:tcPr>
          <w:p>
            <w:pPr>
              <w:pStyle w:val="8"/>
              <w:spacing w:line="185" w:lineRule="exact"/>
              <w:ind w:right="120"/>
              <w:jc w:val="right"/>
              <w:rPr>
                <w:sz w:val="18"/>
              </w:rPr>
            </w:pPr>
            <w:r>
              <w:rPr>
                <w:sz w:val="18"/>
              </w:rPr>
              <w:t>off</w:t>
            </w:r>
            <w:r>
              <w:rPr>
                <w:spacing w:val="-2"/>
                <w:sz w:val="18"/>
              </w:rPr>
              <w:t xml:space="preserve"> (0.00/0/0)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967" w:type="dxa"/>
            <w:shd w:val="clear" w:color="auto" w:fill="D9D9D9"/>
          </w:tcPr>
          <w:p>
            <w:pPr>
              <w:pStyle w:val="8"/>
              <w:spacing w:line="198" w:lineRule="exact"/>
              <w:ind w:right="251"/>
              <w:jc w:val="right"/>
              <w:rPr>
                <w:sz w:val="18"/>
              </w:rPr>
            </w:pPr>
            <w:r>
              <w:rPr>
                <w:spacing w:val="-5"/>
                <w:sz w:val="18"/>
              </w:rPr>
              <w:t>tcp</w:t>
            </w:r>
          </w:p>
        </w:tc>
        <w:tc>
          <w:tcPr>
            <w:tcW w:w="620" w:type="dxa"/>
            <w:shd w:val="clear" w:color="auto" w:fill="D9D9D9"/>
          </w:tcPr>
          <w:p>
            <w:pPr>
              <w:pStyle w:val="8"/>
              <w:spacing w:line="198" w:lineRule="exact"/>
              <w:ind w:left="285"/>
              <w:rPr>
                <w:sz w:val="18"/>
              </w:rPr>
            </w:pPr>
            <w:r>
              <w:rPr>
                <w:w w:val="101"/>
                <w:sz w:val="18"/>
              </w:rPr>
              <w:t>0</w:t>
            </w:r>
          </w:p>
        </w:tc>
        <w:tc>
          <w:tcPr>
            <w:tcW w:w="404" w:type="dxa"/>
            <w:shd w:val="clear" w:color="auto" w:fill="D9D9D9"/>
          </w:tcPr>
          <w:p>
            <w:pPr>
              <w:pStyle w:val="8"/>
              <w:spacing w:line="198" w:lineRule="exact"/>
              <w:ind w:right="72"/>
              <w:jc w:val="right"/>
              <w:rPr>
                <w:sz w:val="18"/>
              </w:rPr>
            </w:pPr>
            <w:r>
              <w:rPr>
                <w:w w:val="101"/>
                <w:sz w:val="18"/>
              </w:rPr>
              <w:t>0</w:t>
            </w:r>
          </w:p>
        </w:tc>
        <w:tc>
          <w:tcPr>
            <w:tcW w:w="1332" w:type="dxa"/>
            <w:shd w:val="clear" w:color="auto" w:fill="D9D9D9"/>
          </w:tcPr>
          <w:p>
            <w:pPr>
              <w:pStyle w:val="8"/>
              <w:spacing w:line="198" w:lineRule="exact"/>
              <w:ind w:left="374"/>
              <w:rPr>
                <w:sz w:val="18"/>
              </w:rPr>
            </w:pPr>
            <w:r>
              <w:rPr>
                <w:spacing w:val="-2"/>
                <w:sz w:val="18"/>
              </w:rPr>
              <w:t>0.0.0.0:80</w:t>
            </w:r>
          </w:p>
        </w:tc>
        <w:tc>
          <w:tcPr>
            <w:tcW w:w="1870" w:type="dxa"/>
            <w:shd w:val="clear" w:color="auto" w:fill="D9D9D9"/>
          </w:tcPr>
          <w:p>
            <w:pPr>
              <w:pStyle w:val="8"/>
              <w:spacing w:line="198" w:lineRule="exact"/>
              <w:ind w:left="761"/>
              <w:rPr>
                <w:sz w:val="18"/>
              </w:rPr>
            </w:pPr>
            <w:r>
              <w:rPr>
                <w:spacing w:val="-2"/>
                <w:sz w:val="18"/>
              </w:rPr>
              <w:t>0.0.0.0:*</w:t>
            </w:r>
          </w:p>
        </w:tc>
        <w:tc>
          <w:tcPr>
            <w:tcW w:w="694" w:type="dxa"/>
            <w:shd w:val="clear" w:color="auto" w:fill="D9D9D9"/>
          </w:tcPr>
          <w:p>
            <w:pPr>
              <w:pStyle w:val="8"/>
              <w:spacing w:line="198" w:lineRule="exact"/>
              <w:ind w:left="43"/>
              <w:rPr>
                <w:sz w:val="18"/>
              </w:rPr>
            </w:pPr>
            <w:r>
              <w:rPr>
                <w:spacing w:val="-2"/>
                <w:sz w:val="18"/>
              </w:rPr>
              <w:t>LISTEN</w:t>
            </w:r>
          </w:p>
        </w:tc>
        <w:tc>
          <w:tcPr>
            <w:tcW w:w="1336" w:type="dxa"/>
            <w:shd w:val="clear" w:color="auto" w:fill="D9D9D9"/>
          </w:tcPr>
          <w:p>
            <w:pPr>
              <w:pStyle w:val="8"/>
              <w:spacing w:line="198" w:lineRule="exact"/>
              <w:ind w:left="103"/>
              <w:rPr>
                <w:sz w:val="18"/>
              </w:rPr>
            </w:pPr>
            <w:r>
              <w:rPr>
                <w:spacing w:val="-2"/>
                <w:sz w:val="18"/>
              </w:rPr>
              <w:t>3391/nginx</w:t>
            </w:r>
          </w:p>
        </w:tc>
        <w:tc>
          <w:tcPr>
            <w:tcW w:w="1302" w:type="dxa"/>
            <w:shd w:val="clear" w:color="auto" w:fill="D9D9D9"/>
          </w:tcPr>
          <w:p>
            <w:pPr>
              <w:pStyle w:val="8"/>
              <w:spacing w:line="198" w:lineRule="exact"/>
              <w:ind w:right="112"/>
              <w:jc w:val="right"/>
              <w:rPr>
                <w:sz w:val="18"/>
              </w:rPr>
            </w:pPr>
            <w:r>
              <w:rPr>
                <w:sz w:val="18"/>
              </w:rPr>
              <w:t>off</w:t>
            </w:r>
            <w:r>
              <w:rPr>
                <w:spacing w:val="-4"/>
                <w:sz w:val="18"/>
              </w:rPr>
              <w:t xml:space="preserve"> </w:t>
            </w:r>
            <w:r>
              <w:rPr>
                <w:spacing w:val="-2"/>
                <w:sz w:val="18"/>
              </w:rPr>
              <w:t>(0.00/0/0)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atLeast"/>
        </w:trPr>
        <w:tc>
          <w:tcPr>
            <w:tcW w:w="967" w:type="dxa"/>
            <w:shd w:val="clear" w:color="auto" w:fill="D9D9D9"/>
          </w:tcPr>
          <w:p>
            <w:pPr>
              <w:pStyle w:val="8"/>
              <w:spacing w:line="183" w:lineRule="exact"/>
              <w:ind w:right="251"/>
              <w:jc w:val="right"/>
              <w:rPr>
                <w:sz w:val="18"/>
              </w:rPr>
            </w:pPr>
            <w:r>
              <w:rPr>
                <w:spacing w:val="-5"/>
                <w:sz w:val="18"/>
              </w:rPr>
              <w:t>tcp</w:t>
            </w:r>
          </w:p>
        </w:tc>
        <w:tc>
          <w:tcPr>
            <w:tcW w:w="620" w:type="dxa"/>
            <w:shd w:val="clear" w:color="auto" w:fill="D9D9D9"/>
          </w:tcPr>
          <w:p>
            <w:pPr>
              <w:pStyle w:val="8"/>
              <w:spacing w:line="183" w:lineRule="exact"/>
              <w:ind w:left="285"/>
              <w:rPr>
                <w:sz w:val="18"/>
              </w:rPr>
            </w:pPr>
            <w:r>
              <w:rPr>
                <w:w w:val="101"/>
                <w:sz w:val="18"/>
              </w:rPr>
              <w:t>0</w:t>
            </w:r>
          </w:p>
        </w:tc>
        <w:tc>
          <w:tcPr>
            <w:tcW w:w="404" w:type="dxa"/>
            <w:shd w:val="clear" w:color="auto" w:fill="D9D9D9"/>
          </w:tcPr>
          <w:p>
            <w:pPr>
              <w:pStyle w:val="8"/>
              <w:spacing w:line="183" w:lineRule="exact"/>
              <w:ind w:right="72"/>
              <w:jc w:val="right"/>
              <w:rPr>
                <w:sz w:val="18"/>
              </w:rPr>
            </w:pPr>
            <w:r>
              <w:rPr>
                <w:w w:val="101"/>
                <w:sz w:val="18"/>
              </w:rPr>
              <w:t>0</w:t>
            </w:r>
          </w:p>
        </w:tc>
        <w:tc>
          <w:tcPr>
            <w:tcW w:w="1332" w:type="dxa"/>
            <w:shd w:val="clear" w:color="auto" w:fill="D9D9D9"/>
          </w:tcPr>
          <w:p>
            <w:pPr>
              <w:pStyle w:val="8"/>
              <w:spacing w:line="183" w:lineRule="exact"/>
              <w:ind w:right="128"/>
              <w:jc w:val="right"/>
              <w:rPr>
                <w:sz w:val="18"/>
              </w:rPr>
            </w:pPr>
            <w:r>
              <w:rPr>
                <w:spacing w:val="-2"/>
                <w:sz w:val="18"/>
              </w:rPr>
              <w:t>0.0.0.0:8084</w:t>
            </w:r>
          </w:p>
        </w:tc>
        <w:tc>
          <w:tcPr>
            <w:tcW w:w="1870" w:type="dxa"/>
            <w:shd w:val="clear" w:color="auto" w:fill="D9D9D9"/>
          </w:tcPr>
          <w:p>
            <w:pPr>
              <w:pStyle w:val="8"/>
              <w:spacing w:line="183" w:lineRule="exact"/>
              <w:ind w:left="767"/>
              <w:rPr>
                <w:sz w:val="18"/>
              </w:rPr>
            </w:pPr>
            <w:r>
              <w:rPr>
                <w:spacing w:val="-2"/>
                <w:sz w:val="18"/>
              </w:rPr>
              <w:t>0.0.0.0:*</w:t>
            </w:r>
          </w:p>
        </w:tc>
        <w:tc>
          <w:tcPr>
            <w:tcW w:w="694" w:type="dxa"/>
            <w:shd w:val="clear" w:color="auto" w:fill="D9D9D9"/>
          </w:tcPr>
          <w:p>
            <w:pPr>
              <w:pStyle w:val="8"/>
              <w:spacing w:line="183" w:lineRule="exact"/>
              <w:ind w:left="48"/>
              <w:rPr>
                <w:sz w:val="18"/>
              </w:rPr>
            </w:pPr>
            <w:r>
              <w:rPr>
                <w:spacing w:val="-2"/>
                <w:sz w:val="18"/>
              </w:rPr>
              <w:t>LISTEN</w:t>
            </w:r>
          </w:p>
        </w:tc>
        <w:tc>
          <w:tcPr>
            <w:tcW w:w="1336" w:type="dxa"/>
            <w:shd w:val="clear" w:color="auto" w:fill="D9D9D9"/>
          </w:tcPr>
          <w:p>
            <w:pPr>
              <w:pStyle w:val="8"/>
              <w:spacing w:line="183" w:lineRule="exact"/>
              <w:ind w:left="103"/>
              <w:rPr>
                <w:sz w:val="18"/>
              </w:rPr>
            </w:pPr>
            <w:r>
              <w:rPr>
                <w:spacing w:val="-2"/>
                <w:sz w:val="18"/>
              </w:rPr>
              <w:t>4142/python</w:t>
            </w:r>
          </w:p>
        </w:tc>
        <w:tc>
          <w:tcPr>
            <w:tcW w:w="1302" w:type="dxa"/>
            <w:shd w:val="clear" w:color="auto" w:fill="D9D9D9"/>
          </w:tcPr>
          <w:p>
            <w:pPr>
              <w:pStyle w:val="8"/>
              <w:spacing w:line="183" w:lineRule="exact"/>
              <w:ind w:right="166"/>
              <w:jc w:val="right"/>
              <w:rPr>
                <w:sz w:val="18"/>
              </w:rPr>
            </w:pPr>
            <w:r>
              <w:rPr>
                <w:sz w:val="18"/>
              </w:rPr>
              <w:t>off</w:t>
            </w:r>
            <w:r>
              <w:rPr>
                <w:spacing w:val="-2"/>
                <w:sz w:val="18"/>
              </w:rPr>
              <w:t xml:space="preserve"> (0.00/0/0)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967" w:type="dxa"/>
            <w:shd w:val="clear" w:color="auto" w:fill="D9D9D9"/>
          </w:tcPr>
          <w:p>
            <w:pPr>
              <w:pStyle w:val="8"/>
              <w:spacing w:line="216" w:lineRule="exact"/>
              <w:ind w:right="251"/>
              <w:jc w:val="right"/>
              <w:rPr>
                <w:sz w:val="18"/>
              </w:rPr>
            </w:pPr>
            <w:r>
              <w:rPr>
                <w:spacing w:val="-5"/>
                <w:sz w:val="18"/>
              </w:rPr>
              <w:t>tcp</w:t>
            </w:r>
          </w:p>
        </w:tc>
        <w:tc>
          <w:tcPr>
            <w:tcW w:w="620" w:type="dxa"/>
            <w:shd w:val="clear" w:color="auto" w:fill="D9D9D9"/>
          </w:tcPr>
          <w:p>
            <w:pPr>
              <w:pStyle w:val="8"/>
              <w:spacing w:line="216" w:lineRule="exact"/>
              <w:ind w:left="285"/>
              <w:rPr>
                <w:sz w:val="18"/>
              </w:rPr>
            </w:pPr>
            <w:r>
              <w:rPr>
                <w:w w:val="101"/>
                <w:sz w:val="18"/>
              </w:rPr>
              <w:t>0</w:t>
            </w:r>
          </w:p>
        </w:tc>
        <w:tc>
          <w:tcPr>
            <w:tcW w:w="404" w:type="dxa"/>
            <w:shd w:val="clear" w:color="auto" w:fill="D9D9D9"/>
          </w:tcPr>
          <w:p>
            <w:pPr>
              <w:pStyle w:val="8"/>
              <w:spacing w:line="216" w:lineRule="exact"/>
              <w:ind w:right="72"/>
              <w:jc w:val="right"/>
              <w:rPr>
                <w:sz w:val="18"/>
              </w:rPr>
            </w:pPr>
            <w:r>
              <w:rPr>
                <w:w w:val="101"/>
                <w:sz w:val="18"/>
              </w:rPr>
              <w:t>0</w:t>
            </w:r>
          </w:p>
        </w:tc>
        <w:tc>
          <w:tcPr>
            <w:tcW w:w="1332" w:type="dxa"/>
            <w:shd w:val="clear" w:color="auto" w:fill="D9D9D9"/>
          </w:tcPr>
          <w:p>
            <w:pPr>
              <w:pStyle w:val="8"/>
              <w:spacing w:line="216" w:lineRule="exact"/>
              <w:ind w:left="194"/>
              <w:rPr>
                <w:sz w:val="18"/>
              </w:rPr>
            </w:pPr>
            <w:r>
              <w:rPr>
                <w:spacing w:val="-2"/>
                <w:sz w:val="18"/>
              </w:rPr>
              <w:t>0.0.0.0:8088</w:t>
            </w:r>
          </w:p>
        </w:tc>
        <w:tc>
          <w:tcPr>
            <w:tcW w:w="1870" w:type="dxa"/>
            <w:shd w:val="clear" w:color="auto" w:fill="D9D9D9"/>
          </w:tcPr>
          <w:p>
            <w:pPr>
              <w:pStyle w:val="8"/>
              <w:spacing w:line="216" w:lineRule="exact"/>
              <w:ind w:left="768"/>
              <w:rPr>
                <w:sz w:val="18"/>
              </w:rPr>
            </w:pPr>
            <w:r>
              <w:rPr>
                <w:spacing w:val="-2"/>
                <w:sz w:val="18"/>
              </w:rPr>
              <w:t>0.0.0.0:*</w:t>
            </w:r>
          </w:p>
        </w:tc>
        <w:tc>
          <w:tcPr>
            <w:tcW w:w="3332" w:type="dxa"/>
            <w:gridSpan w:val="3"/>
            <w:shd w:val="clear" w:color="auto" w:fill="D9D9D9"/>
          </w:tcPr>
          <w:p>
            <w:pPr>
              <w:pStyle w:val="8"/>
              <w:tabs>
                <w:tab w:val="left" w:pos="797"/>
              </w:tabs>
              <w:spacing w:line="216" w:lineRule="exact"/>
              <w:ind w:left="51"/>
              <w:rPr>
                <w:sz w:val="18"/>
              </w:rPr>
            </w:pPr>
            <w:r>
              <w:rPr>
                <w:spacing w:val="-2"/>
                <w:sz w:val="18"/>
              </w:rPr>
              <w:t>LISTEN</w:t>
            </w:r>
            <w:r>
              <w:rPr>
                <w:sz w:val="18"/>
              </w:rPr>
              <w:tab/>
            </w:r>
            <w:r>
              <w:rPr>
                <w:spacing w:val="-2"/>
                <w:sz w:val="18"/>
              </w:rPr>
              <w:t>30263/./single-proc</w:t>
            </w:r>
            <w:r>
              <w:rPr>
                <w:spacing w:val="22"/>
                <w:sz w:val="18"/>
              </w:rPr>
              <w:t xml:space="preserve"> </w:t>
            </w:r>
            <w:r>
              <w:rPr>
                <w:spacing w:val="-5"/>
                <w:sz w:val="18"/>
              </w:rPr>
              <w:t>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967" w:type="dxa"/>
            <w:shd w:val="clear" w:color="auto" w:fill="D9D9D9"/>
          </w:tcPr>
          <w:p>
            <w:pPr>
              <w:pStyle w:val="8"/>
              <w:ind w:right="251"/>
              <w:jc w:val="right"/>
              <w:rPr>
                <w:sz w:val="18"/>
              </w:rPr>
            </w:pPr>
            <w:r>
              <w:rPr>
                <w:spacing w:val="-5"/>
                <w:sz w:val="18"/>
              </w:rPr>
              <w:t>tcp</w:t>
            </w:r>
          </w:p>
        </w:tc>
        <w:tc>
          <w:tcPr>
            <w:tcW w:w="620" w:type="dxa"/>
            <w:shd w:val="clear" w:color="auto" w:fill="D9D9D9"/>
          </w:tcPr>
          <w:p>
            <w:pPr>
              <w:pStyle w:val="8"/>
              <w:ind w:left="285"/>
              <w:rPr>
                <w:sz w:val="18"/>
              </w:rPr>
            </w:pPr>
            <w:r>
              <w:rPr>
                <w:w w:val="101"/>
                <w:sz w:val="18"/>
              </w:rPr>
              <w:t>0</w:t>
            </w:r>
          </w:p>
        </w:tc>
        <w:tc>
          <w:tcPr>
            <w:tcW w:w="404" w:type="dxa"/>
            <w:shd w:val="clear" w:color="auto" w:fill="D9D9D9"/>
          </w:tcPr>
          <w:p>
            <w:pPr>
              <w:pStyle w:val="8"/>
              <w:ind w:right="72"/>
              <w:jc w:val="right"/>
              <w:rPr>
                <w:sz w:val="18"/>
              </w:rPr>
            </w:pPr>
            <w:r>
              <w:rPr>
                <w:w w:val="101"/>
                <w:sz w:val="18"/>
              </w:rPr>
              <w:t>0</w:t>
            </w:r>
          </w:p>
        </w:tc>
        <w:tc>
          <w:tcPr>
            <w:tcW w:w="1332" w:type="dxa"/>
            <w:shd w:val="clear" w:color="auto" w:fill="D9D9D9"/>
          </w:tcPr>
          <w:p>
            <w:pPr>
              <w:pStyle w:val="8"/>
              <w:ind w:left="104"/>
              <w:rPr>
                <w:sz w:val="18"/>
              </w:rPr>
            </w:pPr>
            <w:r>
              <w:rPr>
                <w:spacing w:val="-2"/>
                <w:sz w:val="18"/>
              </w:rPr>
              <w:t>0.0.0.0:39272</w:t>
            </w:r>
          </w:p>
        </w:tc>
        <w:tc>
          <w:tcPr>
            <w:tcW w:w="1870" w:type="dxa"/>
            <w:shd w:val="clear" w:color="auto" w:fill="D9D9D9"/>
          </w:tcPr>
          <w:p>
            <w:pPr>
              <w:pStyle w:val="8"/>
              <w:ind w:left="775"/>
              <w:rPr>
                <w:sz w:val="18"/>
              </w:rPr>
            </w:pPr>
            <w:r>
              <w:rPr>
                <w:spacing w:val="-2"/>
                <w:sz w:val="18"/>
              </w:rPr>
              <w:t>0.0.0.0:*</w:t>
            </w:r>
          </w:p>
        </w:tc>
        <w:tc>
          <w:tcPr>
            <w:tcW w:w="3332" w:type="dxa"/>
            <w:gridSpan w:val="3"/>
            <w:shd w:val="clear" w:color="auto" w:fill="D9D9D9"/>
          </w:tcPr>
          <w:p>
            <w:pPr>
              <w:pStyle w:val="8"/>
              <w:tabs>
                <w:tab w:val="left" w:pos="797"/>
              </w:tabs>
              <w:ind w:left="57"/>
              <w:rPr>
                <w:sz w:val="18"/>
              </w:rPr>
            </w:pPr>
            <w:r>
              <w:rPr>
                <w:spacing w:val="-2"/>
                <w:sz w:val="18"/>
              </w:rPr>
              <w:t>LISTEN</w:t>
            </w:r>
            <w:r>
              <w:rPr>
                <w:sz w:val="18"/>
              </w:rPr>
              <w:tab/>
            </w:r>
            <w:r>
              <w:rPr>
                <w:sz w:val="18"/>
              </w:rPr>
              <w:t>2163/stap-serverd</w:t>
            </w:r>
            <w:r>
              <w:rPr>
                <w:spacing w:val="-9"/>
                <w:sz w:val="18"/>
              </w:rPr>
              <w:t xml:space="preserve"> </w:t>
            </w:r>
            <w:r>
              <w:rPr>
                <w:sz w:val="18"/>
              </w:rPr>
              <w:t>off</w:t>
            </w:r>
            <w:r>
              <w:rPr>
                <w:spacing w:val="-7"/>
                <w:sz w:val="18"/>
              </w:rPr>
              <w:t xml:space="preserve"> </w:t>
            </w:r>
            <w:r>
              <w:rPr>
                <w:spacing w:val="-2"/>
                <w:sz w:val="18"/>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05" w:hRule="atLeast"/>
        </w:trPr>
        <w:tc>
          <w:tcPr>
            <w:tcW w:w="967" w:type="dxa"/>
            <w:shd w:val="clear" w:color="auto" w:fill="D9D9D9"/>
          </w:tcPr>
          <w:p>
            <w:pPr>
              <w:pStyle w:val="8"/>
              <w:spacing w:line="185" w:lineRule="exact"/>
              <w:ind w:right="251"/>
              <w:jc w:val="right"/>
              <w:rPr>
                <w:sz w:val="18"/>
              </w:rPr>
            </w:pPr>
            <w:r>
              <w:rPr>
                <w:spacing w:val="-5"/>
                <w:sz w:val="18"/>
              </w:rPr>
              <w:t>tcp</w:t>
            </w:r>
          </w:p>
        </w:tc>
        <w:tc>
          <w:tcPr>
            <w:tcW w:w="620" w:type="dxa"/>
            <w:shd w:val="clear" w:color="auto" w:fill="D9D9D9"/>
          </w:tcPr>
          <w:p>
            <w:pPr>
              <w:pStyle w:val="8"/>
              <w:spacing w:line="185" w:lineRule="exact"/>
              <w:ind w:left="285"/>
              <w:rPr>
                <w:sz w:val="18"/>
              </w:rPr>
            </w:pPr>
            <w:r>
              <w:rPr>
                <w:spacing w:val="-5"/>
                <w:sz w:val="18"/>
              </w:rPr>
              <w:t>80</w:t>
            </w:r>
          </w:p>
        </w:tc>
        <w:tc>
          <w:tcPr>
            <w:tcW w:w="404" w:type="dxa"/>
            <w:shd w:val="clear" w:color="auto" w:fill="D9D9D9"/>
          </w:tcPr>
          <w:p>
            <w:pPr>
              <w:pStyle w:val="8"/>
              <w:spacing w:line="185" w:lineRule="exact"/>
              <w:ind w:right="102"/>
              <w:jc w:val="right"/>
              <w:rPr>
                <w:sz w:val="18"/>
              </w:rPr>
            </w:pPr>
            <w:r>
              <w:rPr>
                <w:w w:val="101"/>
                <w:sz w:val="18"/>
              </w:rPr>
              <w:t>0</w:t>
            </w:r>
          </w:p>
        </w:tc>
        <w:tc>
          <w:tcPr>
            <w:tcW w:w="1332" w:type="dxa"/>
            <w:shd w:val="clear" w:color="auto" w:fill="D9D9D9"/>
          </w:tcPr>
          <w:p>
            <w:pPr>
              <w:pStyle w:val="8"/>
              <w:spacing w:line="185" w:lineRule="exact"/>
              <w:ind w:left="74"/>
              <w:rPr>
                <w:sz w:val="18"/>
              </w:rPr>
            </w:pPr>
            <w:r>
              <w:rPr>
                <w:spacing w:val="-2"/>
                <w:sz w:val="18"/>
              </w:rPr>
              <w:t>10.3.40.47:8088</w:t>
            </w:r>
          </w:p>
        </w:tc>
        <w:tc>
          <w:tcPr>
            <w:tcW w:w="1870" w:type="dxa"/>
            <w:shd w:val="clear" w:color="auto" w:fill="D9D9D9"/>
          </w:tcPr>
          <w:p>
            <w:pPr>
              <w:pStyle w:val="8"/>
              <w:spacing w:line="185" w:lineRule="exact"/>
              <w:ind w:left="124"/>
              <w:rPr>
                <w:sz w:val="18"/>
              </w:rPr>
            </w:pPr>
            <w:r>
              <w:rPr>
                <w:spacing w:val="-2"/>
                <w:sz w:val="18"/>
              </w:rPr>
              <w:t>10.120.53.172:56902</w:t>
            </w:r>
          </w:p>
        </w:tc>
        <w:tc>
          <w:tcPr>
            <w:tcW w:w="3332" w:type="dxa"/>
            <w:gridSpan w:val="3"/>
            <w:shd w:val="clear" w:color="auto" w:fill="D9D9D9"/>
          </w:tcPr>
          <w:p>
            <w:pPr>
              <w:pStyle w:val="8"/>
              <w:tabs>
                <w:tab w:val="left" w:pos="2103"/>
              </w:tabs>
              <w:spacing w:line="185" w:lineRule="exact"/>
              <w:ind w:left="105"/>
              <w:rPr>
                <w:sz w:val="18"/>
              </w:rPr>
            </w:pPr>
            <w:r>
              <w:rPr>
                <w:spacing w:val="-2"/>
                <w:sz w:val="18"/>
              </w:rPr>
              <w:t>ESTABLISHED</w:t>
            </w:r>
            <w:r>
              <w:rPr>
                <w:spacing w:val="9"/>
                <w:sz w:val="18"/>
              </w:rPr>
              <w:t xml:space="preserve"> </w:t>
            </w:r>
            <w:r>
              <w:rPr>
                <w:spacing w:val="-10"/>
                <w:sz w:val="18"/>
              </w:rPr>
              <w:t>-</w:t>
            </w:r>
            <w:r>
              <w:rPr>
                <w:sz w:val="18"/>
              </w:rPr>
              <w:tab/>
            </w:r>
            <w:r>
              <w:rPr>
                <w:sz w:val="18"/>
              </w:rPr>
              <w:t>off</w:t>
            </w:r>
            <w:r>
              <w:rPr>
                <w:spacing w:val="-2"/>
                <w:sz w:val="18"/>
              </w:rPr>
              <w:t xml:space="preserve"> (0.00/0/0)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967" w:type="dxa"/>
            <w:shd w:val="clear" w:color="auto" w:fill="D9D9D9"/>
          </w:tcPr>
          <w:p>
            <w:pPr>
              <w:pStyle w:val="8"/>
              <w:spacing w:line="216" w:lineRule="exact"/>
              <w:ind w:right="251"/>
              <w:jc w:val="right"/>
              <w:rPr>
                <w:sz w:val="18"/>
              </w:rPr>
            </w:pPr>
            <w:r>
              <w:rPr>
                <w:spacing w:val="-5"/>
                <w:sz w:val="18"/>
              </w:rPr>
              <w:t>tcp</w:t>
            </w:r>
          </w:p>
        </w:tc>
        <w:tc>
          <w:tcPr>
            <w:tcW w:w="620" w:type="dxa"/>
            <w:shd w:val="clear" w:color="auto" w:fill="D9D9D9"/>
          </w:tcPr>
          <w:p>
            <w:pPr>
              <w:pStyle w:val="8"/>
              <w:spacing w:line="216" w:lineRule="exact"/>
              <w:ind w:left="253"/>
              <w:rPr>
                <w:sz w:val="18"/>
              </w:rPr>
            </w:pPr>
            <w:r>
              <w:rPr>
                <w:spacing w:val="-5"/>
                <w:sz w:val="18"/>
              </w:rPr>
              <w:t>79</w:t>
            </w:r>
          </w:p>
        </w:tc>
        <w:tc>
          <w:tcPr>
            <w:tcW w:w="1736" w:type="dxa"/>
            <w:gridSpan w:val="2"/>
            <w:shd w:val="clear" w:color="auto" w:fill="D9D9D9"/>
          </w:tcPr>
          <w:p>
            <w:pPr>
              <w:pStyle w:val="8"/>
              <w:spacing w:line="216" w:lineRule="exact"/>
              <w:ind w:left="203"/>
              <w:rPr>
                <w:sz w:val="18"/>
              </w:rPr>
            </w:pPr>
            <w:r>
              <w:rPr>
                <w:sz w:val="18"/>
              </w:rPr>
              <w:t>0</w:t>
            </w:r>
            <w:r>
              <w:rPr>
                <w:spacing w:val="-2"/>
                <w:sz w:val="18"/>
              </w:rPr>
              <w:t xml:space="preserve"> 10.3.40.47:8088</w:t>
            </w:r>
          </w:p>
        </w:tc>
        <w:tc>
          <w:tcPr>
            <w:tcW w:w="1870" w:type="dxa"/>
            <w:shd w:val="clear" w:color="auto" w:fill="D9D9D9"/>
          </w:tcPr>
          <w:p>
            <w:pPr>
              <w:pStyle w:val="8"/>
              <w:spacing w:line="216" w:lineRule="exact"/>
              <w:ind w:left="172"/>
              <w:rPr>
                <w:sz w:val="18"/>
              </w:rPr>
            </w:pPr>
            <w:r>
              <w:rPr>
                <w:spacing w:val="-2"/>
                <w:sz w:val="18"/>
              </w:rPr>
              <w:t>10.120.53.172:56904</w:t>
            </w:r>
          </w:p>
        </w:tc>
        <w:tc>
          <w:tcPr>
            <w:tcW w:w="2030" w:type="dxa"/>
            <w:gridSpan w:val="2"/>
            <w:shd w:val="clear" w:color="auto" w:fill="D9D9D9"/>
          </w:tcPr>
          <w:p>
            <w:pPr>
              <w:pStyle w:val="8"/>
              <w:spacing w:line="216" w:lineRule="exact"/>
              <w:ind w:left="153"/>
              <w:rPr>
                <w:sz w:val="18"/>
              </w:rPr>
            </w:pPr>
            <w:r>
              <w:rPr>
                <w:sz w:val="18"/>
              </w:rPr>
              <w:t>ESTABLISHED</w:t>
            </w:r>
            <w:r>
              <w:rPr>
                <w:spacing w:val="-12"/>
                <w:sz w:val="18"/>
              </w:rPr>
              <w:t xml:space="preserve"> </w:t>
            </w:r>
            <w:r>
              <w:rPr>
                <w:spacing w:val="-10"/>
                <w:sz w:val="18"/>
              </w:rPr>
              <w:t>-</w:t>
            </w:r>
          </w:p>
        </w:tc>
        <w:tc>
          <w:tcPr>
            <w:tcW w:w="1302" w:type="dxa"/>
            <w:shd w:val="clear" w:color="auto" w:fill="D9D9D9"/>
          </w:tcPr>
          <w:p>
            <w:pPr>
              <w:pStyle w:val="8"/>
              <w:spacing w:line="216" w:lineRule="exact"/>
              <w:ind w:right="163"/>
              <w:jc w:val="right"/>
              <w:rPr>
                <w:sz w:val="18"/>
              </w:rPr>
            </w:pPr>
            <w:r>
              <w:rPr>
                <w:sz w:val="18"/>
              </w:rPr>
              <w:t>off</w:t>
            </w:r>
            <w:r>
              <w:rPr>
                <w:spacing w:val="-2"/>
                <w:sz w:val="18"/>
              </w:rPr>
              <w:t xml:space="preserve"> (0.00/0/0)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05" w:hRule="atLeast"/>
        </w:trPr>
        <w:tc>
          <w:tcPr>
            <w:tcW w:w="967" w:type="dxa"/>
            <w:shd w:val="clear" w:color="auto" w:fill="D9D9D9"/>
          </w:tcPr>
          <w:p>
            <w:pPr>
              <w:pStyle w:val="8"/>
              <w:spacing w:line="185" w:lineRule="exact"/>
              <w:ind w:right="251"/>
              <w:jc w:val="right"/>
              <w:rPr>
                <w:sz w:val="18"/>
              </w:rPr>
            </w:pPr>
            <w:r>
              <w:rPr>
                <w:spacing w:val="-5"/>
                <w:sz w:val="18"/>
              </w:rPr>
              <w:t>tcp</w:t>
            </w:r>
          </w:p>
        </w:tc>
        <w:tc>
          <w:tcPr>
            <w:tcW w:w="620" w:type="dxa"/>
            <w:shd w:val="clear" w:color="auto" w:fill="D9D9D9"/>
          </w:tcPr>
          <w:p>
            <w:pPr>
              <w:pStyle w:val="8"/>
              <w:spacing w:line="185" w:lineRule="exact"/>
              <w:ind w:left="253"/>
              <w:rPr>
                <w:sz w:val="18"/>
              </w:rPr>
            </w:pPr>
            <w:r>
              <w:rPr>
                <w:spacing w:val="-5"/>
                <w:sz w:val="18"/>
              </w:rPr>
              <w:t>79</w:t>
            </w:r>
          </w:p>
        </w:tc>
        <w:tc>
          <w:tcPr>
            <w:tcW w:w="1736" w:type="dxa"/>
            <w:gridSpan w:val="2"/>
            <w:shd w:val="clear" w:color="auto" w:fill="D9D9D9"/>
          </w:tcPr>
          <w:p>
            <w:pPr>
              <w:pStyle w:val="8"/>
              <w:spacing w:line="185" w:lineRule="exact"/>
              <w:ind w:left="183"/>
              <w:rPr>
                <w:sz w:val="18"/>
              </w:rPr>
            </w:pPr>
            <w:r>
              <w:rPr>
                <w:sz w:val="18"/>
              </w:rPr>
              <w:t>0</w:t>
            </w:r>
            <w:r>
              <w:rPr>
                <w:spacing w:val="-2"/>
                <w:sz w:val="18"/>
              </w:rPr>
              <w:t xml:space="preserve"> 10.3.40.47:8088</w:t>
            </w:r>
          </w:p>
        </w:tc>
        <w:tc>
          <w:tcPr>
            <w:tcW w:w="1870" w:type="dxa"/>
            <w:shd w:val="clear" w:color="auto" w:fill="D9D9D9"/>
          </w:tcPr>
          <w:p>
            <w:pPr>
              <w:pStyle w:val="8"/>
              <w:spacing w:line="185" w:lineRule="exact"/>
              <w:ind w:left="242"/>
              <w:rPr>
                <w:sz w:val="18"/>
              </w:rPr>
            </w:pPr>
            <w:r>
              <w:rPr>
                <w:spacing w:val="-2"/>
                <w:sz w:val="18"/>
              </w:rPr>
              <w:t>10.120.53.172:56905</w:t>
            </w:r>
          </w:p>
        </w:tc>
        <w:tc>
          <w:tcPr>
            <w:tcW w:w="2030" w:type="dxa"/>
            <w:gridSpan w:val="2"/>
            <w:shd w:val="clear" w:color="auto" w:fill="D9D9D9"/>
          </w:tcPr>
          <w:p>
            <w:pPr>
              <w:pStyle w:val="8"/>
              <w:spacing w:line="185" w:lineRule="exact"/>
              <w:ind w:left="133"/>
              <w:rPr>
                <w:sz w:val="18"/>
              </w:rPr>
            </w:pPr>
            <w:r>
              <w:rPr>
                <w:sz w:val="18"/>
              </w:rPr>
              <w:t>ESTABLISHED</w:t>
            </w:r>
            <w:r>
              <w:rPr>
                <w:spacing w:val="-12"/>
                <w:sz w:val="18"/>
              </w:rPr>
              <w:t xml:space="preserve"> </w:t>
            </w:r>
            <w:r>
              <w:rPr>
                <w:spacing w:val="-10"/>
                <w:sz w:val="18"/>
              </w:rPr>
              <w:t>-</w:t>
            </w:r>
          </w:p>
        </w:tc>
        <w:tc>
          <w:tcPr>
            <w:tcW w:w="1302" w:type="dxa"/>
            <w:shd w:val="clear" w:color="auto" w:fill="D9D9D9"/>
          </w:tcPr>
          <w:p>
            <w:pPr>
              <w:pStyle w:val="8"/>
              <w:spacing w:line="185" w:lineRule="exact"/>
              <w:ind w:left="102"/>
              <w:rPr>
                <w:sz w:val="18"/>
              </w:rPr>
            </w:pPr>
            <w:r>
              <w:rPr>
                <w:sz w:val="18"/>
              </w:rPr>
              <w:t>off</w:t>
            </w:r>
            <w:r>
              <w:rPr>
                <w:spacing w:val="-2"/>
                <w:sz w:val="18"/>
              </w:rPr>
              <w:t xml:space="preserve"> (0.00/0/0)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1" w:hRule="atLeast"/>
        </w:trPr>
        <w:tc>
          <w:tcPr>
            <w:tcW w:w="967" w:type="dxa"/>
            <w:tcBorders>
              <w:bottom w:val="single" w:color="000000" w:sz="4" w:space="0"/>
            </w:tcBorders>
            <w:shd w:val="clear" w:color="auto" w:fill="D9D9D9"/>
          </w:tcPr>
          <w:p>
            <w:pPr>
              <w:pStyle w:val="8"/>
              <w:spacing w:line="232" w:lineRule="exact"/>
              <w:ind w:left="470"/>
              <w:rPr>
                <w:sz w:val="18"/>
              </w:rPr>
            </w:pPr>
            <w:r>
              <w:rPr>
                <w:spacing w:val="-5"/>
                <w:sz w:val="18"/>
              </w:rPr>
              <w:t>tcp</w:t>
            </w:r>
          </w:p>
          <w:p>
            <w:pPr>
              <w:pStyle w:val="8"/>
              <w:spacing w:line="209" w:lineRule="exact"/>
              <w:ind w:left="470"/>
              <w:rPr>
                <w:sz w:val="18"/>
              </w:rPr>
            </w:pPr>
            <w:r>
              <w:rPr>
                <w:w w:val="101"/>
                <w:sz w:val="18"/>
              </w:rPr>
              <w:t>…</w:t>
            </w:r>
          </w:p>
        </w:tc>
        <w:tc>
          <w:tcPr>
            <w:tcW w:w="620" w:type="dxa"/>
            <w:tcBorders>
              <w:bottom w:val="single" w:color="000000" w:sz="4" w:space="0"/>
            </w:tcBorders>
            <w:shd w:val="clear" w:color="auto" w:fill="D9D9D9"/>
          </w:tcPr>
          <w:p>
            <w:pPr>
              <w:pStyle w:val="8"/>
              <w:spacing w:line="257" w:lineRule="exact"/>
              <w:ind w:left="285"/>
              <w:rPr>
                <w:sz w:val="18"/>
              </w:rPr>
            </w:pPr>
            <w:r>
              <w:rPr>
                <w:w w:val="101"/>
                <w:sz w:val="18"/>
              </w:rPr>
              <w:t>0</w:t>
            </w:r>
          </w:p>
        </w:tc>
        <w:tc>
          <w:tcPr>
            <w:tcW w:w="1736" w:type="dxa"/>
            <w:gridSpan w:val="2"/>
            <w:tcBorders>
              <w:bottom w:val="single" w:color="000000" w:sz="4" w:space="0"/>
            </w:tcBorders>
            <w:shd w:val="clear" w:color="auto" w:fill="D9D9D9"/>
          </w:tcPr>
          <w:p>
            <w:pPr>
              <w:pStyle w:val="8"/>
              <w:spacing w:line="257" w:lineRule="exact"/>
              <w:ind w:left="143"/>
              <w:rPr>
                <w:sz w:val="18"/>
              </w:rPr>
            </w:pPr>
            <w:r>
              <w:rPr>
                <w:sz w:val="18"/>
              </w:rPr>
              <w:t>0</w:t>
            </w:r>
            <w:r>
              <w:rPr>
                <w:spacing w:val="39"/>
                <w:sz w:val="18"/>
              </w:rPr>
              <w:t xml:space="preserve">  </w:t>
            </w:r>
            <w:r>
              <w:rPr>
                <w:spacing w:val="-2"/>
                <w:sz w:val="18"/>
              </w:rPr>
              <w:t>10.3.40.47:22</w:t>
            </w:r>
          </w:p>
        </w:tc>
        <w:tc>
          <w:tcPr>
            <w:tcW w:w="3900" w:type="dxa"/>
            <w:gridSpan w:val="3"/>
            <w:tcBorders>
              <w:bottom w:val="single" w:color="000000" w:sz="4" w:space="0"/>
            </w:tcBorders>
            <w:shd w:val="clear" w:color="auto" w:fill="D9D9D9"/>
          </w:tcPr>
          <w:p>
            <w:pPr>
              <w:pStyle w:val="8"/>
              <w:spacing w:line="257" w:lineRule="exact"/>
              <w:ind w:left="54"/>
              <w:rPr>
                <w:sz w:val="18"/>
              </w:rPr>
            </w:pPr>
            <w:r>
              <w:rPr>
                <w:sz w:val="18"/>
              </w:rPr>
              <w:t>10.120.53.172:54936</w:t>
            </w:r>
            <w:r>
              <w:rPr>
                <w:spacing w:val="29"/>
                <w:sz w:val="18"/>
              </w:rPr>
              <w:t xml:space="preserve">  </w:t>
            </w:r>
            <w:r>
              <w:rPr>
                <w:sz w:val="18"/>
              </w:rPr>
              <w:t>ESTABLISHED</w:t>
            </w:r>
            <w:r>
              <w:rPr>
                <w:spacing w:val="-6"/>
                <w:sz w:val="18"/>
              </w:rPr>
              <w:t xml:space="preserve"> </w:t>
            </w:r>
            <w:r>
              <w:rPr>
                <w:spacing w:val="-2"/>
                <w:sz w:val="18"/>
              </w:rPr>
              <w:t>26813/sshd</w:t>
            </w:r>
          </w:p>
        </w:tc>
        <w:tc>
          <w:tcPr>
            <w:tcW w:w="1302" w:type="dxa"/>
            <w:tcBorders>
              <w:bottom w:val="single" w:color="000000" w:sz="4" w:space="0"/>
            </w:tcBorders>
            <w:shd w:val="clear" w:color="auto" w:fill="D9D9D9"/>
          </w:tcPr>
          <w:p>
            <w:pPr>
              <w:pStyle w:val="8"/>
              <w:spacing w:line="257" w:lineRule="exact"/>
              <w:ind w:left="85"/>
              <w:rPr>
                <w:sz w:val="18"/>
              </w:rPr>
            </w:pPr>
            <w:r>
              <w:rPr>
                <w:spacing w:val="-2"/>
                <w:sz w:val="18"/>
              </w:rPr>
              <w:t>keepalive</w:t>
            </w:r>
          </w:p>
        </w:tc>
      </w:tr>
    </w:tbl>
    <w:p>
      <w:pPr>
        <w:pStyle w:val="3"/>
        <w:rPr>
          <w:sz w:val="20"/>
        </w:rPr>
      </w:pPr>
    </w:p>
    <w:p>
      <w:pPr>
        <w:pStyle w:val="3"/>
        <w:rPr>
          <w:sz w:val="20"/>
        </w:rPr>
      </w:pPr>
    </w:p>
    <w:p>
      <w:pPr>
        <w:pStyle w:val="3"/>
        <w:spacing w:before="2"/>
        <w:rPr>
          <w:sz w:val="17"/>
        </w:rPr>
      </w:pPr>
    </w:p>
    <w:p>
      <w:pPr>
        <w:pStyle w:val="7"/>
        <w:numPr>
          <w:ilvl w:val="2"/>
          <w:numId w:val="4"/>
        </w:numPr>
        <w:tabs>
          <w:tab w:val="left" w:pos="1223"/>
        </w:tabs>
        <w:spacing w:before="0" w:after="0" w:line="240" w:lineRule="auto"/>
        <w:ind w:left="1222" w:right="0" w:hanging="583"/>
        <w:jc w:val="left"/>
        <w:rPr>
          <w:rFonts w:hint="eastAsia" w:ascii="黑体" w:eastAsia="黑体"/>
          <w:b/>
          <w:sz w:val="20"/>
        </w:rPr>
      </w:pPr>
      <w:r>
        <w:pict>
          <v:rect id="docshape1287" o:spid="_x0000_s2336" o:spt="1" style="position:absolute;left:0pt;margin-left:84.2pt;margin-top:-49.15pt;height:12.2pt;width:0.45pt;mso-position-horizontal-relative:page;z-index:251668480;mso-width-relative:page;mso-height-relative:page;" fillcolor="#000000" filled="t" stroked="f" coordsize="21600,21600">
            <v:path/>
            <v:fill on="t" focussize="0,0"/>
            <v:stroke on="f"/>
            <v:imagedata o:title=""/>
            <o:lock v:ext="edit"/>
          </v:rect>
        </w:pict>
      </w:r>
      <w:r>
        <w:pict>
          <v:rect id="docshape1288" o:spid="_x0000_s2337" o:spt="1" style="position:absolute;left:0pt;margin-left:510.2pt;margin-top:-49.15pt;height:12.2pt;width:0.45pt;mso-position-horizontal-relative:page;z-index:251669504;mso-width-relative:page;mso-height-relative:page;" fillcolor="#000000" filled="t" stroked="f" coordsize="21600,21600">
            <v:path/>
            <v:fill on="t" focussize="0,0"/>
            <v:stroke on="f"/>
            <v:imagedata o:title=""/>
            <o:lock v:ext="edit"/>
          </v:rect>
        </w:pict>
      </w:r>
      <w:r>
        <w:rPr>
          <w:rFonts w:hint="eastAsia" w:ascii="黑体" w:eastAsia="黑体"/>
          <w:b/>
          <w:spacing w:val="-4"/>
          <w:w w:val="105"/>
          <w:sz w:val="20"/>
        </w:rPr>
        <w:t>性能指标</w:t>
      </w:r>
    </w:p>
    <w:p>
      <w:pPr>
        <w:pStyle w:val="3"/>
        <w:spacing w:before="80" w:line="232" w:lineRule="auto"/>
        <w:ind w:left="220" w:right="318" w:firstLine="420"/>
        <w:jc w:val="both"/>
      </w:pPr>
      <w:r>
        <w:rPr>
          <w:rFonts w:ascii="Times New Roman" w:eastAsia="Times New Roman"/>
        </w:rPr>
        <w:t>Berkeley</w:t>
      </w:r>
      <w:r>
        <w:rPr>
          <w:rFonts w:ascii="Times New Roman" w:eastAsia="Times New Roman"/>
          <w:spacing w:val="-14"/>
        </w:rPr>
        <w:t xml:space="preserve"> </w:t>
      </w:r>
      <w:r>
        <w:rPr>
          <w:spacing w:val="-1"/>
        </w:rPr>
        <w:t xml:space="preserve">大学的研究人员给出了计算机系统中不同设备和组件的在 </w:t>
      </w:r>
      <w:r>
        <w:rPr>
          <w:rFonts w:ascii="等线" w:eastAsia="等线"/>
        </w:rPr>
        <w:t>2019</w:t>
      </w:r>
      <w:r>
        <w:rPr>
          <w:rFonts w:ascii="等线" w:eastAsia="等线"/>
          <w:spacing w:val="-14"/>
        </w:rPr>
        <w:t xml:space="preserve"> </w:t>
      </w:r>
      <w:r>
        <w:t>年的数据传输速度</w:t>
      </w:r>
      <w:r>
        <w:rPr>
          <w:rFonts w:ascii="等线" w:eastAsia="等线"/>
          <w:position w:val="11"/>
          <w:sz w:val="11"/>
        </w:rPr>
        <w:t>4</w:t>
      </w:r>
      <w:r>
        <w:t xml:space="preserve">，具体如下表 </w:t>
      </w:r>
      <w:r>
        <w:rPr>
          <w:rFonts w:ascii="等线" w:eastAsia="等线"/>
        </w:rPr>
        <w:t xml:space="preserve">1-2 </w:t>
      </w:r>
      <w:r>
        <w:t>所示。</w:t>
      </w:r>
    </w:p>
    <w:p>
      <w:pPr>
        <w:pStyle w:val="3"/>
        <w:spacing w:before="16" w:line="256" w:lineRule="auto"/>
        <w:ind w:left="220" w:right="314" w:firstLine="420"/>
        <w:jc w:val="both"/>
      </w:pPr>
      <w:r>
        <w:rPr>
          <w:spacing w:val="-2"/>
        </w:rPr>
        <w:t>在进行系统设计和性能分析时，可以参考这个数据表来发现影响系统运行性能的关键</w:t>
      </w:r>
      <w:r>
        <w:rPr>
          <w:spacing w:val="-1"/>
        </w:rPr>
        <w:t xml:space="preserve">点。例如，对于一个 </w:t>
      </w:r>
      <w:r>
        <w:rPr>
          <w:rFonts w:ascii="等线" w:eastAsia="等线"/>
        </w:rPr>
        <w:t>I/O</w:t>
      </w:r>
      <w:r>
        <w:rPr>
          <w:rFonts w:ascii="等线" w:eastAsia="等线"/>
          <w:spacing w:val="45"/>
        </w:rPr>
        <w:t xml:space="preserve"> </w:t>
      </w:r>
      <w:r>
        <w:t xml:space="preserve">读写频繁的程序，经过测试发现系统通过磁盘读写文件的速度在 </w:t>
      </w:r>
      <w:r>
        <w:rPr>
          <w:rFonts w:ascii="等线" w:eastAsia="等线"/>
          <w:spacing w:val="-2"/>
        </w:rPr>
        <w:t>5MB/</w:t>
      </w:r>
      <w:r>
        <w:rPr>
          <w:spacing w:val="-2"/>
        </w:rPr>
        <w:t>秒，远远低于下面表格中的磁盘传输数据速度项。因此可以认为影响目前系统性能的</w:t>
      </w:r>
      <w:r>
        <w:rPr>
          <w:spacing w:val="-10"/>
        </w:rPr>
        <w:t>一个因素为文件读写。通过进一步分析，发现这个系统在进行文件读写过程中出现了大量的</w:t>
      </w:r>
      <w:r>
        <w:rPr>
          <w:spacing w:val="-2"/>
        </w:rPr>
        <w:t>阻塞操作，从而导致文件读写速度较慢。</w:t>
      </w:r>
    </w:p>
    <w:p>
      <w:pPr>
        <w:spacing w:before="23" w:after="13"/>
        <w:ind w:left="2702" w:right="0" w:firstLine="0"/>
        <w:jc w:val="both"/>
        <w:rPr>
          <w:rFonts w:ascii="宋体" w:eastAsia="宋体"/>
          <w:sz w:val="18"/>
        </w:rPr>
      </w:pPr>
      <w:r>
        <w:rPr>
          <w:rFonts w:ascii="宋体" w:eastAsia="宋体"/>
          <w:spacing w:val="-7"/>
          <w:sz w:val="18"/>
        </w:rPr>
        <w:t xml:space="preserve">表 </w:t>
      </w:r>
      <w:r>
        <w:rPr>
          <w:rFonts w:ascii="等线 Light" w:eastAsia="等线 Light"/>
          <w:b w:val="0"/>
          <w:sz w:val="18"/>
        </w:rPr>
        <w:t>1-2</w:t>
      </w:r>
      <w:r>
        <w:rPr>
          <w:rFonts w:ascii="等线 Light" w:eastAsia="等线 Light"/>
          <w:b w:val="0"/>
          <w:spacing w:val="30"/>
          <w:sz w:val="18"/>
        </w:rPr>
        <w:t xml:space="preserve"> </w:t>
      </w:r>
      <w:r>
        <w:rPr>
          <w:rFonts w:ascii="宋体" w:eastAsia="宋体"/>
          <w:sz w:val="18"/>
        </w:rPr>
        <w:t>计算机系统各个器件的数据传输速度</w:t>
      </w:r>
      <w:r>
        <w:rPr>
          <w:rFonts w:ascii="宋体" w:eastAsia="宋体"/>
          <w:spacing w:val="-10"/>
          <w:sz w:val="18"/>
        </w:rPr>
        <w:t>表</w:t>
      </w:r>
    </w:p>
    <w:tbl>
      <w:tblPr>
        <w:tblStyle w:val="4"/>
        <w:tblW w:w="0" w:type="auto"/>
        <w:tblInd w:w="232"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0" w:type="dxa"/>
          <w:bottom w:w="0" w:type="dxa"/>
          <w:right w:w="0" w:type="dxa"/>
        </w:tblCellMar>
      </w:tblPr>
      <w:tblGrid>
        <w:gridCol w:w="6360"/>
        <w:gridCol w:w="1930"/>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31" w:hRule="atLeast"/>
        </w:trPr>
        <w:tc>
          <w:tcPr>
            <w:tcW w:w="8290" w:type="dxa"/>
            <w:gridSpan w:val="2"/>
            <w:tcBorders>
              <w:top w:val="nil"/>
              <w:left w:val="nil"/>
              <w:bottom w:val="nil"/>
              <w:right w:val="nil"/>
            </w:tcBorders>
            <w:shd w:val="clear" w:color="auto" w:fill="A5A5A5"/>
          </w:tcPr>
          <w:p>
            <w:pPr>
              <w:pStyle w:val="8"/>
              <w:tabs>
                <w:tab w:val="left" w:pos="7330"/>
              </w:tabs>
              <w:spacing w:before="47" w:line="240" w:lineRule="auto"/>
              <w:ind w:left="2645"/>
              <w:rPr>
                <w:rFonts w:hint="eastAsia" w:ascii="宋体" w:eastAsia="宋体"/>
                <w:b/>
                <w:sz w:val="18"/>
              </w:rPr>
            </w:pPr>
            <w:r>
              <w:rPr>
                <w:rFonts w:hint="eastAsia" w:ascii="宋体" w:eastAsia="宋体"/>
                <w:b/>
                <w:color w:val="333333"/>
                <w:spacing w:val="-2"/>
                <w:sz w:val="18"/>
              </w:rPr>
              <w:t>系统器件数据传</w:t>
            </w:r>
            <w:r>
              <w:rPr>
                <w:rFonts w:hint="eastAsia" w:ascii="宋体" w:eastAsia="宋体"/>
                <w:b/>
                <w:color w:val="333333"/>
                <w:spacing w:val="-10"/>
                <w:sz w:val="18"/>
              </w:rPr>
              <w:t>输</w:t>
            </w:r>
            <w:r>
              <w:rPr>
                <w:rFonts w:hint="eastAsia" w:ascii="宋体" w:eastAsia="宋体"/>
                <w:b/>
                <w:color w:val="333333"/>
                <w:sz w:val="18"/>
              </w:rPr>
              <w:tab/>
            </w:r>
            <w:r>
              <w:rPr>
                <w:rFonts w:hint="eastAsia" w:ascii="宋体" w:eastAsia="宋体"/>
                <w:b/>
                <w:color w:val="333333"/>
                <w:spacing w:val="-2"/>
                <w:sz w:val="18"/>
              </w:rPr>
              <w:t>时</w:t>
            </w:r>
            <w:r>
              <w:rPr>
                <w:rFonts w:hint="eastAsia" w:ascii="宋体" w:eastAsia="宋体"/>
                <w:b/>
                <w:color w:val="333333"/>
                <w:spacing w:val="-10"/>
                <w:sz w:val="18"/>
              </w:rPr>
              <w:t>间</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6360" w:type="dxa"/>
            <w:tcBorders>
              <w:top w:val="nil"/>
            </w:tcBorders>
            <w:shd w:val="clear" w:color="auto" w:fill="EDEDED"/>
          </w:tcPr>
          <w:p>
            <w:pPr>
              <w:pStyle w:val="8"/>
              <w:spacing w:before="38" w:line="240" w:lineRule="auto"/>
              <w:ind w:left="110"/>
              <w:rPr>
                <w:rFonts w:hint="eastAsia" w:ascii="宋体" w:eastAsia="宋体"/>
                <w:b/>
                <w:sz w:val="18"/>
              </w:rPr>
            </w:pPr>
            <w:r>
              <w:rPr>
                <w:rFonts w:hint="eastAsia" w:ascii="宋体" w:eastAsia="宋体"/>
                <w:b/>
                <w:color w:val="333333"/>
                <w:sz w:val="18"/>
              </w:rPr>
              <w:t>L1</w:t>
            </w:r>
            <w:r>
              <w:rPr>
                <w:rFonts w:hint="eastAsia" w:ascii="宋体" w:eastAsia="宋体"/>
                <w:b/>
                <w:color w:val="333333"/>
                <w:spacing w:val="75"/>
                <w:sz w:val="18"/>
              </w:rPr>
              <w:t xml:space="preserve"> </w:t>
            </w:r>
            <w:r>
              <w:rPr>
                <w:rFonts w:hint="eastAsia" w:ascii="宋体" w:eastAsia="宋体"/>
                <w:b/>
                <w:color w:val="333333"/>
                <w:sz w:val="18"/>
              </w:rPr>
              <w:t>cache</w:t>
            </w:r>
            <w:r>
              <w:rPr>
                <w:rFonts w:hint="eastAsia" w:ascii="宋体" w:eastAsia="宋体"/>
                <w:b/>
                <w:color w:val="333333"/>
                <w:spacing w:val="34"/>
                <w:w w:val="150"/>
                <w:sz w:val="18"/>
              </w:rPr>
              <w:t xml:space="preserve"> </w:t>
            </w:r>
            <w:r>
              <w:rPr>
                <w:rFonts w:hint="eastAsia" w:ascii="宋体" w:eastAsia="宋体"/>
                <w:b/>
                <w:color w:val="333333"/>
                <w:sz w:val="18"/>
              </w:rPr>
              <w:t>reference</w:t>
            </w:r>
            <w:r>
              <w:rPr>
                <w:rFonts w:hint="eastAsia" w:ascii="宋体" w:eastAsia="宋体"/>
                <w:b/>
                <w:color w:val="333333"/>
                <w:spacing w:val="-14"/>
                <w:sz w:val="18"/>
              </w:rPr>
              <w:t xml:space="preserve"> 读取 </w:t>
            </w:r>
            <w:r>
              <w:rPr>
                <w:rFonts w:hint="eastAsia" w:ascii="宋体" w:eastAsia="宋体"/>
                <w:b/>
                <w:color w:val="333333"/>
                <w:sz w:val="18"/>
              </w:rPr>
              <w:t>CPU</w:t>
            </w:r>
            <w:r>
              <w:rPr>
                <w:rFonts w:hint="eastAsia" w:ascii="宋体" w:eastAsia="宋体"/>
                <w:b/>
                <w:color w:val="333333"/>
                <w:spacing w:val="-10"/>
                <w:sz w:val="18"/>
              </w:rPr>
              <w:t xml:space="preserve"> 的一级缓存</w:t>
            </w:r>
          </w:p>
        </w:tc>
        <w:tc>
          <w:tcPr>
            <w:tcW w:w="1930" w:type="dxa"/>
            <w:tcBorders>
              <w:top w:val="nil"/>
            </w:tcBorders>
            <w:shd w:val="clear" w:color="auto" w:fill="EDEDED"/>
          </w:tcPr>
          <w:p>
            <w:pPr>
              <w:pStyle w:val="8"/>
              <w:spacing w:before="41" w:line="240" w:lineRule="auto"/>
              <w:ind w:left="470"/>
              <w:rPr>
                <w:rFonts w:ascii="宋体"/>
                <w:sz w:val="18"/>
              </w:rPr>
            </w:pPr>
            <w:r>
              <w:rPr>
                <w:rFonts w:ascii="宋体"/>
                <w:color w:val="333333"/>
                <w:sz w:val="18"/>
              </w:rPr>
              <w:t>1</w:t>
            </w:r>
            <w:r>
              <w:rPr>
                <w:rFonts w:ascii="宋体"/>
                <w:color w:val="333333"/>
                <w:spacing w:val="43"/>
                <w:w w:val="150"/>
                <w:sz w:val="18"/>
              </w:rPr>
              <w:t xml:space="preserve"> </w:t>
            </w:r>
            <w:r>
              <w:rPr>
                <w:rFonts w:ascii="宋体"/>
                <w:color w:val="333333"/>
                <w:spacing w:val="-5"/>
                <w:sz w:val="18"/>
              </w:rPr>
              <w:t>ns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6360" w:type="dxa"/>
          </w:tcPr>
          <w:p>
            <w:pPr>
              <w:pStyle w:val="8"/>
              <w:spacing w:before="37" w:line="240" w:lineRule="auto"/>
              <w:ind w:left="110"/>
              <w:rPr>
                <w:rFonts w:hint="eastAsia" w:ascii="宋体" w:eastAsia="宋体"/>
                <w:b/>
                <w:sz w:val="18"/>
              </w:rPr>
            </w:pPr>
            <w:r>
              <w:rPr>
                <w:rFonts w:hint="eastAsia" w:ascii="宋体" w:eastAsia="宋体"/>
                <w:b/>
                <w:color w:val="333333"/>
                <w:sz w:val="18"/>
              </w:rPr>
              <w:t>Branch</w:t>
            </w:r>
            <w:r>
              <w:rPr>
                <w:rFonts w:hint="eastAsia" w:ascii="宋体" w:eastAsia="宋体"/>
                <w:b/>
                <w:color w:val="333333"/>
                <w:spacing w:val="58"/>
                <w:sz w:val="18"/>
              </w:rPr>
              <w:t xml:space="preserve"> </w:t>
            </w:r>
            <w:r>
              <w:rPr>
                <w:rFonts w:hint="eastAsia" w:ascii="宋体" w:eastAsia="宋体"/>
                <w:b/>
                <w:color w:val="333333"/>
                <w:sz w:val="18"/>
              </w:rPr>
              <w:t>mispredict(</w:t>
            </w:r>
            <w:r>
              <w:rPr>
                <w:rFonts w:hint="eastAsia" w:ascii="宋体" w:eastAsia="宋体"/>
                <w:b/>
                <w:color w:val="333333"/>
                <w:spacing w:val="-2"/>
                <w:sz w:val="18"/>
              </w:rPr>
              <w:t>转移、分支预测)</w:t>
            </w:r>
          </w:p>
        </w:tc>
        <w:tc>
          <w:tcPr>
            <w:tcW w:w="1930" w:type="dxa"/>
          </w:tcPr>
          <w:p>
            <w:pPr>
              <w:pStyle w:val="8"/>
              <w:spacing w:before="40" w:line="240" w:lineRule="auto"/>
              <w:ind w:left="470"/>
              <w:rPr>
                <w:rFonts w:ascii="宋体"/>
                <w:sz w:val="18"/>
              </w:rPr>
            </w:pPr>
            <w:r>
              <w:rPr>
                <w:rFonts w:ascii="宋体"/>
                <w:color w:val="333333"/>
                <w:sz w:val="18"/>
              </w:rPr>
              <w:t>3</w:t>
            </w:r>
            <w:r>
              <w:rPr>
                <w:rFonts w:ascii="宋体"/>
                <w:color w:val="333333"/>
                <w:spacing w:val="43"/>
                <w:w w:val="150"/>
                <w:sz w:val="18"/>
              </w:rPr>
              <w:t xml:space="preserve"> </w:t>
            </w:r>
            <w:r>
              <w:rPr>
                <w:rFonts w:ascii="宋体"/>
                <w:color w:val="333333"/>
                <w:spacing w:val="-5"/>
                <w:sz w:val="18"/>
              </w:rPr>
              <w:t>ns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6360" w:type="dxa"/>
            <w:shd w:val="clear" w:color="auto" w:fill="EDEDED"/>
          </w:tcPr>
          <w:p>
            <w:pPr>
              <w:pStyle w:val="8"/>
              <w:spacing w:before="37" w:line="240" w:lineRule="auto"/>
              <w:ind w:left="110"/>
              <w:rPr>
                <w:rFonts w:hint="eastAsia" w:ascii="宋体" w:eastAsia="宋体"/>
                <w:b/>
                <w:sz w:val="18"/>
              </w:rPr>
            </w:pPr>
            <w:r>
              <w:rPr>
                <w:rFonts w:hint="eastAsia" w:ascii="宋体" w:eastAsia="宋体"/>
                <w:b/>
                <w:color w:val="333333"/>
                <w:sz w:val="18"/>
              </w:rPr>
              <w:t>L2</w:t>
            </w:r>
            <w:r>
              <w:rPr>
                <w:rFonts w:hint="eastAsia" w:ascii="宋体" w:eastAsia="宋体"/>
                <w:b/>
                <w:color w:val="333333"/>
                <w:spacing w:val="77"/>
                <w:sz w:val="18"/>
              </w:rPr>
              <w:t xml:space="preserve"> </w:t>
            </w:r>
            <w:r>
              <w:rPr>
                <w:rFonts w:hint="eastAsia" w:ascii="宋体" w:eastAsia="宋体"/>
                <w:b/>
                <w:color w:val="333333"/>
                <w:sz w:val="18"/>
              </w:rPr>
              <w:t>cache</w:t>
            </w:r>
            <w:r>
              <w:rPr>
                <w:rFonts w:hint="eastAsia" w:ascii="宋体" w:eastAsia="宋体"/>
                <w:b/>
                <w:color w:val="333333"/>
                <w:spacing w:val="35"/>
                <w:w w:val="150"/>
                <w:sz w:val="18"/>
              </w:rPr>
              <w:t xml:space="preserve"> </w:t>
            </w:r>
            <w:r>
              <w:rPr>
                <w:rFonts w:hint="eastAsia" w:ascii="宋体" w:eastAsia="宋体"/>
                <w:b/>
                <w:color w:val="333333"/>
                <w:sz w:val="18"/>
              </w:rPr>
              <w:t>reference</w:t>
            </w:r>
            <w:r>
              <w:rPr>
                <w:rFonts w:hint="eastAsia" w:ascii="宋体" w:eastAsia="宋体"/>
                <w:b/>
                <w:color w:val="333333"/>
                <w:spacing w:val="36"/>
                <w:w w:val="150"/>
                <w:sz w:val="18"/>
              </w:rPr>
              <w:t xml:space="preserve"> </w:t>
            </w:r>
            <w:r>
              <w:rPr>
                <w:rFonts w:hint="eastAsia" w:ascii="宋体" w:eastAsia="宋体"/>
                <w:b/>
                <w:color w:val="333333"/>
                <w:spacing w:val="-16"/>
                <w:sz w:val="18"/>
              </w:rPr>
              <w:t xml:space="preserve">读取 </w:t>
            </w:r>
            <w:r>
              <w:rPr>
                <w:rFonts w:hint="eastAsia" w:ascii="宋体" w:eastAsia="宋体"/>
                <w:b/>
                <w:color w:val="333333"/>
                <w:sz w:val="18"/>
              </w:rPr>
              <w:t>CPU</w:t>
            </w:r>
            <w:r>
              <w:rPr>
                <w:rFonts w:hint="eastAsia" w:ascii="宋体" w:eastAsia="宋体"/>
                <w:b/>
                <w:color w:val="333333"/>
                <w:spacing w:val="-10"/>
                <w:sz w:val="18"/>
              </w:rPr>
              <w:t xml:space="preserve"> 的二级缓存</w:t>
            </w:r>
          </w:p>
        </w:tc>
        <w:tc>
          <w:tcPr>
            <w:tcW w:w="1930" w:type="dxa"/>
            <w:shd w:val="clear" w:color="auto" w:fill="EDEDED"/>
          </w:tcPr>
          <w:p>
            <w:pPr>
              <w:pStyle w:val="8"/>
              <w:spacing w:before="40" w:line="240" w:lineRule="auto"/>
              <w:ind w:left="470"/>
              <w:rPr>
                <w:rFonts w:ascii="宋体"/>
                <w:sz w:val="18"/>
              </w:rPr>
            </w:pPr>
            <w:r>
              <w:rPr>
                <w:rFonts w:ascii="宋体"/>
                <w:color w:val="333333"/>
                <w:sz w:val="18"/>
              </w:rPr>
              <w:t>4</w:t>
            </w:r>
            <w:r>
              <w:rPr>
                <w:rFonts w:ascii="宋体"/>
                <w:color w:val="333333"/>
                <w:spacing w:val="43"/>
                <w:w w:val="150"/>
                <w:sz w:val="18"/>
              </w:rPr>
              <w:t xml:space="preserve"> </w:t>
            </w:r>
            <w:r>
              <w:rPr>
                <w:rFonts w:ascii="宋体"/>
                <w:color w:val="333333"/>
                <w:spacing w:val="-5"/>
                <w:sz w:val="18"/>
              </w:rPr>
              <w:t>ns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6360" w:type="dxa"/>
          </w:tcPr>
          <w:p>
            <w:pPr>
              <w:pStyle w:val="8"/>
              <w:spacing w:before="37" w:line="240" w:lineRule="auto"/>
              <w:ind w:left="110"/>
              <w:rPr>
                <w:rFonts w:hint="eastAsia" w:ascii="宋体" w:eastAsia="宋体"/>
                <w:b/>
                <w:sz w:val="18"/>
              </w:rPr>
            </w:pPr>
            <w:r>
              <w:rPr>
                <w:rFonts w:hint="eastAsia" w:ascii="宋体" w:eastAsia="宋体"/>
                <w:b/>
                <w:color w:val="333333"/>
                <w:sz w:val="18"/>
              </w:rPr>
              <w:t>Mutex</w:t>
            </w:r>
            <w:r>
              <w:rPr>
                <w:rFonts w:hint="eastAsia" w:ascii="宋体" w:eastAsia="宋体"/>
                <w:b/>
                <w:color w:val="333333"/>
                <w:spacing w:val="76"/>
                <w:sz w:val="18"/>
              </w:rPr>
              <w:t xml:space="preserve"> </w:t>
            </w:r>
            <w:r>
              <w:rPr>
                <w:rFonts w:hint="eastAsia" w:ascii="宋体" w:eastAsia="宋体"/>
                <w:b/>
                <w:color w:val="333333"/>
                <w:sz w:val="18"/>
              </w:rPr>
              <w:t>lock/unlock</w:t>
            </w:r>
            <w:r>
              <w:rPr>
                <w:rFonts w:hint="eastAsia" w:ascii="宋体" w:eastAsia="宋体"/>
                <w:b/>
                <w:color w:val="333333"/>
                <w:spacing w:val="8"/>
                <w:sz w:val="18"/>
              </w:rPr>
              <w:t xml:space="preserve"> 互斥锁\解锁</w:t>
            </w:r>
          </w:p>
        </w:tc>
        <w:tc>
          <w:tcPr>
            <w:tcW w:w="1930" w:type="dxa"/>
          </w:tcPr>
          <w:p>
            <w:pPr>
              <w:pStyle w:val="8"/>
              <w:spacing w:before="40" w:line="240" w:lineRule="auto"/>
              <w:ind w:left="470"/>
              <w:rPr>
                <w:rFonts w:ascii="宋体"/>
                <w:sz w:val="18"/>
              </w:rPr>
            </w:pPr>
            <w:r>
              <w:rPr>
                <w:rFonts w:ascii="宋体"/>
                <w:color w:val="333333"/>
                <w:sz w:val="18"/>
              </w:rPr>
              <w:t>17</w:t>
            </w:r>
            <w:r>
              <w:rPr>
                <w:rFonts w:ascii="宋体"/>
                <w:color w:val="333333"/>
                <w:spacing w:val="-3"/>
                <w:sz w:val="18"/>
              </w:rPr>
              <w:t xml:space="preserve"> </w:t>
            </w:r>
            <w:r>
              <w:rPr>
                <w:rFonts w:ascii="宋体"/>
                <w:color w:val="333333"/>
                <w:spacing w:val="-5"/>
                <w:sz w:val="18"/>
              </w:rPr>
              <w:t>ns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6" w:hRule="atLeast"/>
        </w:trPr>
        <w:tc>
          <w:tcPr>
            <w:tcW w:w="6360" w:type="dxa"/>
            <w:shd w:val="clear" w:color="auto" w:fill="EDEDED"/>
          </w:tcPr>
          <w:p>
            <w:pPr>
              <w:pStyle w:val="8"/>
              <w:spacing w:before="37" w:line="240" w:lineRule="auto"/>
              <w:ind w:left="110"/>
              <w:rPr>
                <w:rFonts w:hint="eastAsia" w:ascii="宋体" w:eastAsia="宋体"/>
                <w:b/>
                <w:sz w:val="18"/>
              </w:rPr>
            </w:pPr>
            <w:r>
              <w:rPr>
                <w:rFonts w:hint="eastAsia" w:ascii="宋体" w:eastAsia="宋体"/>
                <w:b/>
                <w:color w:val="333333"/>
                <w:sz w:val="18"/>
              </w:rPr>
              <w:t>Main</w:t>
            </w:r>
            <w:r>
              <w:rPr>
                <w:rFonts w:hint="eastAsia" w:ascii="宋体" w:eastAsia="宋体"/>
                <w:b/>
                <w:color w:val="333333"/>
                <w:spacing w:val="77"/>
                <w:sz w:val="18"/>
              </w:rPr>
              <w:t xml:space="preserve"> </w:t>
            </w:r>
            <w:r>
              <w:rPr>
                <w:rFonts w:hint="eastAsia" w:ascii="宋体" w:eastAsia="宋体"/>
                <w:b/>
                <w:color w:val="333333"/>
                <w:sz w:val="18"/>
              </w:rPr>
              <w:t>memory</w:t>
            </w:r>
            <w:r>
              <w:rPr>
                <w:rFonts w:hint="eastAsia" w:ascii="宋体" w:eastAsia="宋体"/>
                <w:b/>
                <w:color w:val="333333"/>
                <w:spacing w:val="78"/>
                <w:sz w:val="18"/>
              </w:rPr>
              <w:t xml:space="preserve"> </w:t>
            </w:r>
            <w:r>
              <w:rPr>
                <w:rFonts w:hint="eastAsia" w:ascii="宋体" w:eastAsia="宋体"/>
                <w:b/>
                <w:color w:val="333333"/>
                <w:sz w:val="18"/>
              </w:rPr>
              <w:t>reference</w:t>
            </w:r>
            <w:r>
              <w:rPr>
                <w:rFonts w:hint="eastAsia" w:ascii="宋体" w:eastAsia="宋体"/>
                <w:b/>
                <w:color w:val="333333"/>
                <w:spacing w:val="-4"/>
                <w:sz w:val="18"/>
              </w:rPr>
              <w:t xml:space="preserve"> 读取内存数据</w:t>
            </w:r>
          </w:p>
        </w:tc>
        <w:tc>
          <w:tcPr>
            <w:tcW w:w="1930" w:type="dxa"/>
            <w:shd w:val="clear" w:color="auto" w:fill="EDEDED"/>
          </w:tcPr>
          <w:p>
            <w:pPr>
              <w:pStyle w:val="8"/>
              <w:spacing w:before="40" w:line="240" w:lineRule="auto"/>
              <w:ind w:left="470"/>
              <w:rPr>
                <w:rFonts w:ascii="宋体"/>
                <w:sz w:val="18"/>
              </w:rPr>
            </w:pPr>
            <w:r>
              <w:rPr>
                <w:rFonts w:ascii="宋体"/>
                <w:color w:val="333333"/>
                <w:sz w:val="18"/>
              </w:rPr>
              <w:t>100</w:t>
            </w:r>
            <w:r>
              <w:rPr>
                <w:rFonts w:ascii="宋体"/>
                <w:color w:val="333333"/>
                <w:spacing w:val="41"/>
                <w:w w:val="150"/>
                <w:sz w:val="18"/>
              </w:rPr>
              <w:t xml:space="preserve"> </w:t>
            </w:r>
            <w:r>
              <w:rPr>
                <w:rFonts w:ascii="宋体"/>
                <w:color w:val="333333"/>
                <w:spacing w:val="-7"/>
                <w:sz w:val="18"/>
              </w:rPr>
              <w:t>ns</w:t>
            </w:r>
          </w:p>
        </w:tc>
      </w:tr>
    </w:tbl>
    <w:p>
      <w:pPr>
        <w:pStyle w:val="3"/>
        <w:spacing w:before="1"/>
        <w:rPr>
          <w:sz w:val="20"/>
        </w:rPr>
      </w:pPr>
      <w:r>
        <w:pict>
          <v:rect id="docshape1289" o:spid="_x0000_s2338" o:spt="1" style="position:absolute;left:0pt;margin-left:111.1pt;margin-top:14.05pt;height:0.45pt;width:144pt;mso-position-horizontal-relative:page;mso-wrap-distance-bottom:0pt;mso-wrap-distance-top:0pt;z-index:-251621376;mso-width-relative:page;mso-height-relative:page;" fillcolor="#000000" filled="t" stroked="f" coordsize="21600,21600">
            <v:path/>
            <v:fill on="t" focussize="0,0"/>
            <v:stroke on="f"/>
            <v:imagedata o:title=""/>
            <o:lock v:ext="edit"/>
            <w10:wrap type="topAndBottom"/>
          </v:rect>
        </w:pict>
      </w:r>
    </w:p>
    <w:p>
      <w:pPr>
        <w:spacing w:before="110"/>
        <w:ind w:left="580" w:right="0" w:firstLine="0"/>
        <w:jc w:val="left"/>
        <w:rPr>
          <w:sz w:val="18"/>
        </w:rPr>
      </w:pPr>
      <w:r>
        <w:rPr>
          <w:position w:val="9"/>
          <w:sz w:val="9"/>
        </w:rPr>
        <w:t>4</w:t>
      </w:r>
      <w:r>
        <w:rPr>
          <w:spacing w:val="64"/>
          <w:position w:val="9"/>
          <w:sz w:val="9"/>
        </w:rPr>
        <w:t xml:space="preserve"> </w:t>
      </w:r>
      <w:r>
        <w:rPr>
          <w:spacing w:val="-2"/>
          <w:sz w:val="18"/>
        </w:rPr>
        <w:t>https://people.eecs.berkeley.edu/~rcs/research/interactive_latency.html</w:t>
      </w:r>
    </w:p>
    <w:p>
      <w:pPr>
        <w:spacing w:after="0"/>
        <w:jc w:val="left"/>
        <w:rPr>
          <w:sz w:val="18"/>
        </w:rPr>
        <w:sectPr>
          <w:pgSz w:w="11900" w:h="16840"/>
          <w:pgMar w:top="1420" w:right="1480" w:bottom="280" w:left="1580" w:header="720" w:footer="720" w:gutter="0"/>
          <w:cols w:space="720" w:num="1"/>
        </w:sectPr>
      </w:pPr>
    </w:p>
    <w:p>
      <w:pPr>
        <w:spacing w:before="0" w:line="240" w:lineRule="auto"/>
        <w:rPr>
          <w:sz w:val="2"/>
        </w:rPr>
      </w:pPr>
    </w:p>
    <w:tbl>
      <w:tblPr>
        <w:tblStyle w:val="4"/>
        <w:tblW w:w="0" w:type="auto"/>
        <w:tblInd w:w="23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0" w:type="dxa"/>
          <w:bottom w:w="0" w:type="dxa"/>
          <w:right w:w="0" w:type="dxa"/>
        </w:tblCellMar>
      </w:tblPr>
      <w:tblGrid>
        <w:gridCol w:w="6360"/>
        <w:gridCol w:w="1930"/>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6360" w:type="dxa"/>
          </w:tcPr>
          <w:p>
            <w:pPr>
              <w:pStyle w:val="8"/>
              <w:spacing w:before="37" w:line="240" w:lineRule="auto"/>
              <w:ind w:left="110"/>
              <w:rPr>
                <w:rFonts w:hint="eastAsia" w:ascii="宋体" w:eastAsia="宋体"/>
                <w:b/>
                <w:sz w:val="18"/>
              </w:rPr>
            </w:pPr>
            <w:r>
              <w:rPr>
                <w:rFonts w:hint="eastAsia" w:ascii="宋体" w:eastAsia="宋体"/>
                <w:b/>
                <w:color w:val="333333"/>
                <w:sz w:val="18"/>
              </w:rPr>
              <w:t>Compress</w:t>
            </w:r>
            <w:r>
              <w:rPr>
                <w:rFonts w:hint="eastAsia" w:ascii="宋体" w:eastAsia="宋体"/>
                <w:b/>
                <w:color w:val="333333"/>
                <w:spacing w:val="36"/>
                <w:w w:val="150"/>
                <w:sz w:val="18"/>
              </w:rPr>
              <w:t xml:space="preserve"> </w:t>
            </w:r>
            <w:r>
              <w:rPr>
                <w:rFonts w:hint="eastAsia" w:ascii="宋体" w:eastAsia="宋体"/>
                <w:b/>
                <w:color w:val="333333"/>
                <w:sz w:val="18"/>
              </w:rPr>
              <w:t>1K</w:t>
            </w:r>
            <w:r>
              <w:rPr>
                <w:rFonts w:hint="eastAsia" w:ascii="宋体" w:eastAsia="宋体"/>
                <w:b/>
                <w:color w:val="333333"/>
                <w:spacing w:val="38"/>
                <w:w w:val="150"/>
                <w:sz w:val="18"/>
              </w:rPr>
              <w:t xml:space="preserve"> </w:t>
            </w:r>
            <w:r>
              <w:rPr>
                <w:rFonts w:hint="eastAsia" w:ascii="宋体" w:eastAsia="宋体"/>
                <w:b/>
                <w:color w:val="333333"/>
                <w:sz w:val="18"/>
              </w:rPr>
              <w:t>bytes</w:t>
            </w:r>
            <w:r>
              <w:rPr>
                <w:rFonts w:hint="eastAsia" w:ascii="宋体" w:eastAsia="宋体"/>
                <w:b/>
                <w:color w:val="333333"/>
                <w:spacing w:val="37"/>
                <w:w w:val="150"/>
                <w:sz w:val="18"/>
              </w:rPr>
              <w:t xml:space="preserve"> </w:t>
            </w:r>
            <w:r>
              <w:rPr>
                <w:rFonts w:hint="eastAsia" w:ascii="宋体" w:eastAsia="宋体"/>
                <w:b/>
                <w:color w:val="333333"/>
                <w:sz w:val="18"/>
              </w:rPr>
              <w:t>with</w:t>
            </w:r>
            <w:r>
              <w:rPr>
                <w:rFonts w:hint="eastAsia" w:ascii="宋体" w:eastAsia="宋体"/>
                <w:b/>
                <w:color w:val="333333"/>
                <w:spacing w:val="38"/>
                <w:w w:val="150"/>
                <w:sz w:val="18"/>
              </w:rPr>
              <w:t xml:space="preserve"> </w:t>
            </w:r>
            <w:r>
              <w:rPr>
                <w:rFonts w:hint="eastAsia" w:ascii="宋体" w:eastAsia="宋体"/>
                <w:b/>
                <w:color w:val="333333"/>
                <w:sz w:val="18"/>
              </w:rPr>
              <w:t>Zippy</w:t>
            </w:r>
            <w:r>
              <w:rPr>
                <w:rFonts w:hint="eastAsia" w:ascii="宋体" w:eastAsia="宋体"/>
                <w:b/>
                <w:color w:val="333333"/>
                <w:spacing w:val="38"/>
                <w:w w:val="150"/>
                <w:sz w:val="18"/>
              </w:rPr>
              <w:t xml:space="preserve"> </w:t>
            </w:r>
            <w:r>
              <w:rPr>
                <w:rFonts w:hint="eastAsia" w:ascii="宋体" w:eastAsia="宋体"/>
                <w:b/>
                <w:color w:val="333333"/>
                <w:sz w:val="18"/>
              </w:rPr>
              <w:t>1k</w:t>
            </w:r>
            <w:r>
              <w:rPr>
                <w:rFonts w:hint="eastAsia" w:ascii="宋体" w:eastAsia="宋体"/>
                <w:b/>
                <w:color w:val="333333"/>
                <w:spacing w:val="-12"/>
                <w:sz w:val="18"/>
              </w:rPr>
              <w:t xml:space="preserve"> 字节压缩</w:t>
            </w:r>
          </w:p>
        </w:tc>
        <w:tc>
          <w:tcPr>
            <w:tcW w:w="1930" w:type="dxa"/>
          </w:tcPr>
          <w:p>
            <w:pPr>
              <w:pStyle w:val="8"/>
              <w:spacing w:before="40" w:line="240" w:lineRule="auto"/>
              <w:ind w:left="470"/>
              <w:rPr>
                <w:rFonts w:ascii="宋体"/>
                <w:sz w:val="18"/>
              </w:rPr>
            </w:pPr>
            <w:r>
              <w:rPr>
                <w:rFonts w:ascii="宋体"/>
                <w:color w:val="333333"/>
                <w:sz w:val="18"/>
              </w:rPr>
              <w:t>2,000</w:t>
            </w:r>
            <w:r>
              <w:rPr>
                <w:rFonts w:ascii="宋体"/>
                <w:color w:val="333333"/>
                <w:spacing w:val="-6"/>
                <w:sz w:val="18"/>
              </w:rPr>
              <w:t xml:space="preserve"> </w:t>
            </w:r>
            <w:r>
              <w:rPr>
                <w:rFonts w:ascii="宋体"/>
                <w:color w:val="333333"/>
                <w:spacing w:val="-7"/>
                <w:sz w:val="18"/>
              </w:rPr>
              <w:t>ns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6360" w:type="dxa"/>
            <w:shd w:val="clear" w:color="auto" w:fill="EDEDED"/>
          </w:tcPr>
          <w:p>
            <w:pPr>
              <w:pStyle w:val="8"/>
              <w:spacing w:before="37" w:line="240" w:lineRule="auto"/>
              <w:ind w:left="110"/>
              <w:rPr>
                <w:rFonts w:ascii="宋体"/>
                <w:b/>
                <w:sz w:val="18"/>
              </w:rPr>
            </w:pPr>
            <w:r>
              <w:rPr>
                <w:rFonts w:ascii="宋体"/>
                <w:b/>
                <w:color w:val="333333"/>
                <w:sz w:val="18"/>
              </w:rPr>
              <w:t>Send</w:t>
            </w:r>
            <w:r>
              <w:rPr>
                <w:rFonts w:ascii="宋体"/>
                <w:b/>
                <w:color w:val="333333"/>
                <w:spacing w:val="36"/>
                <w:w w:val="150"/>
                <w:sz w:val="18"/>
              </w:rPr>
              <w:t xml:space="preserve"> </w:t>
            </w:r>
            <w:r>
              <w:rPr>
                <w:rFonts w:ascii="宋体"/>
                <w:b/>
                <w:color w:val="333333"/>
                <w:sz w:val="18"/>
              </w:rPr>
              <w:t>2,000</w:t>
            </w:r>
            <w:r>
              <w:rPr>
                <w:rFonts w:ascii="宋体"/>
                <w:b/>
                <w:color w:val="333333"/>
                <w:spacing w:val="-4"/>
                <w:sz w:val="18"/>
              </w:rPr>
              <w:t xml:space="preserve"> </w:t>
            </w:r>
            <w:r>
              <w:rPr>
                <w:rFonts w:ascii="宋体"/>
                <w:b/>
                <w:color w:val="333333"/>
                <w:sz w:val="18"/>
              </w:rPr>
              <w:t>bytes</w:t>
            </w:r>
            <w:r>
              <w:rPr>
                <w:rFonts w:ascii="宋体"/>
                <w:b/>
                <w:color w:val="333333"/>
                <w:spacing w:val="36"/>
                <w:w w:val="150"/>
                <w:sz w:val="18"/>
              </w:rPr>
              <w:t xml:space="preserve"> </w:t>
            </w:r>
            <w:r>
              <w:rPr>
                <w:rFonts w:ascii="宋体"/>
                <w:b/>
                <w:color w:val="333333"/>
                <w:sz w:val="18"/>
              </w:rPr>
              <w:t>over</w:t>
            </w:r>
            <w:r>
              <w:rPr>
                <w:rFonts w:ascii="宋体"/>
                <w:b/>
                <w:color w:val="333333"/>
                <w:spacing w:val="-4"/>
                <w:sz w:val="18"/>
              </w:rPr>
              <w:t xml:space="preserve"> </w:t>
            </w:r>
            <w:r>
              <w:rPr>
                <w:rFonts w:ascii="宋体"/>
                <w:b/>
                <w:color w:val="333333"/>
                <w:sz w:val="18"/>
              </w:rPr>
              <w:t>commodity</w:t>
            </w:r>
            <w:r>
              <w:rPr>
                <w:rFonts w:ascii="宋体"/>
                <w:b/>
                <w:color w:val="333333"/>
                <w:spacing w:val="-4"/>
                <w:sz w:val="18"/>
              </w:rPr>
              <w:t xml:space="preserve"> </w:t>
            </w:r>
            <w:r>
              <w:rPr>
                <w:rFonts w:ascii="宋体"/>
                <w:b/>
                <w:color w:val="333333"/>
                <w:spacing w:val="-2"/>
                <w:sz w:val="18"/>
              </w:rPr>
              <w:t>network</w:t>
            </w:r>
          </w:p>
        </w:tc>
        <w:tc>
          <w:tcPr>
            <w:tcW w:w="1930" w:type="dxa"/>
            <w:shd w:val="clear" w:color="auto" w:fill="EDEDED"/>
          </w:tcPr>
          <w:p>
            <w:pPr>
              <w:pStyle w:val="8"/>
              <w:spacing w:before="40" w:line="240" w:lineRule="auto"/>
              <w:ind w:left="470"/>
              <w:rPr>
                <w:rFonts w:ascii="宋体"/>
                <w:sz w:val="18"/>
              </w:rPr>
            </w:pPr>
            <w:r>
              <w:rPr>
                <w:rFonts w:ascii="宋体"/>
                <w:color w:val="333333"/>
                <w:sz w:val="18"/>
              </w:rPr>
              <w:t>62</w:t>
            </w:r>
            <w:r>
              <w:rPr>
                <w:rFonts w:ascii="宋体"/>
                <w:color w:val="333333"/>
                <w:spacing w:val="-3"/>
                <w:sz w:val="18"/>
              </w:rPr>
              <w:t xml:space="preserve"> </w:t>
            </w:r>
            <w:r>
              <w:rPr>
                <w:rFonts w:ascii="宋体"/>
                <w:color w:val="333333"/>
                <w:spacing w:val="-5"/>
                <w:sz w:val="18"/>
              </w:rPr>
              <w:t>ns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6360" w:type="dxa"/>
          </w:tcPr>
          <w:p>
            <w:pPr>
              <w:pStyle w:val="8"/>
              <w:spacing w:before="37" w:line="240" w:lineRule="auto"/>
              <w:ind w:left="110"/>
              <w:rPr>
                <w:rFonts w:hint="eastAsia" w:ascii="宋体" w:eastAsia="宋体"/>
                <w:b/>
                <w:sz w:val="18"/>
              </w:rPr>
            </w:pPr>
            <w:r>
              <w:rPr>
                <w:rFonts w:hint="eastAsia" w:ascii="宋体" w:eastAsia="宋体"/>
                <w:b/>
                <w:color w:val="24292E"/>
                <w:sz w:val="18"/>
              </w:rPr>
              <w:t>Read</w:t>
            </w:r>
            <w:r>
              <w:rPr>
                <w:rFonts w:hint="eastAsia" w:ascii="宋体" w:eastAsia="宋体"/>
                <w:b/>
                <w:color w:val="24292E"/>
                <w:spacing w:val="-13"/>
                <w:sz w:val="18"/>
              </w:rPr>
              <w:t xml:space="preserve"> </w:t>
            </w:r>
            <w:r>
              <w:rPr>
                <w:rFonts w:hint="eastAsia" w:ascii="宋体" w:eastAsia="宋体"/>
                <w:b/>
                <w:color w:val="24292E"/>
                <w:sz w:val="18"/>
              </w:rPr>
              <w:t>4K</w:t>
            </w:r>
            <w:r>
              <w:rPr>
                <w:rFonts w:hint="eastAsia" w:ascii="宋体" w:eastAsia="宋体"/>
                <w:b/>
                <w:color w:val="24292E"/>
                <w:spacing w:val="-5"/>
                <w:sz w:val="18"/>
              </w:rPr>
              <w:t xml:space="preserve"> </w:t>
            </w:r>
            <w:r>
              <w:rPr>
                <w:rFonts w:hint="eastAsia" w:ascii="宋体" w:eastAsia="宋体"/>
                <w:b/>
                <w:color w:val="24292E"/>
                <w:sz w:val="18"/>
              </w:rPr>
              <w:t>randomly</w:t>
            </w:r>
            <w:r>
              <w:rPr>
                <w:rFonts w:hint="eastAsia" w:ascii="宋体" w:eastAsia="宋体"/>
                <w:b/>
                <w:color w:val="24292E"/>
                <w:spacing w:val="-5"/>
                <w:sz w:val="18"/>
              </w:rPr>
              <w:t xml:space="preserve"> </w:t>
            </w:r>
            <w:r>
              <w:rPr>
                <w:rFonts w:hint="eastAsia" w:ascii="宋体" w:eastAsia="宋体"/>
                <w:b/>
                <w:color w:val="24292E"/>
                <w:sz w:val="18"/>
              </w:rPr>
              <w:t>from</w:t>
            </w:r>
            <w:r>
              <w:rPr>
                <w:rFonts w:hint="eastAsia" w:ascii="宋体" w:eastAsia="宋体"/>
                <w:b/>
                <w:color w:val="24292E"/>
                <w:spacing w:val="-5"/>
                <w:sz w:val="18"/>
              </w:rPr>
              <w:t xml:space="preserve"> </w:t>
            </w:r>
            <w:r>
              <w:rPr>
                <w:rFonts w:hint="eastAsia" w:ascii="宋体" w:eastAsia="宋体"/>
                <w:b/>
                <w:color w:val="24292E"/>
                <w:sz w:val="18"/>
              </w:rPr>
              <w:t>SSD</w:t>
            </w:r>
            <w:r>
              <w:rPr>
                <w:rFonts w:hint="eastAsia" w:ascii="宋体" w:eastAsia="宋体"/>
                <w:b/>
                <w:color w:val="24292E"/>
                <w:spacing w:val="-18"/>
                <w:sz w:val="18"/>
              </w:rPr>
              <w:t xml:space="preserve"> 在 </w:t>
            </w:r>
            <w:r>
              <w:rPr>
                <w:rFonts w:hint="eastAsia" w:ascii="宋体" w:eastAsia="宋体"/>
                <w:b/>
                <w:color w:val="24292E"/>
                <w:sz w:val="18"/>
              </w:rPr>
              <w:t>SSD</w:t>
            </w:r>
            <w:r>
              <w:rPr>
                <w:rFonts w:hint="eastAsia" w:ascii="宋体" w:eastAsia="宋体"/>
                <w:b/>
                <w:color w:val="24292E"/>
                <w:spacing w:val="-17"/>
                <w:sz w:val="18"/>
              </w:rPr>
              <w:t xml:space="preserve"> 中随机读 </w:t>
            </w:r>
            <w:r>
              <w:rPr>
                <w:rFonts w:hint="eastAsia" w:ascii="宋体" w:eastAsia="宋体"/>
                <w:b/>
                <w:color w:val="24292E"/>
                <w:sz w:val="18"/>
              </w:rPr>
              <w:t>4K</w:t>
            </w:r>
            <w:r>
              <w:rPr>
                <w:rFonts w:hint="eastAsia" w:ascii="宋体" w:eastAsia="宋体"/>
                <w:b/>
                <w:color w:val="24292E"/>
                <w:spacing w:val="-20"/>
                <w:sz w:val="18"/>
              </w:rPr>
              <w:t xml:space="preserve"> 字节</w:t>
            </w:r>
          </w:p>
        </w:tc>
        <w:tc>
          <w:tcPr>
            <w:tcW w:w="1930" w:type="dxa"/>
          </w:tcPr>
          <w:p>
            <w:pPr>
              <w:pStyle w:val="8"/>
              <w:spacing w:before="40" w:line="240" w:lineRule="auto"/>
              <w:ind w:left="470"/>
              <w:rPr>
                <w:rFonts w:ascii="宋体"/>
                <w:sz w:val="18"/>
              </w:rPr>
            </w:pPr>
            <w:r>
              <w:rPr>
                <w:rFonts w:ascii="宋体"/>
                <w:color w:val="333333"/>
                <w:spacing w:val="-2"/>
                <w:sz w:val="18"/>
              </w:rPr>
              <w:t>16,000ns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6360" w:type="dxa"/>
            <w:shd w:val="clear" w:color="auto" w:fill="EDEDED"/>
          </w:tcPr>
          <w:p>
            <w:pPr>
              <w:pStyle w:val="8"/>
              <w:tabs>
                <w:tab w:val="left" w:pos="3642"/>
              </w:tabs>
              <w:spacing w:before="37" w:line="240" w:lineRule="auto"/>
              <w:ind w:left="110"/>
              <w:rPr>
                <w:rFonts w:hint="eastAsia" w:ascii="宋体" w:eastAsia="宋体"/>
                <w:b/>
                <w:sz w:val="18"/>
              </w:rPr>
            </w:pPr>
            <w:r>
              <w:rPr>
                <w:rFonts w:hint="eastAsia" w:ascii="宋体" w:eastAsia="宋体"/>
                <w:b/>
                <w:color w:val="333333"/>
                <w:sz w:val="18"/>
              </w:rPr>
              <w:t>Read</w:t>
            </w:r>
            <w:r>
              <w:rPr>
                <w:rFonts w:hint="eastAsia" w:ascii="宋体" w:eastAsia="宋体"/>
                <w:b/>
                <w:color w:val="333333"/>
                <w:spacing w:val="39"/>
                <w:w w:val="150"/>
                <w:sz w:val="18"/>
              </w:rPr>
              <w:t xml:space="preserve"> </w:t>
            </w:r>
            <w:r>
              <w:rPr>
                <w:rFonts w:hint="eastAsia" w:ascii="宋体" w:eastAsia="宋体"/>
                <w:b/>
                <w:color w:val="333333"/>
                <w:sz w:val="18"/>
              </w:rPr>
              <w:t>1</w:t>
            </w:r>
            <w:r>
              <w:rPr>
                <w:rFonts w:hint="eastAsia" w:ascii="宋体" w:eastAsia="宋体"/>
                <w:b/>
                <w:color w:val="333333"/>
                <w:spacing w:val="39"/>
                <w:w w:val="150"/>
                <w:sz w:val="18"/>
              </w:rPr>
              <w:t xml:space="preserve"> </w:t>
            </w:r>
            <w:r>
              <w:rPr>
                <w:rFonts w:hint="eastAsia" w:ascii="宋体" w:eastAsia="宋体"/>
                <w:b/>
                <w:color w:val="333333"/>
                <w:sz w:val="18"/>
              </w:rPr>
              <w:t>MB</w:t>
            </w:r>
            <w:r>
              <w:rPr>
                <w:rFonts w:hint="eastAsia" w:ascii="宋体" w:eastAsia="宋体"/>
                <w:b/>
                <w:color w:val="333333"/>
                <w:spacing w:val="39"/>
                <w:w w:val="150"/>
                <w:sz w:val="18"/>
              </w:rPr>
              <w:t xml:space="preserve"> </w:t>
            </w:r>
            <w:r>
              <w:rPr>
                <w:rFonts w:hint="eastAsia" w:ascii="宋体" w:eastAsia="宋体"/>
                <w:b/>
                <w:color w:val="333333"/>
                <w:sz w:val="18"/>
              </w:rPr>
              <w:t>sequentially</w:t>
            </w:r>
            <w:r>
              <w:rPr>
                <w:rFonts w:hint="eastAsia" w:ascii="宋体" w:eastAsia="宋体"/>
                <w:b/>
                <w:color w:val="333333"/>
                <w:spacing w:val="39"/>
                <w:w w:val="150"/>
                <w:sz w:val="18"/>
              </w:rPr>
              <w:t xml:space="preserve"> </w:t>
            </w:r>
            <w:r>
              <w:rPr>
                <w:rFonts w:hint="eastAsia" w:ascii="宋体" w:eastAsia="宋体"/>
                <w:b/>
                <w:color w:val="333333"/>
                <w:sz w:val="18"/>
              </w:rPr>
              <w:t>from</w:t>
            </w:r>
            <w:r>
              <w:rPr>
                <w:rFonts w:hint="eastAsia" w:ascii="宋体" w:eastAsia="宋体"/>
                <w:b/>
                <w:color w:val="333333"/>
                <w:spacing w:val="39"/>
                <w:w w:val="150"/>
                <w:sz w:val="18"/>
              </w:rPr>
              <w:t xml:space="preserve"> </w:t>
            </w:r>
            <w:r>
              <w:rPr>
                <w:rFonts w:hint="eastAsia" w:ascii="宋体" w:eastAsia="宋体"/>
                <w:b/>
                <w:color w:val="333333"/>
                <w:spacing w:val="-5"/>
                <w:sz w:val="18"/>
              </w:rPr>
              <w:t>SSD</w:t>
            </w:r>
            <w:r>
              <w:rPr>
                <w:rFonts w:hint="eastAsia" w:ascii="宋体" w:eastAsia="宋体"/>
                <w:b/>
                <w:color w:val="333333"/>
                <w:sz w:val="18"/>
              </w:rPr>
              <w:tab/>
            </w:r>
            <w:r>
              <w:rPr>
                <w:rFonts w:hint="eastAsia" w:ascii="宋体" w:eastAsia="宋体"/>
                <w:b/>
                <w:color w:val="333333"/>
                <w:spacing w:val="-24"/>
                <w:sz w:val="18"/>
              </w:rPr>
              <w:t xml:space="preserve">在 </w:t>
            </w:r>
            <w:r>
              <w:rPr>
                <w:rFonts w:hint="eastAsia" w:ascii="宋体" w:eastAsia="宋体"/>
                <w:b/>
                <w:color w:val="333333"/>
                <w:spacing w:val="-2"/>
                <w:sz w:val="18"/>
              </w:rPr>
              <w:t>SSD</w:t>
            </w:r>
            <w:r>
              <w:rPr>
                <w:rFonts w:hint="eastAsia" w:ascii="宋体" w:eastAsia="宋体"/>
                <w:b/>
                <w:color w:val="333333"/>
                <w:spacing w:val="-18"/>
                <w:sz w:val="18"/>
              </w:rPr>
              <w:t xml:space="preserve"> 中顺序读 </w:t>
            </w:r>
            <w:r>
              <w:rPr>
                <w:rFonts w:hint="eastAsia" w:ascii="宋体" w:eastAsia="宋体"/>
                <w:b/>
                <w:color w:val="333333"/>
                <w:spacing w:val="-5"/>
                <w:sz w:val="18"/>
              </w:rPr>
              <w:t>1MB</w:t>
            </w:r>
          </w:p>
        </w:tc>
        <w:tc>
          <w:tcPr>
            <w:tcW w:w="1930" w:type="dxa"/>
            <w:shd w:val="clear" w:color="auto" w:fill="EDEDED"/>
          </w:tcPr>
          <w:p>
            <w:pPr>
              <w:pStyle w:val="8"/>
              <w:spacing w:before="40" w:line="240" w:lineRule="auto"/>
              <w:ind w:left="470"/>
              <w:rPr>
                <w:rFonts w:ascii="宋体"/>
                <w:sz w:val="18"/>
              </w:rPr>
            </w:pPr>
            <w:r>
              <w:rPr>
                <w:rFonts w:ascii="宋体"/>
                <w:color w:val="333333"/>
                <w:spacing w:val="-2"/>
                <w:sz w:val="18"/>
              </w:rPr>
              <w:t>62,000ns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6360" w:type="dxa"/>
          </w:tcPr>
          <w:p>
            <w:pPr>
              <w:pStyle w:val="8"/>
              <w:spacing w:before="37" w:line="240" w:lineRule="auto"/>
              <w:ind w:left="110"/>
              <w:rPr>
                <w:rFonts w:hint="eastAsia" w:ascii="宋体" w:eastAsia="宋体"/>
                <w:b/>
                <w:sz w:val="18"/>
              </w:rPr>
            </w:pPr>
            <w:r>
              <w:rPr>
                <w:rFonts w:hint="eastAsia" w:ascii="宋体" w:eastAsia="宋体"/>
                <w:b/>
                <w:color w:val="333333"/>
                <w:sz w:val="18"/>
              </w:rPr>
              <w:t>Read</w:t>
            </w:r>
            <w:r>
              <w:rPr>
                <w:rFonts w:hint="eastAsia" w:ascii="宋体" w:eastAsia="宋体"/>
                <w:b/>
                <w:color w:val="333333"/>
                <w:spacing w:val="35"/>
                <w:w w:val="150"/>
                <w:sz w:val="18"/>
              </w:rPr>
              <w:t xml:space="preserve"> </w:t>
            </w:r>
            <w:r>
              <w:rPr>
                <w:rFonts w:hint="eastAsia" w:ascii="宋体" w:eastAsia="宋体"/>
                <w:b/>
                <w:color w:val="333333"/>
                <w:sz w:val="18"/>
              </w:rPr>
              <w:t>1</w:t>
            </w:r>
            <w:r>
              <w:rPr>
                <w:rFonts w:hint="eastAsia" w:ascii="宋体" w:eastAsia="宋体"/>
                <w:b/>
                <w:color w:val="333333"/>
                <w:spacing w:val="37"/>
                <w:w w:val="150"/>
                <w:sz w:val="18"/>
              </w:rPr>
              <w:t xml:space="preserve"> </w:t>
            </w:r>
            <w:r>
              <w:rPr>
                <w:rFonts w:hint="eastAsia" w:ascii="宋体" w:eastAsia="宋体"/>
                <w:b/>
                <w:color w:val="333333"/>
                <w:sz w:val="18"/>
              </w:rPr>
              <w:t>MB</w:t>
            </w:r>
            <w:r>
              <w:rPr>
                <w:rFonts w:hint="eastAsia" w:ascii="宋体" w:eastAsia="宋体"/>
                <w:b/>
                <w:color w:val="333333"/>
                <w:spacing w:val="37"/>
                <w:w w:val="150"/>
                <w:sz w:val="18"/>
              </w:rPr>
              <w:t xml:space="preserve"> </w:t>
            </w:r>
            <w:r>
              <w:rPr>
                <w:rFonts w:hint="eastAsia" w:ascii="宋体" w:eastAsia="宋体"/>
                <w:b/>
                <w:color w:val="333333"/>
                <w:sz w:val="18"/>
              </w:rPr>
              <w:t>sequentially</w:t>
            </w:r>
            <w:r>
              <w:rPr>
                <w:rFonts w:hint="eastAsia" w:ascii="宋体" w:eastAsia="宋体"/>
                <w:b/>
                <w:color w:val="333333"/>
                <w:spacing w:val="37"/>
                <w:w w:val="150"/>
                <w:sz w:val="18"/>
              </w:rPr>
              <w:t xml:space="preserve"> </w:t>
            </w:r>
            <w:r>
              <w:rPr>
                <w:rFonts w:hint="eastAsia" w:ascii="宋体" w:eastAsia="宋体"/>
                <w:b/>
                <w:color w:val="333333"/>
                <w:sz w:val="18"/>
              </w:rPr>
              <w:t>from</w:t>
            </w:r>
            <w:r>
              <w:rPr>
                <w:rFonts w:hint="eastAsia" w:ascii="宋体" w:eastAsia="宋体"/>
                <w:b/>
                <w:color w:val="333333"/>
                <w:spacing w:val="37"/>
                <w:w w:val="150"/>
                <w:sz w:val="18"/>
              </w:rPr>
              <w:t xml:space="preserve"> </w:t>
            </w:r>
            <w:r>
              <w:rPr>
                <w:rFonts w:hint="eastAsia" w:ascii="宋体" w:eastAsia="宋体"/>
                <w:b/>
                <w:color w:val="333333"/>
                <w:sz w:val="18"/>
              </w:rPr>
              <w:t>memory</w:t>
            </w:r>
            <w:r>
              <w:rPr>
                <w:rFonts w:hint="eastAsia" w:ascii="宋体" w:eastAsia="宋体"/>
                <w:b/>
                <w:color w:val="333333"/>
                <w:spacing w:val="2"/>
                <w:sz w:val="18"/>
              </w:rPr>
              <w:t xml:space="preserve"> 从内存顺序读取 </w:t>
            </w:r>
            <w:r>
              <w:rPr>
                <w:rFonts w:hint="eastAsia" w:ascii="宋体" w:eastAsia="宋体"/>
                <w:b/>
                <w:color w:val="333333"/>
                <w:spacing w:val="-5"/>
                <w:sz w:val="18"/>
              </w:rPr>
              <w:t>1MB</w:t>
            </w:r>
          </w:p>
        </w:tc>
        <w:tc>
          <w:tcPr>
            <w:tcW w:w="1930" w:type="dxa"/>
          </w:tcPr>
          <w:p>
            <w:pPr>
              <w:pStyle w:val="8"/>
              <w:spacing w:before="40" w:line="240" w:lineRule="auto"/>
              <w:ind w:left="470"/>
              <w:rPr>
                <w:rFonts w:ascii="宋体"/>
                <w:sz w:val="18"/>
              </w:rPr>
            </w:pPr>
            <w:r>
              <w:rPr>
                <w:rFonts w:ascii="宋体"/>
                <w:color w:val="333333"/>
                <w:sz w:val="18"/>
              </w:rPr>
              <w:t>4,000</w:t>
            </w:r>
            <w:r>
              <w:rPr>
                <w:rFonts w:ascii="宋体"/>
                <w:color w:val="333333"/>
                <w:spacing w:val="39"/>
                <w:w w:val="150"/>
                <w:sz w:val="18"/>
              </w:rPr>
              <w:t xml:space="preserve"> </w:t>
            </w:r>
            <w:r>
              <w:rPr>
                <w:rFonts w:ascii="宋体"/>
                <w:color w:val="333333"/>
                <w:spacing w:val="-5"/>
                <w:sz w:val="18"/>
              </w:rPr>
              <w:t>ns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6360" w:type="dxa"/>
            <w:shd w:val="clear" w:color="auto" w:fill="EDEDED"/>
          </w:tcPr>
          <w:p>
            <w:pPr>
              <w:pStyle w:val="8"/>
              <w:spacing w:before="37" w:line="240" w:lineRule="auto"/>
              <w:ind w:left="110"/>
              <w:rPr>
                <w:rFonts w:hint="eastAsia" w:ascii="宋体" w:eastAsia="宋体"/>
                <w:b/>
                <w:sz w:val="18"/>
              </w:rPr>
            </w:pPr>
            <w:r>
              <w:rPr>
                <w:rFonts w:hint="eastAsia" w:ascii="宋体" w:eastAsia="宋体"/>
                <w:b/>
                <w:color w:val="333333"/>
                <w:sz w:val="18"/>
              </w:rPr>
              <w:t>Round</w:t>
            </w:r>
            <w:r>
              <w:rPr>
                <w:rFonts w:hint="eastAsia" w:ascii="宋体" w:eastAsia="宋体"/>
                <w:b/>
                <w:color w:val="333333"/>
                <w:spacing w:val="76"/>
                <w:sz w:val="18"/>
              </w:rPr>
              <w:t xml:space="preserve"> </w:t>
            </w:r>
            <w:r>
              <w:rPr>
                <w:rFonts w:hint="eastAsia" w:ascii="宋体" w:eastAsia="宋体"/>
                <w:b/>
                <w:color w:val="333333"/>
                <w:sz w:val="18"/>
              </w:rPr>
              <w:t>trip</w:t>
            </w:r>
            <w:r>
              <w:rPr>
                <w:rFonts w:hint="eastAsia" w:ascii="宋体" w:eastAsia="宋体"/>
                <w:b/>
                <w:color w:val="333333"/>
                <w:spacing w:val="79"/>
                <w:sz w:val="18"/>
              </w:rPr>
              <w:t xml:space="preserve"> </w:t>
            </w:r>
            <w:r>
              <w:rPr>
                <w:rFonts w:hint="eastAsia" w:ascii="宋体" w:eastAsia="宋体"/>
                <w:b/>
                <w:color w:val="333333"/>
                <w:sz w:val="18"/>
              </w:rPr>
              <w:t>within</w:t>
            </w:r>
            <w:r>
              <w:rPr>
                <w:rFonts w:hint="eastAsia" w:ascii="宋体" w:eastAsia="宋体"/>
                <w:b/>
                <w:color w:val="333333"/>
                <w:spacing w:val="78"/>
                <w:sz w:val="18"/>
              </w:rPr>
              <w:t xml:space="preserve"> </w:t>
            </w:r>
            <w:r>
              <w:rPr>
                <w:rFonts w:hint="eastAsia" w:ascii="宋体" w:eastAsia="宋体"/>
                <w:b/>
                <w:color w:val="333333"/>
                <w:sz w:val="18"/>
              </w:rPr>
              <w:t>same</w:t>
            </w:r>
            <w:r>
              <w:rPr>
                <w:rFonts w:hint="eastAsia" w:ascii="宋体" w:eastAsia="宋体"/>
                <w:b/>
                <w:color w:val="333333"/>
                <w:spacing w:val="79"/>
                <w:sz w:val="18"/>
              </w:rPr>
              <w:t xml:space="preserve"> </w:t>
            </w:r>
            <w:r>
              <w:rPr>
                <w:rFonts w:hint="eastAsia" w:ascii="宋体" w:eastAsia="宋体"/>
                <w:b/>
                <w:color w:val="333333"/>
                <w:sz w:val="18"/>
              </w:rPr>
              <w:t>datacenter</w:t>
            </w:r>
            <w:r>
              <w:rPr>
                <w:rFonts w:hint="eastAsia" w:ascii="宋体" w:eastAsia="宋体"/>
                <w:b/>
                <w:color w:val="333333"/>
                <w:spacing w:val="-6"/>
                <w:sz w:val="18"/>
              </w:rPr>
              <w:t xml:space="preserve"> 从一个数据中心往返一次 </w:t>
            </w:r>
            <w:r>
              <w:rPr>
                <w:rFonts w:hint="eastAsia" w:ascii="宋体" w:eastAsia="宋体"/>
                <w:b/>
                <w:color w:val="333333"/>
                <w:spacing w:val="-4"/>
                <w:sz w:val="18"/>
              </w:rPr>
              <w:t>ping</w:t>
            </w:r>
          </w:p>
        </w:tc>
        <w:tc>
          <w:tcPr>
            <w:tcW w:w="1930" w:type="dxa"/>
            <w:shd w:val="clear" w:color="auto" w:fill="EDEDED"/>
          </w:tcPr>
          <w:p>
            <w:pPr>
              <w:pStyle w:val="8"/>
              <w:spacing w:before="40" w:line="240" w:lineRule="auto"/>
              <w:ind w:left="470"/>
              <w:rPr>
                <w:rFonts w:ascii="宋体"/>
                <w:sz w:val="18"/>
              </w:rPr>
            </w:pPr>
            <w:r>
              <w:rPr>
                <w:rFonts w:ascii="宋体"/>
                <w:color w:val="333333"/>
                <w:sz w:val="18"/>
              </w:rPr>
              <w:t>500,000</w:t>
            </w:r>
            <w:r>
              <w:rPr>
                <w:rFonts w:ascii="宋体"/>
                <w:color w:val="333333"/>
                <w:spacing w:val="37"/>
                <w:w w:val="150"/>
                <w:sz w:val="18"/>
              </w:rPr>
              <w:t xml:space="preserve"> </w:t>
            </w:r>
            <w:r>
              <w:rPr>
                <w:rFonts w:ascii="宋体"/>
                <w:color w:val="333333"/>
                <w:spacing w:val="-5"/>
                <w:sz w:val="18"/>
              </w:rPr>
              <w:t>ns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6" w:hRule="atLeast"/>
        </w:trPr>
        <w:tc>
          <w:tcPr>
            <w:tcW w:w="6360" w:type="dxa"/>
          </w:tcPr>
          <w:p>
            <w:pPr>
              <w:pStyle w:val="8"/>
              <w:tabs>
                <w:tab w:val="left" w:pos="1287"/>
              </w:tabs>
              <w:spacing w:before="42" w:line="240" w:lineRule="auto"/>
              <w:ind w:left="110"/>
              <w:rPr>
                <w:rFonts w:hint="eastAsia" w:ascii="宋体" w:eastAsia="宋体"/>
                <w:b/>
                <w:sz w:val="18"/>
              </w:rPr>
            </w:pPr>
            <w:r>
              <w:rPr>
                <w:rFonts w:hint="eastAsia" w:ascii="宋体" w:eastAsia="宋体"/>
                <w:b/>
                <w:color w:val="333333"/>
                <w:sz w:val="18"/>
              </w:rPr>
              <w:t>Disk</w:t>
            </w:r>
            <w:r>
              <w:rPr>
                <w:rFonts w:hint="eastAsia" w:ascii="宋体" w:eastAsia="宋体"/>
                <w:b/>
                <w:color w:val="333333"/>
                <w:spacing w:val="39"/>
                <w:w w:val="150"/>
                <w:sz w:val="18"/>
              </w:rPr>
              <w:t xml:space="preserve"> </w:t>
            </w:r>
            <w:r>
              <w:rPr>
                <w:rFonts w:hint="eastAsia" w:ascii="宋体" w:eastAsia="宋体"/>
                <w:b/>
                <w:color w:val="333333"/>
                <w:spacing w:val="-4"/>
                <w:sz w:val="18"/>
              </w:rPr>
              <w:t>seek</w:t>
            </w:r>
            <w:r>
              <w:rPr>
                <w:rFonts w:hint="eastAsia" w:ascii="宋体" w:eastAsia="宋体"/>
                <w:b/>
                <w:color w:val="333333"/>
                <w:sz w:val="18"/>
              </w:rPr>
              <w:tab/>
            </w:r>
            <w:r>
              <w:rPr>
                <w:rFonts w:hint="eastAsia" w:ascii="宋体" w:eastAsia="宋体"/>
                <w:b/>
                <w:color w:val="333333"/>
                <w:spacing w:val="-4"/>
                <w:sz w:val="18"/>
              </w:rPr>
              <w:t>磁盘寻道时间</w:t>
            </w:r>
          </w:p>
        </w:tc>
        <w:tc>
          <w:tcPr>
            <w:tcW w:w="1930" w:type="dxa"/>
          </w:tcPr>
          <w:p>
            <w:pPr>
              <w:pStyle w:val="8"/>
              <w:spacing w:before="45" w:line="240" w:lineRule="auto"/>
              <w:ind w:left="470"/>
              <w:rPr>
                <w:rFonts w:ascii="宋体"/>
                <w:sz w:val="18"/>
              </w:rPr>
            </w:pPr>
            <w:r>
              <w:rPr>
                <w:rFonts w:ascii="宋体"/>
                <w:color w:val="333333"/>
                <w:sz w:val="18"/>
              </w:rPr>
              <w:t>3,000,000</w:t>
            </w:r>
            <w:r>
              <w:rPr>
                <w:rFonts w:ascii="宋体"/>
                <w:color w:val="333333"/>
                <w:spacing w:val="35"/>
                <w:w w:val="150"/>
                <w:sz w:val="18"/>
              </w:rPr>
              <w:t xml:space="preserve"> </w:t>
            </w:r>
            <w:r>
              <w:rPr>
                <w:rFonts w:ascii="宋体"/>
                <w:color w:val="333333"/>
                <w:spacing w:val="-5"/>
                <w:sz w:val="18"/>
              </w:rPr>
              <w:t>ns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6360" w:type="dxa"/>
            <w:shd w:val="clear" w:color="auto" w:fill="EDEDED"/>
          </w:tcPr>
          <w:p>
            <w:pPr>
              <w:pStyle w:val="8"/>
              <w:spacing w:before="37" w:line="240" w:lineRule="auto"/>
              <w:ind w:left="110"/>
              <w:rPr>
                <w:rFonts w:hint="eastAsia" w:ascii="宋体" w:eastAsia="宋体"/>
                <w:b/>
                <w:sz w:val="18"/>
              </w:rPr>
            </w:pPr>
            <w:r>
              <w:rPr>
                <w:rFonts w:hint="eastAsia" w:ascii="宋体" w:eastAsia="宋体"/>
                <w:b/>
                <w:color w:val="333333"/>
                <w:sz w:val="18"/>
              </w:rPr>
              <w:t>Read</w:t>
            </w:r>
            <w:r>
              <w:rPr>
                <w:rFonts w:hint="eastAsia" w:ascii="宋体" w:eastAsia="宋体"/>
                <w:b/>
                <w:color w:val="333333"/>
                <w:spacing w:val="36"/>
                <w:w w:val="150"/>
                <w:sz w:val="18"/>
              </w:rPr>
              <w:t xml:space="preserve"> </w:t>
            </w:r>
            <w:r>
              <w:rPr>
                <w:rFonts w:hint="eastAsia" w:ascii="宋体" w:eastAsia="宋体"/>
                <w:b/>
                <w:color w:val="333333"/>
                <w:sz w:val="18"/>
              </w:rPr>
              <w:t>1</w:t>
            </w:r>
            <w:r>
              <w:rPr>
                <w:rFonts w:hint="eastAsia" w:ascii="宋体" w:eastAsia="宋体"/>
                <w:b/>
                <w:color w:val="333333"/>
                <w:spacing w:val="37"/>
                <w:w w:val="150"/>
                <w:sz w:val="18"/>
              </w:rPr>
              <w:t xml:space="preserve"> </w:t>
            </w:r>
            <w:r>
              <w:rPr>
                <w:rFonts w:hint="eastAsia" w:ascii="宋体" w:eastAsia="宋体"/>
                <w:b/>
                <w:color w:val="333333"/>
                <w:sz w:val="18"/>
              </w:rPr>
              <w:t>MB</w:t>
            </w:r>
            <w:r>
              <w:rPr>
                <w:rFonts w:hint="eastAsia" w:ascii="宋体" w:eastAsia="宋体"/>
                <w:b/>
                <w:color w:val="333333"/>
                <w:spacing w:val="37"/>
                <w:w w:val="150"/>
                <w:sz w:val="18"/>
              </w:rPr>
              <w:t xml:space="preserve"> </w:t>
            </w:r>
            <w:r>
              <w:rPr>
                <w:rFonts w:hint="eastAsia" w:ascii="宋体" w:eastAsia="宋体"/>
                <w:b/>
                <w:color w:val="333333"/>
                <w:sz w:val="18"/>
              </w:rPr>
              <w:t>sequentially</w:t>
            </w:r>
            <w:r>
              <w:rPr>
                <w:rFonts w:hint="eastAsia" w:ascii="宋体" w:eastAsia="宋体"/>
                <w:b/>
                <w:color w:val="333333"/>
                <w:spacing w:val="38"/>
                <w:w w:val="150"/>
                <w:sz w:val="18"/>
              </w:rPr>
              <w:t xml:space="preserve"> </w:t>
            </w:r>
            <w:r>
              <w:rPr>
                <w:rFonts w:hint="eastAsia" w:ascii="宋体" w:eastAsia="宋体"/>
                <w:b/>
                <w:color w:val="333333"/>
                <w:sz w:val="18"/>
              </w:rPr>
              <w:t>from</w:t>
            </w:r>
            <w:r>
              <w:rPr>
                <w:rFonts w:hint="eastAsia" w:ascii="宋体" w:eastAsia="宋体"/>
                <w:b/>
                <w:color w:val="333333"/>
                <w:spacing w:val="37"/>
                <w:w w:val="150"/>
                <w:sz w:val="18"/>
              </w:rPr>
              <w:t xml:space="preserve"> </w:t>
            </w:r>
            <w:r>
              <w:rPr>
                <w:rFonts w:hint="eastAsia" w:ascii="宋体" w:eastAsia="宋体"/>
                <w:b/>
                <w:color w:val="333333"/>
                <w:sz w:val="18"/>
              </w:rPr>
              <w:t>disk</w:t>
            </w:r>
            <w:r>
              <w:rPr>
                <w:rFonts w:hint="eastAsia" w:ascii="宋体" w:eastAsia="宋体"/>
                <w:b/>
                <w:color w:val="333333"/>
                <w:spacing w:val="2"/>
                <w:sz w:val="18"/>
              </w:rPr>
              <w:t xml:space="preserve"> 从磁盘里面读出 </w:t>
            </w:r>
            <w:r>
              <w:rPr>
                <w:rFonts w:hint="eastAsia" w:ascii="宋体" w:eastAsia="宋体"/>
                <w:b/>
                <w:color w:val="333333"/>
                <w:spacing w:val="-5"/>
                <w:sz w:val="18"/>
              </w:rPr>
              <w:t>1MB</w:t>
            </w:r>
          </w:p>
        </w:tc>
        <w:tc>
          <w:tcPr>
            <w:tcW w:w="1930" w:type="dxa"/>
            <w:shd w:val="clear" w:color="auto" w:fill="EDEDED"/>
          </w:tcPr>
          <w:p>
            <w:pPr>
              <w:pStyle w:val="8"/>
              <w:spacing w:before="40" w:line="240" w:lineRule="auto"/>
              <w:ind w:left="470"/>
              <w:rPr>
                <w:rFonts w:ascii="宋体"/>
                <w:sz w:val="18"/>
              </w:rPr>
            </w:pPr>
            <w:r>
              <w:rPr>
                <w:rFonts w:ascii="宋体"/>
                <w:color w:val="333333"/>
                <w:sz w:val="18"/>
              </w:rPr>
              <w:t>947,000</w:t>
            </w:r>
            <w:r>
              <w:rPr>
                <w:rFonts w:ascii="宋体"/>
                <w:color w:val="333333"/>
                <w:spacing w:val="37"/>
                <w:w w:val="150"/>
                <w:sz w:val="18"/>
              </w:rPr>
              <w:t xml:space="preserve"> </w:t>
            </w:r>
            <w:r>
              <w:rPr>
                <w:rFonts w:ascii="宋体"/>
                <w:color w:val="333333"/>
                <w:spacing w:val="-5"/>
                <w:sz w:val="18"/>
              </w:rPr>
              <w:t>ns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0" w:type="dxa"/>
            <w:bottom w:w="0" w:type="dxa"/>
            <w:right w:w="0" w:type="dxa"/>
          </w:tblCellMar>
        </w:tblPrEx>
        <w:trPr>
          <w:trHeight w:val="311" w:hRule="atLeast"/>
        </w:trPr>
        <w:tc>
          <w:tcPr>
            <w:tcW w:w="6360" w:type="dxa"/>
          </w:tcPr>
          <w:p>
            <w:pPr>
              <w:pStyle w:val="8"/>
              <w:spacing w:before="37" w:line="240" w:lineRule="auto"/>
              <w:ind w:left="110"/>
              <w:rPr>
                <w:rFonts w:hint="eastAsia" w:ascii="宋体" w:eastAsia="宋体"/>
                <w:b/>
                <w:sz w:val="18"/>
              </w:rPr>
            </w:pPr>
            <w:r>
              <w:rPr>
                <w:rFonts w:hint="eastAsia" w:ascii="宋体" w:eastAsia="宋体"/>
                <w:b/>
                <w:color w:val="333333"/>
                <w:sz w:val="18"/>
              </w:rPr>
              <w:t>Send</w:t>
            </w:r>
            <w:r>
              <w:rPr>
                <w:rFonts w:hint="eastAsia" w:ascii="宋体" w:eastAsia="宋体"/>
                <w:b/>
                <w:color w:val="333333"/>
                <w:spacing w:val="70"/>
                <w:sz w:val="18"/>
              </w:rPr>
              <w:t xml:space="preserve"> </w:t>
            </w:r>
            <w:r>
              <w:rPr>
                <w:rFonts w:hint="eastAsia" w:ascii="宋体" w:eastAsia="宋体"/>
                <w:b/>
                <w:color w:val="333333"/>
                <w:sz w:val="18"/>
              </w:rPr>
              <w:t>packet</w:t>
            </w:r>
            <w:r>
              <w:rPr>
                <w:rFonts w:hint="eastAsia" w:ascii="宋体" w:eastAsia="宋体"/>
                <w:b/>
                <w:color w:val="333333"/>
                <w:spacing w:val="70"/>
                <w:sz w:val="18"/>
              </w:rPr>
              <w:t xml:space="preserve"> </w:t>
            </w:r>
            <w:r>
              <w:rPr>
                <w:rFonts w:hint="eastAsia" w:ascii="宋体" w:eastAsia="宋体"/>
                <w:b/>
                <w:color w:val="333333"/>
                <w:sz w:val="18"/>
              </w:rPr>
              <w:t>CA-&gt;Netherlands-&gt;CA</w:t>
            </w:r>
            <w:r>
              <w:rPr>
                <w:rFonts w:hint="eastAsia" w:ascii="宋体" w:eastAsia="宋体"/>
                <w:b/>
                <w:color w:val="333333"/>
                <w:spacing w:val="-4"/>
                <w:sz w:val="18"/>
              </w:rPr>
              <w:t xml:space="preserve"> 一个包的一次远程访问</w:t>
            </w:r>
          </w:p>
        </w:tc>
        <w:tc>
          <w:tcPr>
            <w:tcW w:w="1930" w:type="dxa"/>
          </w:tcPr>
          <w:p>
            <w:pPr>
              <w:pStyle w:val="8"/>
              <w:spacing w:before="40" w:line="240" w:lineRule="auto"/>
              <w:ind w:left="470"/>
              <w:rPr>
                <w:rFonts w:ascii="宋体"/>
                <w:sz w:val="18"/>
              </w:rPr>
            </w:pPr>
            <w:r>
              <w:rPr>
                <w:rFonts w:ascii="宋体"/>
                <w:color w:val="333333"/>
                <w:sz w:val="18"/>
              </w:rPr>
              <w:t>150,000,000</w:t>
            </w:r>
            <w:r>
              <w:rPr>
                <w:rFonts w:ascii="宋体"/>
                <w:color w:val="333333"/>
                <w:spacing w:val="77"/>
                <w:sz w:val="18"/>
              </w:rPr>
              <w:t xml:space="preserve"> </w:t>
            </w:r>
            <w:r>
              <w:rPr>
                <w:rFonts w:ascii="宋体"/>
                <w:color w:val="333333"/>
                <w:spacing w:val="-5"/>
                <w:sz w:val="18"/>
              </w:rPr>
              <w:t>ns</w:t>
            </w:r>
          </w:p>
        </w:tc>
      </w:tr>
    </w:tbl>
    <w:p>
      <w:pPr>
        <w:spacing w:before="0" w:line="240" w:lineRule="auto"/>
        <w:rPr>
          <w:sz w:val="20"/>
        </w:rPr>
      </w:pPr>
    </w:p>
    <w:p>
      <w:pPr>
        <w:spacing w:before="0" w:line="240" w:lineRule="auto"/>
        <w:rPr>
          <w:sz w:val="20"/>
        </w:rPr>
      </w:pPr>
    </w:p>
    <w:p>
      <w:pPr>
        <w:spacing w:before="9" w:line="240" w:lineRule="auto"/>
        <w:rPr>
          <w:sz w:val="13"/>
        </w:rPr>
      </w:pPr>
    </w:p>
    <w:p>
      <w:pPr>
        <w:pStyle w:val="7"/>
        <w:numPr>
          <w:ilvl w:val="1"/>
          <w:numId w:val="1"/>
        </w:numPr>
        <w:tabs>
          <w:tab w:val="left" w:pos="1278"/>
        </w:tabs>
        <w:spacing w:before="58" w:after="0" w:line="240" w:lineRule="auto"/>
        <w:ind w:left="1277" w:right="0" w:hanging="498"/>
        <w:jc w:val="left"/>
        <w:rPr>
          <w:rFonts w:hint="eastAsia" w:ascii="黑体" w:eastAsia="黑体"/>
          <w:b/>
          <w:sz w:val="27"/>
        </w:rPr>
      </w:pPr>
      <w:r>
        <w:rPr>
          <w:rFonts w:hint="eastAsia" w:ascii="黑体" w:eastAsia="黑体"/>
          <w:b/>
          <w:spacing w:val="-13"/>
          <w:sz w:val="27"/>
        </w:rPr>
        <w:t xml:space="preserve">实验 </w:t>
      </w:r>
      <w:r>
        <w:rPr>
          <w:rFonts w:ascii="等线 Light" w:eastAsia="等线 Light"/>
          <w:b w:val="0"/>
          <w:sz w:val="27"/>
        </w:rPr>
        <w:t>1</w:t>
      </w:r>
      <w:r>
        <w:rPr>
          <w:rFonts w:ascii="等线 Light" w:eastAsia="等线 Light"/>
          <w:b w:val="0"/>
          <w:spacing w:val="30"/>
          <w:sz w:val="27"/>
        </w:rPr>
        <w:t xml:space="preserve"> </w:t>
      </w:r>
      <w:r>
        <w:rPr>
          <w:rFonts w:ascii="等线 Light" w:eastAsia="等线 Light"/>
          <w:b w:val="0"/>
          <w:sz w:val="27"/>
        </w:rPr>
        <w:t>Web</w:t>
      </w:r>
      <w:r>
        <w:rPr>
          <w:rFonts w:ascii="等线 Light" w:eastAsia="等线 Light"/>
          <w:b w:val="0"/>
          <w:spacing w:val="23"/>
          <w:sz w:val="27"/>
        </w:rPr>
        <w:t xml:space="preserve"> </w:t>
      </w:r>
      <w:r>
        <w:rPr>
          <w:rFonts w:hint="eastAsia" w:ascii="黑体" w:eastAsia="黑体"/>
          <w:b/>
          <w:sz w:val="27"/>
        </w:rPr>
        <w:t>服务器初步实</w:t>
      </w:r>
      <w:r>
        <w:rPr>
          <w:rFonts w:hint="eastAsia" w:ascii="黑体" w:eastAsia="黑体"/>
          <w:b/>
          <w:spacing w:val="-10"/>
          <w:sz w:val="27"/>
        </w:rPr>
        <w:t>现</w:t>
      </w:r>
    </w:p>
    <w:p>
      <w:pPr>
        <w:pStyle w:val="3"/>
        <w:spacing w:before="222" w:line="249" w:lineRule="auto"/>
        <w:ind w:left="220" w:right="316" w:firstLine="422"/>
      </w:pPr>
      <w:r>
        <w:rPr>
          <w:b/>
          <w:spacing w:val="-13"/>
          <w:sz w:val="20"/>
        </w:rPr>
        <w:t xml:space="preserve">题目 </w:t>
      </w:r>
      <w:r>
        <w:rPr>
          <w:rFonts w:ascii="等线" w:eastAsia="等线"/>
          <w:b/>
        </w:rPr>
        <w:t>1</w:t>
      </w:r>
      <w:r>
        <w:rPr>
          <w:spacing w:val="-11"/>
        </w:rPr>
        <w:t xml:space="preserve">：创建 </w:t>
      </w:r>
      <w:r>
        <w:rPr>
          <w:rFonts w:ascii="等线" w:eastAsia="等线"/>
        </w:rPr>
        <w:t xml:space="preserve">makefile </w:t>
      </w:r>
      <w:r>
        <w:rPr>
          <w:spacing w:val="-9"/>
        </w:rPr>
        <w:t xml:space="preserve">文件，将 </w:t>
      </w:r>
      <w:r>
        <w:rPr>
          <w:rFonts w:ascii="等线" w:eastAsia="等线"/>
        </w:rPr>
        <w:t xml:space="preserve">1.3 </w:t>
      </w:r>
      <w:r>
        <w:rPr>
          <w:spacing w:val="-11"/>
        </w:rPr>
        <w:t xml:space="preserve">节中的 </w:t>
      </w:r>
      <w:r>
        <w:rPr>
          <w:rFonts w:ascii="等线" w:eastAsia="等线"/>
        </w:rPr>
        <w:t xml:space="preserve">webserver.c </w:t>
      </w:r>
      <w:r>
        <w:rPr>
          <w:spacing w:val="-6"/>
        </w:rPr>
        <w:t xml:space="preserve">代码进行编译为 </w:t>
      </w:r>
      <w:r>
        <w:rPr>
          <w:rFonts w:ascii="等线" w:eastAsia="等线"/>
        </w:rPr>
        <w:t xml:space="preserve">webserver </w:t>
      </w:r>
      <w:r>
        <w:t>可</w:t>
      </w:r>
      <w:r>
        <w:rPr>
          <w:spacing w:val="-2"/>
        </w:rPr>
        <w:t>执行程序。</w:t>
      </w:r>
    </w:p>
    <w:p>
      <w:pPr>
        <w:pStyle w:val="3"/>
        <w:spacing w:before="16" w:line="314" w:lineRule="exact"/>
        <w:ind w:left="642"/>
      </w:pPr>
      <w:r>
        <w:rPr>
          <w:b/>
          <w:sz w:val="20"/>
        </w:rPr>
        <w:t>题目</w:t>
      </w:r>
      <w:r>
        <w:rPr>
          <w:b/>
          <w:spacing w:val="45"/>
          <w:w w:val="150"/>
          <w:sz w:val="20"/>
        </w:rPr>
        <w:t xml:space="preserve"> </w:t>
      </w:r>
      <w:r>
        <w:rPr>
          <w:rFonts w:ascii="等线" w:eastAsia="等线"/>
          <w:b/>
        </w:rPr>
        <w:t>2</w:t>
      </w:r>
      <w:r>
        <w:t>：在指定目录内准备好</w:t>
      </w:r>
      <w:r>
        <w:rPr>
          <w:spacing w:val="39"/>
          <w:w w:val="150"/>
        </w:rPr>
        <w:t xml:space="preserve"> </w:t>
      </w:r>
      <w:r>
        <w:rPr>
          <w:rFonts w:ascii="等线" w:eastAsia="等线"/>
        </w:rPr>
        <w:t>html</w:t>
      </w:r>
      <w:r>
        <w:rPr>
          <w:rFonts w:ascii="等线" w:eastAsia="等线"/>
          <w:spacing w:val="40"/>
        </w:rPr>
        <w:t xml:space="preserve">  </w:t>
      </w:r>
      <w:r>
        <w:rPr>
          <w:spacing w:val="-1"/>
        </w:rPr>
        <w:t>文件，以及这些文件中链接的图片。例如，在</w:t>
      </w:r>
    </w:p>
    <w:p>
      <w:pPr>
        <w:pStyle w:val="3"/>
        <w:spacing w:line="249" w:lineRule="auto"/>
        <w:ind w:left="220" w:right="318"/>
      </w:pPr>
      <w:r>
        <w:pict>
          <v:shape id="docshape1290" o:spid="_x0000_s2339" o:spt="202" type="#_x0000_t202" style="position:absolute;left:0pt;margin-left:84.45pt;margin-top:31.3pt;height:145.45pt;width:426pt;mso-position-horizontal-relative:page;mso-wrap-distance-bottom:0pt;mso-wrap-distance-top:0pt;z-index:-251620352;mso-width-relative:page;mso-height-relative:page;" fillcolor="#D9D9D9" filled="t" stroked="t" coordsize="21600,21600">
            <v:path/>
            <v:fill on="t" focussize="0,0"/>
            <v:stroke weight="0.48pt" color="#000000"/>
            <v:imagedata o:title=""/>
            <o:lock v:ext="edit"/>
            <v:textbox inset="0mm,0mm,0mm,0mm">
              <w:txbxContent>
                <w:p>
                  <w:pPr>
                    <w:spacing w:before="9" w:line="246" w:lineRule="exact"/>
                    <w:ind w:left="465" w:right="0" w:firstLine="0"/>
                    <w:jc w:val="left"/>
                    <w:rPr>
                      <w:color w:val="000000"/>
                      <w:sz w:val="18"/>
                    </w:rPr>
                  </w:pPr>
                  <w:r>
                    <w:rPr>
                      <w:color w:val="000000"/>
                      <w:spacing w:val="-2"/>
                      <w:sz w:val="18"/>
                    </w:rPr>
                    <w:t>&lt;html&gt;</w:t>
                  </w:r>
                </w:p>
                <w:p>
                  <w:pPr>
                    <w:spacing w:before="0" w:line="221" w:lineRule="exact"/>
                    <w:ind w:left="604" w:right="0" w:firstLine="0"/>
                    <w:jc w:val="left"/>
                    <w:rPr>
                      <w:color w:val="000000"/>
                      <w:sz w:val="18"/>
                    </w:rPr>
                  </w:pPr>
                  <w:r>
                    <w:rPr>
                      <w:color w:val="000000"/>
                      <w:spacing w:val="-2"/>
                      <w:sz w:val="18"/>
                    </w:rPr>
                    <w:t>&lt;head&gt;</w:t>
                  </w:r>
                </w:p>
                <w:p>
                  <w:pPr>
                    <w:spacing w:before="0" w:line="218" w:lineRule="exact"/>
                    <w:ind w:left="744" w:right="0" w:firstLine="0"/>
                    <w:jc w:val="left"/>
                    <w:rPr>
                      <w:color w:val="000000"/>
                      <w:sz w:val="18"/>
                    </w:rPr>
                  </w:pPr>
                  <w:r>
                    <w:rPr>
                      <w:color w:val="000000"/>
                      <w:sz w:val="18"/>
                    </w:rPr>
                    <w:t>&lt;link</w:t>
                  </w:r>
                  <w:r>
                    <w:rPr>
                      <w:color w:val="000000"/>
                      <w:spacing w:val="-9"/>
                      <w:sz w:val="18"/>
                    </w:rPr>
                    <w:t xml:space="preserve"> </w:t>
                  </w:r>
                  <w:r>
                    <w:rPr>
                      <w:color w:val="000000"/>
                      <w:sz w:val="18"/>
                    </w:rPr>
                    <w:t>rel="shortcut</w:t>
                  </w:r>
                  <w:r>
                    <w:rPr>
                      <w:color w:val="000000"/>
                      <w:spacing w:val="-7"/>
                      <w:sz w:val="18"/>
                    </w:rPr>
                    <w:t xml:space="preserve"> </w:t>
                  </w:r>
                  <w:r>
                    <w:rPr>
                      <w:color w:val="000000"/>
                      <w:sz w:val="18"/>
                    </w:rPr>
                    <w:t>icon"</w:t>
                  </w:r>
                  <w:r>
                    <w:rPr>
                      <w:color w:val="000000"/>
                      <w:spacing w:val="-7"/>
                      <w:sz w:val="18"/>
                    </w:rPr>
                    <w:t xml:space="preserve"> </w:t>
                  </w:r>
                  <w:r>
                    <w:rPr>
                      <w:color w:val="000000"/>
                      <w:sz w:val="18"/>
                    </w:rPr>
                    <w:t>href="favicon.ico"</w:t>
                  </w:r>
                  <w:r>
                    <w:rPr>
                      <w:color w:val="000000"/>
                      <w:spacing w:val="70"/>
                      <w:sz w:val="18"/>
                    </w:rPr>
                    <w:t xml:space="preserve"> </w:t>
                  </w:r>
                  <w:r>
                    <w:rPr>
                      <w:color w:val="000000"/>
                      <w:sz w:val="18"/>
                    </w:rPr>
                    <w:t>type="image/x-</w:t>
                  </w:r>
                  <w:r>
                    <w:rPr>
                      <w:color w:val="000000"/>
                      <w:spacing w:val="-2"/>
                      <w:sz w:val="18"/>
                    </w:rPr>
                    <w:t>icon"/&gt;</w:t>
                  </w:r>
                </w:p>
                <w:p>
                  <w:pPr>
                    <w:spacing w:before="0" w:line="218" w:lineRule="exact"/>
                    <w:ind w:left="945" w:right="0" w:firstLine="0"/>
                    <w:jc w:val="left"/>
                    <w:rPr>
                      <w:color w:val="000000"/>
                      <w:sz w:val="18"/>
                    </w:rPr>
                  </w:pPr>
                  <w:r>
                    <w:rPr>
                      <w:color w:val="000000"/>
                      <w:sz w:val="18"/>
                    </w:rPr>
                    <w:t>&lt;title&gt;The</w:t>
                  </w:r>
                  <w:r>
                    <w:rPr>
                      <w:color w:val="000000"/>
                      <w:spacing w:val="-8"/>
                      <w:sz w:val="18"/>
                    </w:rPr>
                    <w:t xml:space="preserve"> </w:t>
                  </w:r>
                  <w:r>
                    <w:rPr>
                      <w:color w:val="000000"/>
                      <w:sz w:val="18"/>
                    </w:rPr>
                    <w:t>example</w:t>
                  </w:r>
                  <w:r>
                    <w:rPr>
                      <w:color w:val="000000"/>
                      <w:spacing w:val="-8"/>
                      <w:sz w:val="18"/>
                    </w:rPr>
                    <w:t xml:space="preserve"> </w:t>
                  </w:r>
                  <w:r>
                    <w:rPr>
                      <w:color w:val="000000"/>
                      <w:spacing w:val="-2"/>
                      <w:sz w:val="18"/>
                    </w:rPr>
                    <w:t>web&lt;/title&gt;</w:t>
                  </w:r>
                </w:p>
                <w:p>
                  <w:pPr>
                    <w:spacing w:before="0" w:line="221" w:lineRule="exact"/>
                    <w:ind w:left="604" w:right="0" w:firstLine="0"/>
                    <w:jc w:val="left"/>
                    <w:rPr>
                      <w:color w:val="000000"/>
                      <w:sz w:val="18"/>
                    </w:rPr>
                  </w:pPr>
                  <w:r>
                    <w:rPr>
                      <w:color w:val="000000"/>
                      <w:spacing w:val="-2"/>
                      <w:sz w:val="18"/>
                    </w:rPr>
                    <w:t>&lt;/head&gt;</w:t>
                  </w:r>
                </w:p>
                <w:p>
                  <w:pPr>
                    <w:spacing w:before="0" w:line="221" w:lineRule="exact"/>
                    <w:ind w:left="604" w:right="0" w:firstLine="0"/>
                    <w:jc w:val="left"/>
                    <w:rPr>
                      <w:color w:val="000000"/>
                      <w:sz w:val="18"/>
                    </w:rPr>
                  </w:pPr>
                  <w:r>
                    <w:rPr>
                      <w:color w:val="000000"/>
                      <w:spacing w:val="-2"/>
                      <w:sz w:val="18"/>
                    </w:rPr>
                    <w:t>&lt;body&gt;</w:t>
                  </w:r>
                </w:p>
                <w:p>
                  <w:pPr>
                    <w:spacing w:before="0" w:line="221" w:lineRule="exact"/>
                    <w:ind w:left="945" w:right="0" w:firstLine="0"/>
                    <w:jc w:val="left"/>
                    <w:rPr>
                      <w:color w:val="000000"/>
                      <w:sz w:val="18"/>
                    </w:rPr>
                  </w:pPr>
                  <w:r>
                    <w:rPr>
                      <w:color w:val="000000"/>
                      <w:sz w:val="18"/>
                    </w:rPr>
                    <w:t>&lt;H1&gt;webserver</w:t>
                  </w:r>
                  <w:r>
                    <w:rPr>
                      <w:color w:val="000000"/>
                      <w:spacing w:val="-7"/>
                      <w:sz w:val="18"/>
                    </w:rPr>
                    <w:t xml:space="preserve"> </w:t>
                  </w:r>
                  <w:r>
                    <w:rPr>
                      <w:color w:val="000000"/>
                      <w:sz w:val="18"/>
                    </w:rPr>
                    <w:t>test</w:t>
                  </w:r>
                  <w:r>
                    <w:rPr>
                      <w:color w:val="000000"/>
                      <w:spacing w:val="-6"/>
                      <w:sz w:val="18"/>
                    </w:rPr>
                    <w:t xml:space="preserve"> </w:t>
                  </w:r>
                  <w:r>
                    <w:rPr>
                      <w:color w:val="000000"/>
                      <w:spacing w:val="-2"/>
                      <w:sz w:val="18"/>
                    </w:rPr>
                    <w:t>page&lt;/H1&gt;</w:t>
                  </w:r>
                </w:p>
                <w:p>
                  <w:pPr>
                    <w:spacing w:before="0" w:line="221" w:lineRule="exact"/>
                    <w:ind w:left="945" w:right="0" w:firstLine="0"/>
                    <w:jc w:val="left"/>
                    <w:rPr>
                      <w:color w:val="000000"/>
                      <w:sz w:val="18"/>
                    </w:rPr>
                  </w:pPr>
                  <w:r>
                    <w:rPr>
                      <w:color w:val="000000"/>
                      <w:spacing w:val="-5"/>
                      <w:sz w:val="18"/>
                    </w:rPr>
                    <w:t>&lt;p&gt;</w:t>
                  </w:r>
                </w:p>
                <w:p>
                  <w:pPr>
                    <w:spacing w:before="0" w:line="218" w:lineRule="exact"/>
                    <w:ind w:left="883" w:right="0" w:firstLine="0"/>
                    <w:jc w:val="left"/>
                    <w:rPr>
                      <w:color w:val="000000"/>
                      <w:sz w:val="18"/>
                    </w:rPr>
                  </w:pPr>
                  <w:r>
                    <w:rPr>
                      <w:color w:val="000000"/>
                      <w:sz w:val="18"/>
                    </w:rPr>
                    <w:t>Not</w:t>
                  </w:r>
                  <w:r>
                    <w:rPr>
                      <w:color w:val="000000"/>
                      <w:spacing w:val="-4"/>
                      <w:sz w:val="18"/>
                    </w:rPr>
                    <w:t xml:space="preserve"> </w:t>
                  </w:r>
                  <w:r>
                    <w:rPr>
                      <w:color w:val="000000"/>
                      <w:sz w:val="18"/>
                    </w:rPr>
                    <w:t>pretty</w:t>
                  </w:r>
                  <w:r>
                    <w:rPr>
                      <w:color w:val="000000"/>
                      <w:spacing w:val="-5"/>
                      <w:sz w:val="18"/>
                    </w:rPr>
                    <w:t xml:space="preserve"> </w:t>
                  </w:r>
                  <w:r>
                    <w:rPr>
                      <w:color w:val="000000"/>
                      <w:sz w:val="18"/>
                    </w:rPr>
                    <w:t>but</w:t>
                  </w:r>
                  <w:r>
                    <w:rPr>
                      <w:color w:val="000000"/>
                      <w:spacing w:val="-3"/>
                      <w:sz w:val="18"/>
                    </w:rPr>
                    <w:t xml:space="preserve"> </w:t>
                  </w:r>
                  <w:r>
                    <w:rPr>
                      <w:color w:val="000000"/>
                      <w:sz w:val="18"/>
                    </w:rPr>
                    <w:t>it</w:t>
                  </w:r>
                  <w:r>
                    <w:rPr>
                      <w:color w:val="000000"/>
                      <w:spacing w:val="-4"/>
                      <w:sz w:val="18"/>
                    </w:rPr>
                    <w:t xml:space="preserve"> </w:t>
                  </w:r>
                  <w:r>
                    <w:rPr>
                      <w:color w:val="000000"/>
                      <w:sz w:val="18"/>
                    </w:rPr>
                    <w:t>should</w:t>
                  </w:r>
                  <w:r>
                    <w:rPr>
                      <w:color w:val="000000"/>
                      <w:spacing w:val="-5"/>
                      <w:sz w:val="18"/>
                    </w:rPr>
                    <w:t xml:space="preserve"> </w:t>
                  </w:r>
                  <w:r>
                    <w:rPr>
                      <w:color w:val="000000"/>
                      <w:sz w:val="18"/>
                    </w:rPr>
                    <w:t>prove</w:t>
                  </w:r>
                  <w:r>
                    <w:rPr>
                      <w:color w:val="000000"/>
                      <w:spacing w:val="-4"/>
                      <w:sz w:val="18"/>
                    </w:rPr>
                    <w:t xml:space="preserve"> </w:t>
                  </w:r>
                  <w:r>
                    <w:rPr>
                      <w:color w:val="000000"/>
                      <w:sz w:val="18"/>
                    </w:rPr>
                    <w:t>that</w:t>
                  </w:r>
                  <w:r>
                    <w:rPr>
                      <w:color w:val="000000"/>
                      <w:spacing w:val="-4"/>
                      <w:sz w:val="18"/>
                    </w:rPr>
                    <w:t xml:space="preserve"> </w:t>
                  </w:r>
                  <w:r>
                    <w:rPr>
                      <w:color w:val="000000"/>
                      <w:sz w:val="18"/>
                    </w:rPr>
                    <w:t>webserver</w:t>
                  </w:r>
                  <w:r>
                    <w:rPr>
                      <w:color w:val="000000"/>
                      <w:spacing w:val="-4"/>
                      <w:sz w:val="18"/>
                    </w:rPr>
                    <w:t xml:space="preserve"> </w:t>
                  </w:r>
                  <w:r>
                    <w:rPr>
                      <w:color w:val="000000"/>
                      <w:sz w:val="18"/>
                    </w:rPr>
                    <w:t>works</w:t>
                  </w:r>
                  <w:r>
                    <w:rPr>
                      <w:color w:val="000000"/>
                      <w:spacing w:val="-4"/>
                      <w:sz w:val="18"/>
                    </w:rPr>
                    <w:t xml:space="preserve"> </w:t>
                  </w:r>
                  <w:r>
                    <w:rPr>
                      <w:color w:val="000000"/>
                      <w:sz w:val="18"/>
                    </w:rPr>
                    <w:t>:-</w:t>
                  </w:r>
                  <w:r>
                    <w:rPr>
                      <w:color w:val="000000"/>
                      <w:spacing w:val="-10"/>
                      <w:sz w:val="18"/>
                    </w:rPr>
                    <w:t>)</w:t>
                  </w:r>
                </w:p>
                <w:p>
                  <w:pPr>
                    <w:spacing w:before="0" w:line="218" w:lineRule="exact"/>
                    <w:ind w:left="744" w:right="0" w:firstLine="0"/>
                    <w:jc w:val="left"/>
                    <w:rPr>
                      <w:color w:val="000000"/>
                      <w:sz w:val="18"/>
                    </w:rPr>
                  </w:pPr>
                  <w:r>
                    <w:rPr>
                      <w:color w:val="000000"/>
                      <w:spacing w:val="-5"/>
                      <w:sz w:val="18"/>
                    </w:rPr>
                    <w:t>&lt;p&gt;</w:t>
                  </w:r>
                </w:p>
                <w:p>
                  <w:pPr>
                    <w:spacing w:before="0" w:line="221" w:lineRule="exact"/>
                    <w:ind w:left="945" w:right="0" w:firstLine="0"/>
                    <w:jc w:val="left"/>
                    <w:rPr>
                      <w:color w:val="000000"/>
                      <w:sz w:val="18"/>
                    </w:rPr>
                  </w:pPr>
                  <w:r>
                    <w:rPr>
                      <w:color w:val="000000"/>
                      <w:sz w:val="18"/>
                    </w:rPr>
                    <w:t>&lt;IMG</w:t>
                  </w:r>
                  <w:r>
                    <w:rPr>
                      <w:color w:val="000000"/>
                      <w:spacing w:val="-4"/>
                      <w:sz w:val="18"/>
                    </w:rPr>
                    <w:t xml:space="preserve"> </w:t>
                  </w:r>
                  <w:r>
                    <w:rPr>
                      <w:color w:val="000000"/>
                      <w:spacing w:val="-2"/>
                      <w:sz w:val="18"/>
                    </w:rPr>
                    <w:t>SRC="example.jpg"&gt;</w:t>
                  </w:r>
                </w:p>
                <w:p>
                  <w:pPr>
                    <w:spacing w:before="0" w:line="221" w:lineRule="exact"/>
                    <w:ind w:left="604" w:right="0" w:firstLine="0"/>
                    <w:jc w:val="left"/>
                    <w:rPr>
                      <w:color w:val="000000"/>
                      <w:sz w:val="18"/>
                    </w:rPr>
                  </w:pPr>
                  <w:r>
                    <w:rPr>
                      <w:color w:val="000000"/>
                      <w:spacing w:val="-2"/>
                      <w:sz w:val="18"/>
                    </w:rPr>
                    <w:t>&lt;/body&gt;</w:t>
                  </w:r>
                </w:p>
                <w:p>
                  <w:pPr>
                    <w:spacing w:before="0" w:line="225" w:lineRule="exact"/>
                    <w:ind w:left="465" w:right="0" w:firstLine="0"/>
                    <w:jc w:val="left"/>
                    <w:rPr>
                      <w:color w:val="000000"/>
                      <w:sz w:val="18"/>
                    </w:rPr>
                  </w:pPr>
                  <w:r>
                    <w:rPr>
                      <w:color w:val="000000"/>
                      <w:spacing w:val="-2"/>
                      <w:sz w:val="18"/>
                    </w:rPr>
                    <w:t>&lt;/html&gt;</w:t>
                  </w:r>
                </w:p>
              </w:txbxContent>
            </v:textbox>
            <w10:wrap type="topAndBottom"/>
          </v:shape>
        </w:pict>
      </w:r>
      <w:r>
        <w:rPr>
          <w:rFonts w:ascii="等线" w:eastAsia="等线"/>
        </w:rPr>
        <w:t>/home/web</w:t>
      </w:r>
      <w:r>
        <w:rPr>
          <w:rFonts w:ascii="等线" w:eastAsia="等线"/>
          <w:spacing w:val="-15"/>
        </w:rPr>
        <w:t xml:space="preserve"> </w:t>
      </w:r>
      <w:r>
        <w:rPr>
          <w:spacing w:val="-10"/>
        </w:rPr>
        <w:t xml:space="preserve">目录下有 </w:t>
      </w:r>
      <w:r>
        <w:rPr>
          <w:rFonts w:ascii="等线" w:eastAsia="等线"/>
        </w:rPr>
        <w:t>index.html</w:t>
      </w:r>
      <w:r>
        <w:rPr>
          <w:rFonts w:ascii="等线" w:eastAsia="等线"/>
          <w:spacing w:val="26"/>
        </w:rPr>
        <w:t xml:space="preserve"> </w:t>
      </w:r>
      <w:r>
        <w:rPr>
          <w:spacing w:val="-7"/>
        </w:rPr>
        <w:t xml:space="preserve">文件和图像文件 </w:t>
      </w:r>
      <w:r>
        <w:rPr>
          <w:rFonts w:ascii="等线" w:eastAsia="等线"/>
        </w:rPr>
        <w:t>favicon.ico</w:t>
      </w:r>
      <w:r>
        <w:t>、</w:t>
      </w:r>
      <w:r>
        <w:rPr>
          <w:rFonts w:ascii="等线" w:eastAsia="等线"/>
        </w:rPr>
        <w:t>example.jpg</w:t>
      </w:r>
      <w:r>
        <w:t>，其代码如下所</w:t>
      </w:r>
      <w:r>
        <w:rPr>
          <w:spacing w:val="-6"/>
        </w:rPr>
        <w:t>示。</w:t>
      </w:r>
    </w:p>
    <w:p>
      <w:pPr>
        <w:pStyle w:val="3"/>
        <w:spacing w:before="9" w:line="237" w:lineRule="auto"/>
        <w:ind w:left="220" w:right="316" w:firstLine="420"/>
        <w:jc w:val="both"/>
      </w:pPr>
      <w:r>
        <w:rPr>
          <w:spacing w:val="-8"/>
        </w:rPr>
        <w:t xml:space="preserve">首先启动 </w:t>
      </w:r>
      <w:r>
        <w:rPr>
          <w:rFonts w:ascii="等线" w:hAnsi="等线" w:eastAsia="等线"/>
          <w:spacing w:val="-4"/>
        </w:rPr>
        <w:t>webserver</w:t>
      </w:r>
      <w:r>
        <w:rPr>
          <w:rFonts w:ascii="等线" w:hAnsi="等线" w:eastAsia="等线"/>
          <w:spacing w:val="-10"/>
        </w:rPr>
        <w:t xml:space="preserve"> </w:t>
      </w:r>
      <w:r>
        <w:rPr>
          <w:spacing w:val="-21"/>
        </w:rPr>
        <w:t>程序， 例如，“</w:t>
      </w:r>
      <w:r>
        <w:rPr>
          <w:rFonts w:ascii="等线" w:hAnsi="等线" w:eastAsia="等线"/>
          <w:spacing w:val="7"/>
        </w:rPr>
        <w:t>webserve</w:t>
      </w:r>
      <w:r>
        <w:rPr>
          <w:rFonts w:ascii="等线" w:hAnsi="等线" w:eastAsia="等线"/>
          <w:spacing w:val="8"/>
        </w:rPr>
        <w:t>r</w:t>
      </w:r>
      <w:r>
        <w:rPr>
          <w:rFonts w:ascii="等线" w:hAnsi="等线" w:eastAsia="等线"/>
          <w:spacing w:val="-8"/>
        </w:rPr>
        <w:t xml:space="preserve"> </w:t>
      </w:r>
      <w:r>
        <w:rPr>
          <w:rFonts w:ascii="等线" w:hAnsi="等线" w:eastAsia="等线"/>
          <w:spacing w:val="-4"/>
        </w:rPr>
        <w:t>8088</w:t>
      </w:r>
      <w:r>
        <w:rPr>
          <w:rFonts w:ascii="等线" w:hAnsi="等线" w:eastAsia="等线"/>
          <w:spacing w:val="-9"/>
        </w:rPr>
        <w:t xml:space="preserve"> </w:t>
      </w:r>
      <w:r>
        <w:rPr>
          <w:rFonts w:ascii="等线" w:hAnsi="等线" w:eastAsia="等线"/>
          <w:spacing w:val="-4"/>
        </w:rPr>
        <w:t>/home/web</w:t>
      </w:r>
      <w:r>
        <w:rPr>
          <w:spacing w:val="-4"/>
        </w:rPr>
        <w:t>”命令将服务器的侦听</w:t>
      </w:r>
      <w:r>
        <w:rPr>
          <w:spacing w:val="30"/>
          <w:w w:val="95"/>
        </w:rPr>
        <w:t>端口设置</w:t>
      </w:r>
      <w:r>
        <w:rPr>
          <w:w w:val="95"/>
        </w:rPr>
        <w:t>为</w:t>
      </w:r>
      <w:r>
        <w:rPr>
          <w:spacing w:val="80"/>
        </w:rPr>
        <w:t xml:space="preserve"> </w:t>
      </w:r>
      <w:r>
        <w:rPr>
          <w:rFonts w:ascii="等线" w:hAnsi="等线" w:eastAsia="等线"/>
          <w:w w:val="95"/>
        </w:rPr>
        <w:t xml:space="preserve">8088 </w:t>
      </w:r>
      <w:r>
        <w:rPr>
          <w:spacing w:val="30"/>
          <w:w w:val="95"/>
        </w:rPr>
        <w:t>，检索文件的根路径为</w:t>
      </w:r>
      <w:r>
        <w:rPr>
          <w:spacing w:val="-11"/>
          <w:w w:val="95"/>
        </w:rPr>
        <w:t xml:space="preserve">“ </w:t>
      </w:r>
      <w:r>
        <w:rPr>
          <w:rFonts w:ascii="等线" w:hAnsi="等线" w:eastAsia="等线"/>
          <w:w w:val="95"/>
        </w:rPr>
        <w:t xml:space="preserve">/home/web </w:t>
      </w:r>
      <w:r>
        <w:rPr>
          <w:spacing w:val="-75"/>
          <w:w w:val="95"/>
        </w:rPr>
        <w:t>”</w:t>
      </w:r>
      <w:r>
        <w:rPr>
          <w:spacing w:val="30"/>
          <w:w w:val="95"/>
        </w:rPr>
        <w:t>。然后</w:t>
      </w:r>
      <w:r>
        <w:rPr>
          <w:spacing w:val="-11"/>
          <w:w w:val="95"/>
        </w:rPr>
        <w:t xml:space="preserve">， </w:t>
      </w:r>
      <w:r>
        <w:rPr>
          <w:spacing w:val="30"/>
          <w:w w:val="95"/>
        </w:rPr>
        <w:t>在浏览器中输</w:t>
      </w:r>
      <w:r>
        <w:rPr>
          <w:w w:val="95"/>
        </w:rPr>
        <w:t xml:space="preserve">入 </w:t>
      </w:r>
      <w:r>
        <w:rPr>
          <w:spacing w:val="2"/>
        </w:rPr>
        <w:t>“</w:t>
      </w:r>
      <w:r>
        <w:rPr>
          <w:rFonts w:ascii="等线" w:hAnsi="等线" w:eastAsia="等线"/>
          <w:color w:val="0563C1"/>
          <w:u w:val="single" w:color="0563C1"/>
        </w:rPr>
        <w:t>http://127.0.0.1:8088/index.ht</w:t>
      </w:r>
      <w:r>
        <w:rPr>
          <w:rFonts w:ascii="等线" w:hAnsi="等线" w:eastAsia="等线"/>
          <w:color w:val="0563C1"/>
          <w:spacing w:val="-1"/>
          <w:u w:val="single" w:color="0563C1"/>
        </w:rPr>
        <w:t>m</w:t>
      </w:r>
      <w:r>
        <w:rPr>
          <w:rFonts w:ascii="等线" w:hAnsi="等线" w:eastAsia="等线"/>
          <w:color w:val="0563C1"/>
          <w:spacing w:val="1"/>
          <w:u w:val="single" w:color="0563C1"/>
        </w:rPr>
        <w:t>l</w:t>
      </w:r>
      <w:r>
        <w:rPr>
          <w:spacing w:val="-13"/>
        </w:rPr>
        <w:t>”，观察浏览器中是否能够正常显示网页。在目录中查找</w:t>
      </w:r>
      <w:r>
        <w:rPr>
          <w:spacing w:val="-2"/>
        </w:rPr>
        <w:t xml:space="preserve"> </w:t>
      </w:r>
      <w:r>
        <w:rPr>
          <w:rFonts w:ascii="等线" w:hAnsi="等线" w:eastAsia="等线"/>
        </w:rPr>
        <w:t xml:space="preserve">webserver.log </w:t>
      </w:r>
      <w:r>
        <w:t>文件，将其打开观察日志信息。</w:t>
      </w:r>
    </w:p>
    <w:p>
      <w:pPr>
        <w:pStyle w:val="3"/>
        <w:spacing w:line="249" w:lineRule="auto"/>
        <w:ind w:left="220" w:right="318" w:firstLine="420"/>
      </w:pPr>
      <w:r>
        <w:rPr>
          <w:spacing w:val="-7"/>
        </w:rPr>
        <w:t xml:space="preserve">请解释为什么在浏览器中仅请求一次网页，而实际上 </w:t>
      </w:r>
      <w:r>
        <w:rPr>
          <w:rFonts w:ascii="等线" w:eastAsia="等线"/>
        </w:rPr>
        <w:t>webserver</w:t>
      </w:r>
      <w:r>
        <w:rPr>
          <w:rFonts w:ascii="等线" w:eastAsia="等线"/>
          <w:spacing w:val="-15"/>
        </w:rPr>
        <w:t xml:space="preserve"> </w:t>
      </w:r>
      <w:r>
        <w:t>接收了很多次从浏览器</w:t>
      </w:r>
      <w:r>
        <w:rPr>
          <w:spacing w:val="-2"/>
        </w:rPr>
        <w:t>发出的文件请求？</w:t>
      </w:r>
    </w:p>
    <w:p>
      <w:pPr>
        <w:pStyle w:val="3"/>
        <w:spacing w:before="9" w:line="249" w:lineRule="auto"/>
        <w:ind w:left="220" w:right="318" w:firstLine="420"/>
      </w:pPr>
      <w:r>
        <w:rPr>
          <w:spacing w:val="-2"/>
        </w:rPr>
        <w:t xml:space="preserve">请查阅相关文献，说明浏览器请求网页文件时，为加快 </w:t>
      </w:r>
      <w:r>
        <w:rPr>
          <w:rFonts w:ascii="等线" w:eastAsia="等线"/>
        </w:rPr>
        <w:t>html</w:t>
      </w:r>
      <w:r>
        <w:rPr>
          <w:rFonts w:ascii="等线" w:eastAsia="等线"/>
          <w:spacing w:val="-15"/>
        </w:rPr>
        <w:t xml:space="preserve"> </w:t>
      </w:r>
      <w:r>
        <w:t>网页显示的速度，都采用</w:t>
      </w:r>
      <w:r>
        <w:rPr>
          <w:spacing w:val="-2"/>
        </w:rPr>
        <w:t>了什么样的技术？</w:t>
      </w:r>
    </w:p>
    <w:p>
      <w:pPr>
        <w:pStyle w:val="3"/>
        <w:rPr>
          <w:sz w:val="20"/>
        </w:rPr>
      </w:pPr>
    </w:p>
    <w:p>
      <w:pPr>
        <w:pStyle w:val="3"/>
        <w:spacing w:before="11"/>
        <w:rPr>
          <w:sz w:val="29"/>
        </w:rPr>
      </w:pPr>
    </w:p>
    <w:p>
      <w:pPr>
        <w:pStyle w:val="3"/>
        <w:spacing w:line="249" w:lineRule="auto"/>
        <w:ind w:left="220" w:right="317" w:firstLine="422"/>
      </w:pPr>
      <w:r>
        <w:rPr>
          <w:b/>
          <w:spacing w:val="-17"/>
          <w:sz w:val="20"/>
        </w:rPr>
        <w:t xml:space="preserve">题目 </w:t>
      </w:r>
      <w:r>
        <w:rPr>
          <w:rFonts w:ascii="等线" w:eastAsia="等线"/>
          <w:b/>
        </w:rPr>
        <w:t>3</w:t>
      </w:r>
      <w:r>
        <w:rPr>
          <w:spacing w:val="-14"/>
        </w:rPr>
        <w:t xml:space="preserve">：修改 </w:t>
      </w:r>
      <w:r>
        <w:rPr>
          <w:rFonts w:ascii="等线" w:eastAsia="等线"/>
        </w:rPr>
        <w:t>webserver.c</w:t>
      </w:r>
      <w:r>
        <w:rPr>
          <w:rFonts w:ascii="等线" w:eastAsia="等线"/>
          <w:spacing w:val="-15"/>
        </w:rPr>
        <w:t xml:space="preserve"> </w:t>
      </w:r>
      <w:r>
        <w:rPr>
          <w:spacing w:val="-14"/>
        </w:rPr>
        <w:t xml:space="preserve">文件中 </w:t>
      </w:r>
      <w:r>
        <w:rPr>
          <w:rFonts w:ascii="等线" w:eastAsia="等线"/>
        </w:rPr>
        <w:t>logger</w:t>
      </w:r>
      <w:r>
        <w:rPr>
          <w:rFonts w:ascii="等线" w:eastAsia="等线"/>
          <w:spacing w:val="-14"/>
        </w:rPr>
        <w:t xml:space="preserve"> </w:t>
      </w:r>
      <w:r>
        <w:t>函数源代码，使得日志文件中每行信息的起始</w:t>
      </w:r>
      <w:r>
        <w:rPr>
          <w:spacing w:val="-2"/>
        </w:rPr>
        <w:t>部分均有时间信息，以表示这行信息被写入的时间。</w:t>
      </w:r>
    </w:p>
    <w:p>
      <w:pPr>
        <w:pStyle w:val="3"/>
        <w:spacing w:before="7"/>
        <w:rPr>
          <w:sz w:val="25"/>
        </w:rPr>
      </w:pPr>
    </w:p>
    <w:p>
      <w:pPr>
        <w:pStyle w:val="3"/>
        <w:spacing w:line="249" w:lineRule="auto"/>
        <w:ind w:left="220" w:right="318" w:firstLine="422"/>
      </w:pPr>
      <w:r>
        <w:rPr>
          <w:b/>
          <w:spacing w:val="-16"/>
          <w:sz w:val="20"/>
        </w:rPr>
        <w:t xml:space="preserve">题目 </w:t>
      </w:r>
      <w:r>
        <w:rPr>
          <w:rFonts w:ascii="等线" w:eastAsia="等线"/>
          <w:b/>
          <w:spacing w:val="-2"/>
        </w:rPr>
        <w:t>4</w:t>
      </w:r>
      <w:r>
        <w:rPr>
          <w:b/>
          <w:spacing w:val="-2"/>
          <w:sz w:val="20"/>
        </w:rPr>
        <w:t>：</w:t>
      </w:r>
      <w:r>
        <w:rPr>
          <w:spacing w:val="-2"/>
        </w:rPr>
        <w:t>在浏览器中多次快速点击刷新按钮后，为什么浏览器要隔很长一段时间才开始显示页面？请结合日志文件中的信息来分析具体原因。</w:t>
      </w:r>
    </w:p>
    <w:p>
      <w:pPr>
        <w:spacing w:after="0" w:line="249" w:lineRule="auto"/>
        <w:sectPr>
          <w:pgSz w:w="11900" w:h="16840"/>
          <w:pgMar w:top="1420" w:right="1480" w:bottom="280" w:left="1580" w:header="720" w:footer="720" w:gutter="0"/>
          <w:cols w:space="720" w:num="1"/>
        </w:sectPr>
      </w:pPr>
    </w:p>
    <w:p>
      <w:pPr>
        <w:pStyle w:val="3"/>
        <w:spacing w:before="53" w:line="237" w:lineRule="auto"/>
        <w:ind w:left="220" w:right="211" w:firstLine="422"/>
        <w:jc w:val="both"/>
      </w:pPr>
      <w:r>
        <w:rPr>
          <w:b/>
          <w:spacing w:val="-6"/>
          <w:sz w:val="20"/>
        </w:rPr>
        <w:t xml:space="preserve">题目 </w:t>
      </w:r>
      <w:r>
        <w:rPr>
          <w:rFonts w:ascii="等线" w:eastAsia="等线"/>
          <w:b/>
        </w:rPr>
        <w:t>5</w:t>
      </w:r>
      <w:r>
        <w:rPr>
          <w:b/>
          <w:sz w:val="20"/>
        </w:rPr>
        <w:t>：</w:t>
      </w:r>
      <w:r>
        <w:rPr>
          <w:spacing w:val="-8"/>
        </w:rPr>
        <w:t xml:space="preserve">使用 </w:t>
      </w:r>
      <w:r>
        <w:rPr>
          <w:rFonts w:ascii="等线" w:eastAsia="等线"/>
        </w:rPr>
        <w:t>http_load</w:t>
      </w:r>
      <w:r>
        <w:rPr>
          <w:rFonts w:ascii="等线" w:eastAsia="等线"/>
          <w:spacing w:val="27"/>
        </w:rPr>
        <w:t xml:space="preserve"> </w:t>
      </w:r>
      <w:r>
        <w:rPr>
          <w:spacing w:val="-5"/>
        </w:rPr>
        <w:t xml:space="preserve">工具对此 </w:t>
      </w:r>
      <w:r>
        <w:rPr>
          <w:rFonts w:ascii="等线" w:eastAsia="等线"/>
        </w:rPr>
        <w:t>webserver</w:t>
      </w:r>
      <w:r>
        <w:rPr>
          <w:rFonts w:ascii="等线" w:eastAsia="等线"/>
          <w:spacing w:val="27"/>
        </w:rPr>
        <w:t xml:space="preserve"> </w:t>
      </w:r>
      <w:r>
        <w:t>程序进行性能测试，并记录其返回的各种</w:t>
      </w:r>
      <w:r>
        <w:rPr>
          <w:spacing w:val="-2"/>
        </w:rPr>
        <w:t xml:space="preserve">参数数据。同时在服务器端，使用 </w:t>
      </w:r>
      <w:r>
        <w:rPr>
          <w:rFonts w:ascii="等线" w:eastAsia="等线"/>
        </w:rPr>
        <w:t>vmstat</w:t>
      </w:r>
      <w:r>
        <w:t>、</w:t>
      </w:r>
      <w:r>
        <w:rPr>
          <w:rFonts w:ascii="等线" w:eastAsia="等线"/>
        </w:rPr>
        <w:t>iostat</w:t>
      </w:r>
      <w:r>
        <w:rPr>
          <w:rFonts w:ascii="等线" w:eastAsia="等线"/>
          <w:spacing w:val="-9"/>
        </w:rPr>
        <w:t xml:space="preserve"> </w:t>
      </w:r>
      <w:r>
        <w:rPr>
          <w:spacing w:val="-13"/>
        </w:rPr>
        <w:t xml:space="preserve">和 </w:t>
      </w:r>
      <w:r>
        <w:rPr>
          <w:rFonts w:ascii="等线" w:eastAsia="等线"/>
        </w:rPr>
        <w:t>iotop</w:t>
      </w:r>
      <w:r>
        <w:rPr>
          <w:rFonts w:ascii="等线" w:eastAsia="等线"/>
          <w:spacing w:val="14"/>
        </w:rPr>
        <w:t xml:space="preserve"> </w:t>
      </w:r>
      <w:r>
        <w:rPr>
          <w:spacing w:val="-5"/>
        </w:rPr>
        <w:t xml:space="preserve">等工具收集 </w:t>
      </w:r>
      <w:r>
        <w:rPr>
          <w:rFonts w:ascii="等线" w:eastAsia="等线"/>
        </w:rPr>
        <w:t>webserver</w:t>
      </w:r>
      <w:r>
        <w:rPr>
          <w:rFonts w:ascii="等线" w:eastAsia="等线"/>
          <w:spacing w:val="14"/>
        </w:rPr>
        <w:t xml:space="preserve"> </w:t>
      </w:r>
      <w:r>
        <w:t>运行时系</w:t>
      </w:r>
      <w:r>
        <w:rPr>
          <w:spacing w:val="-5"/>
        </w:rPr>
        <w:t xml:space="preserve">统的各种数据，并对 </w:t>
      </w:r>
      <w:r>
        <w:rPr>
          <w:rFonts w:ascii="等线" w:eastAsia="等线"/>
          <w:spacing w:val="-2"/>
        </w:rPr>
        <w:t>webserver</w:t>
      </w:r>
      <w:r>
        <w:rPr>
          <w:rFonts w:ascii="等线" w:eastAsia="等线"/>
          <w:spacing w:val="18"/>
        </w:rPr>
        <w:t xml:space="preserve"> </w:t>
      </w:r>
      <w:r>
        <w:rPr>
          <w:spacing w:val="-3"/>
        </w:rPr>
        <w:t>进行分析，结合它的代码说明其对系统所带来的各种消耗。</w:t>
      </w:r>
    </w:p>
    <w:p>
      <w:pPr>
        <w:pStyle w:val="3"/>
        <w:spacing w:before="12"/>
        <w:rPr>
          <w:sz w:val="23"/>
        </w:rPr>
      </w:pPr>
    </w:p>
    <w:p>
      <w:pPr>
        <w:pStyle w:val="3"/>
        <w:spacing w:line="244" w:lineRule="auto"/>
        <w:ind w:left="220" w:right="317" w:firstLine="422"/>
        <w:jc w:val="both"/>
      </w:pPr>
      <w:r>
        <w:rPr>
          <w:b/>
          <w:spacing w:val="-10"/>
          <w:sz w:val="20"/>
        </w:rPr>
        <w:t xml:space="preserve">题目 </w:t>
      </w:r>
      <w:r>
        <w:rPr>
          <w:rFonts w:ascii="等线" w:eastAsia="等线"/>
          <w:b/>
          <w:spacing w:val="-2"/>
        </w:rPr>
        <w:t>6</w:t>
      </w:r>
      <w:r>
        <w:rPr>
          <w:spacing w:val="-10"/>
        </w:rPr>
        <w:t xml:space="preserve">：在 </w:t>
      </w:r>
      <w:r>
        <w:rPr>
          <w:rFonts w:ascii="等线" w:eastAsia="等线"/>
          <w:spacing w:val="-2"/>
        </w:rPr>
        <w:t>server.c</w:t>
      </w:r>
      <w:r>
        <w:rPr>
          <w:rFonts w:ascii="等线" w:eastAsia="等线"/>
          <w:spacing w:val="-12"/>
        </w:rPr>
        <w:t xml:space="preserve"> </w:t>
      </w:r>
      <w:r>
        <w:rPr>
          <w:spacing w:val="-3"/>
        </w:rPr>
        <w:t xml:space="preserve">中增加相关计时函数，分析一下程序的哪个部分最耗时？使用 </w:t>
      </w:r>
      <w:r>
        <w:rPr>
          <w:rFonts w:ascii="等线" w:eastAsia="等线"/>
          <w:spacing w:val="-2"/>
        </w:rPr>
        <w:t>perf</w:t>
      </w:r>
      <w:r>
        <w:rPr>
          <w:spacing w:val="-6"/>
        </w:rPr>
        <w:t xml:space="preserve">工具来跟踪 </w:t>
      </w:r>
      <w:r>
        <w:rPr>
          <w:rFonts w:ascii="等线" w:eastAsia="等线"/>
          <w:spacing w:val="-2"/>
        </w:rPr>
        <w:t>webserver</w:t>
      </w:r>
      <w:r>
        <w:rPr>
          <w:rFonts w:ascii="等线" w:eastAsia="等线"/>
          <w:spacing w:val="-12"/>
        </w:rPr>
        <w:t xml:space="preserve"> </w:t>
      </w:r>
      <w:r>
        <w:rPr>
          <w:spacing w:val="-3"/>
        </w:rPr>
        <w:t xml:space="preserve">程序，根据其运行报告进行程序性能分析，请指出 </w:t>
      </w:r>
      <w:r>
        <w:rPr>
          <w:rFonts w:ascii="等线" w:eastAsia="等线"/>
          <w:spacing w:val="-2"/>
        </w:rPr>
        <w:t>webserver</w:t>
      </w:r>
      <w:r>
        <w:rPr>
          <w:rFonts w:ascii="等线" w:eastAsia="等线"/>
          <w:spacing w:val="-13"/>
        </w:rPr>
        <w:t xml:space="preserve"> </w:t>
      </w:r>
      <w:r>
        <w:rPr>
          <w:spacing w:val="-2"/>
        </w:rPr>
        <w:t>中比较耗费时间的函数有哪些？</w:t>
      </w:r>
    </w:p>
    <w:p>
      <w:pPr>
        <w:pStyle w:val="3"/>
        <w:spacing w:before="8"/>
        <w:rPr>
          <w:sz w:val="25"/>
        </w:rPr>
      </w:pPr>
    </w:p>
    <w:p>
      <w:pPr>
        <w:pStyle w:val="3"/>
        <w:spacing w:before="1" w:line="249" w:lineRule="auto"/>
        <w:ind w:left="220" w:right="318" w:firstLine="422"/>
        <w:jc w:val="both"/>
      </w:pPr>
      <w:r>
        <w:rPr>
          <w:b/>
          <w:spacing w:val="-10"/>
          <w:sz w:val="20"/>
        </w:rPr>
        <w:t xml:space="preserve">题目 </w:t>
      </w:r>
      <w:r>
        <w:rPr>
          <w:rFonts w:ascii="等线" w:eastAsia="等线"/>
          <w:b/>
          <w:spacing w:val="-4"/>
        </w:rPr>
        <w:t>7</w:t>
      </w:r>
      <w:r>
        <w:rPr>
          <w:spacing w:val="-8"/>
        </w:rPr>
        <w:t xml:space="preserve">：根据题目 </w:t>
      </w:r>
      <w:r>
        <w:rPr>
          <w:rFonts w:ascii="等线" w:eastAsia="等线"/>
          <w:spacing w:val="-4"/>
        </w:rPr>
        <w:t>5</w:t>
      </w:r>
      <w:r>
        <w:rPr>
          <w:rFonts w:ascii="等线" w:eastAsia="等线"/>
          <w:spacing w:val="-10"/>
        </w:rPr>
        <w:t xml:space="preserve"> </w:t>
      </w:r>
      <w:r>
        <w:rPr>
          <w:spacing w:val="-9"/>
        </w:rPr>
        <w:t xml:space="preserve">和题目 </w:t>
      </w:r>
      <w:r>
        <w:rPr>
          <w:rFonts w:ascii="等线" w:eastAsia="等线"/>
          <w:spacing w:val="-4"/>
        </w:rPr>
        <w:t>6</w:t>
      </w:r>
      <w:r>
        <w:rPr>
          <w:rFonts w:ascii="等线" w:eastAsia="等线"/>
          <w:spacing w:val="-10"/>
        </w:rPr>
        <w:t xml:space="preserve"> </w:t>
      </w:r>
      <w:r>
        <w:rPr>
          <w:spacing w:val="-6"/>
        </w:rPr>
        <w:t xml:space="preserve">的结论，能否指出 </w:t>
      </w:r>
      <w:r>
        <w:rPr>
          <w:rFonts w:ascii="等线" w:eastAsia="等线"/>
          <w:spacing w:val="-4"/>
        </w:rPr>
        <w:t>webserver</w:t>
      </w:r>
      <w:r>
        <w:rPr>
          <w:rFonts w:ascii="等线" w:eastAsia="等线"/>
          <w:spacing w:val="-8"/>
        </w:rPr>
        <w:t xml:space="preserve"> </w:t>
      </w:r>
      <w:r>
        <w:rPr>
          <w:spacing w:val="-4"/>
        </w:rPr>
        <w:t>性能低下的原因？并给出相</w:t>
      </w:r>
      <w:r>
        <w:rPr>
          <w:spacing w:val="-2"/>
        </w:rPr>
        <w:t>应的解决方法？</w:t>
      </w:r>
    </w:p>
    <w:p>
      <w:pPr>
        <w:spacing w:after="0" w:line="249" w:lineRule="auto"/>
        <w:jc w:val="both"/>
        <w:sectPr>
          <w:pgSz w:w="11900" w:h="16840"/>
          <w:pgMar w:top="1400" w:right="1480" w:bottom="280" w:left="1580" w:header="720" w:footer="720" w:gutter="0"/>
          <w:cols w:space="720" w:num="1"/>
        </w:sectPr>
      </w:pPr>
    </w:p>
    <w:p>
      <w:pPr>
        <w:pStyle w:val="3"/>
        <w:spacing w:before="7"/>
        <w:rPr>
          <w:sz w:val="15"/>
        </w:rPr>
      </w:pPr>
    </w:p>
    <w:sectPr>
      <w:pgSz w:w="11900" w:h="16840"/>
      <w:pgMar w:top="1940" w:right="1480" w:bottom="280" w:left="1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Microsoft JhengHei UI">
    <w:panose1 w:val="020B0604030504040204"/>
    <w:charset w:val="88"/>
    <w:family w:val="swiss"/>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580" w:hanging="124"/>
      </w:pPr>
      <w:rPr>
        <w:rFonts w:hint="default" w:ascii="等线" w:hAnsi="等线" w:eastAsia="等线" w:cs="等线"/>
        <w:b w:val="0"/>
        <w:bCs w:val="0"/>
        <w:i w:val="0"/>
        <w:iCs w:val="0"/>
        <w:w w:val="101"/>
        <w:sz w:val="18"/>
        <w:szCs w:val="18"/>
        <w:lang w:val="en-US" w:eastAsia="en-US" w:bidi="ar-SA"/>
      </w:rPr>
    </w:lvl>
    <w:lvl w:ilvl="1" w:tentative="0">
      <w:start w:val="0"/>
      <w:numFmt w:val="bullet"/>
      <w:lvlText w:val="•"/>
      <w:lvlJc w:val="left"/>
      <w:pPr>
        <w:ind w:left="1406" w:hanging="124"/>
      </w:pPr>
      <w:rPr>
        <w:rFonts w:hint="default"/>
        <w:lang w:val="en-US" w:eastAsia="en-US" w:bidi="ar-SA"/>
      </w:rPr>
    </w:lvl>
    <w:lvl w:ilvl="2" w:tentative="0">
      <w:start w:val="0"/>
      <w:numFmt w:val="bullet"/>
      <w:lvlText w:val="•"/>
      <w:lvlJc w:val="left"/>
      <w:pPr>
        <w:ind w:left="2232" w:hanging="124"/>
      </w:pPr>
      <w:rPr>
        <w:rFonts w:hint="default"/>
        <w:lang w:val="en-US" w:eastAsia="en-US" w:bidi="ar-SA"/>
      </w:rPr>
    </w:lvl>
    <w:lvl w:ilvl="3" w:tentative="0">
      <w:start w:val="0"/>
      <w:numFmt w:val="bullet"/>
      <w:lvlText w:val="•"/>
      <w:lvlJc w:val="left"/>
      <w:pPr>
        <w:ind w:left="3058" w:hanging="124"/>
      </w:pPr>
      <w:rPr>
        <w:rFonts w:hint="default"/>
        <w:lang w:val="en-US" w:eastAsia="en-US" w:bidi="ar-SA"/>
      </w:rPr>
    </w:lvl>
    <w:lvl w:ilvl="4" w:tentative="0">
      <w:start w:val="0"/>
      <w:numFmt w:val="bullet"/>
      <w:lvlText w:val="•"/>
      <w:lvlJc w:val="left"/>
      <w:pPr>
        <w:ind w:left="3884" w:hanging="124"/>
      </w:pPr>
      <w:rPr>
        <w:rFonts w:hint="default"/>
        <w:lang w:val="en-US" w:eastAsia="en-US" w:bidi="ar-SA"/>
      </w:rPr>
    </w:lvl>
    <w:lvl w:ilvl="5" w:tentative="0">
      <w:start w:val="0"/>
      <w:numFmt w:val="bullet"/>
      <w:lvlText w:val="•"/>
      <w:lvlJc w:val="left"/>
      <w:pPr>
        <w:ind w:left="4710" w:hanging="124"/>
      </w:pPr>
      <w:rPr>
        <w:rFonts w:hint="default"/>
        <w:lang w:val="en-US" w:eastAsia="en-US" w:bidi="ar-SA"/>
      </w:rPr>
    </w:lvl>
    <w:lvl w:ilvl="6" w:tentative="0">
      <w:start w:val="0"/>
      <w:numFmt w:val="bullet"/>
      <w:lvlText w:val="•"/>
      <w:lvlJc w:val="left"/>
      <w:pPr>
        <w:ind w:left="5536" w:hanging="124"/>
      </w:pPr>
      <w:rPr>
        <w:rFonts w:hint="default"/>
        <w:lang w:val="en-US" w:eastAsia="en-US" w:bidi="ar-SA"/>
      </w:rPr>
    </w:lvl>
    <w:lvl w:ilvl="7" w:tentative="0">
      <w:start w:val="0"/>
      <w:numFmt w:val="bullet"/>
      <w:lvlText w:val="•"/>
      <w:lvlJc w:val="left"/>
      <w:pPr>
        <w:ind w:left="6362" w:hanging="124"/>
      </w:pPr>
      <w:rPr>
        <w:rFonts w:hint="default"/>
        <w:lang w:val="en-US" w:eastAsia="en-US" w:bidi="ar-SA"/>
      </w:rPr>
    </w:lvl>
    <w:lvl w:ilvl="8" w:tentative="0">
      <w:start w:val="0"/>
      <w:numFmt w:val="bullet"/>
      <w:lvlText w:val="•"/>
      <w:lvlJc w:val="left"/>
      <w:pPr>
        <w:ind w:left="7188" w:hanging="124"/>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1222" w:hanging="583"/>
        <w:jc w:val="left"/>
      </w:pPr>
      <w:rPr>
        <w:rFonts w:hint="default"/>
        <w:lang w:val="en-US" w:eastAsia="en-US" w:bidi="ar-SA"/>
      </w:rPr>
    </w:lvl>
    <w:lvl w:ilvl="1" w:tentative="0">
      <w:start w:val="4"/>
      <w:numFmt w:val="decimal"/>
      <w:lvlText w:val="%1.%2"/>
      <w:lvlJc w:val="left"/>
      <w:pPr>
        <w:ind w:left="1222" w:hanging="583"/>
        <w:jc w:val="left"/>
      </w:pPr>
      <w:rPr>
        <w:rFonts w:hint="default"/>
        <w:lang w:val="en-US" w:eastAsia="en-US" w:bidi="ar-SA"/>
      </w:rPr>
    </w:lvl>
    <w:lvl w:ilvl="2" w:tentative="0">
      <w:start w:val="1"/>
      <w:numFmt w:val="decimal"/>
      <w:lvlText w:val="%1.%2.%3"/>
      <w:lvlJc w:val="left"/>
      <w:pPr>
        <w:ind w:left="1222" w:hanging="583"/>
        <w:jc w:val="left"/>
      </w:pPr>
      <w:rPr>
        <w:rFonts w:hint="default" w:ascii="等线" w:hAnsi="等线" w:eastAsia="等线" w:cs="等线"/>
        <w:b/>
        <w:bCs/>
        <w:i w:val="0"/>
        <w:iCs w:val="0"/>
        <w:w w:val="100"/>
        <w:sz w:val="24"/>
        <w:szCs w:val="24"/>
        <w:lang w:val="en-US" w:eastAsia="en-US" w:bidi="ar-SA"/>
      </w:rPr>
    </w:lvl>
    <w:lvl w:ilvl="3" w:tentative="0">
      <w:start w:val="0"/>
      <w:numFmt w:val="bullet"/>
      <w:lvlText w:val="•"/>
      <w:lvlJc w:val="left"/>
      <w:pPr>
        <w:ind w:left="3506" w:hanging="583"/>
      </w:pPr>
      <w:rPr>
        <w:rFonts w:hint="default"/>
        <w:lang w:val="en-US" w:eastAsia="en-US" w:bidi="ar-SA"/>
      </w:rPr>
    </w:lvl>
    <w:lvl w:ilvl="4" w:tentative="0">
      <w:start w:val="0"/>
      <w:numFmt w:val="bullet"/>
      <w:lvlText w:val="•"/>
      <w:lvlJc w:val="left"/>
      <w:pPr>
        <w:ind w:left="4268" w:hanging="583"/>
      </w:pPr>
      <w:rPr>
        <w:rFonts w:hint="default"/>
        <w:lang w:val="en-US" w:eastAsia="en-US" w:bidi="ar-SA"/>
      </w:rPr>
    </w:lvl>
    <w:lvl w:ilvl="5" w:tentative="0">
      <w:start w:val="0"/>
      <w:numFmt w:val="bullet"/>
      <w:lvlText w:val="•"/>
      <w:lvlJc w:val="left"/>
      <w:pPr>
        <w:ind w:left="5030" w:hanging="583"/>
      </w:pPr>
      <w:rPr>
        <w:rFonts w:hint="default"/>
        <w:lang w:val="en-US" w:eastAsia="en-US" w:bidi="ar-SA"/>
      </w:rPr>
    </w:lvl>
    <w:lvl w:ilvl="6" w:tentative="0">
      <w:start w:val="0"/>
      <w:numFmt w:val="bullet"/>
      <w:lvlText w:val="•"/>
      <w:lvlJc w:val="left"/>
      <w:pPr>
        <w:ind w:left="5792" w:hanging="583"/>
      </w:pPr>
      <w:rPr>
        <w:rFonts w:hint="default"/>
        <w:lang w:val="en-US" w:eastAsia="en-US" w:bidi="ar-SA"/>
      </w:rPr>
    </w:lvl>
    <w:lvl w:ilvl="7" w:tentative="0">
      <w:start w:val="0"/>
      <w:numFmt w:val="bullet"/>
      <w:lvlText w:val="•"/>
      <w:lvlJc w:val="left"/>
      <w:pPr>
        <w:ind w:left="6554" w:hanging="583"/>
      </w:pPr>
      <w:rPr>
        <w:rFonts w:hint="default"/>
        <w:lang w:val="en-US" w:eastAsia="en-US" w:bidi="ar-SA"/>
      </w:rPr>
    </w:lvl>
    <w:lvl w:ilvl="8" w:tentative="0">
      <w:start w:val="0"/>
      <w:numFmt w:val="bullet"/>
      <w:lvlText w:val="•"/>
      <w:lvlJc w:val="left"/>
      <w:pPr>
        <w:ind w:left="7316" w:hanging="583"/>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1222" w:hanging="583"/>
        <w:jc w:val="left"/>
      </w:pPr>
      <w:rPr>
        <w:rFonts w:hint="default"/>
        <w:lang w:val="en-US" w:eastAsia="en-US" w:bidi="ar-SA"/>
      </w:rPr>
    </w:lvl>
    <w:lvl w:ilvl="1" w:tentative="0">
      <w:start w:val="2"/>
      <w:numFmt w:val="decimal"/>
      <w:lvlText w:val="%1.%2"/>
      <w:lvlJc w:val="left"/>
      <w:pPr>
        <w:ind w:left="1222" w:hanging="583"/>
        <w:jc w:val="left"/>
      </w:pPr>
      <w:rPr>
        <w:rFonts w:hint="default"/>
        <w:lang w:val="en-US" w:eastAsia="en-US" w:bidi="ar-SA"/>
      </w:rPr>
    </w:lvl>
    <w:lvl w:ilvl="2" w:tentative="0">
      <w:start w:val="1"/>
      <w:numFmt w:val="decimal"/>
      <w:lvlText w:val="%1.%2.%3"/>
      <w:lvlJc w:val="left"/>
      <w:pPr>
        <w:ind w:left="1222" w:hanging="583"/>
        <w:jc w:val="left"/>
      </w:pPr>
      <w:rPr>
        <w:rFonts w:hint="default"/>
        <w:w w:val="96"/>
        <w:lang w:val="en-US" w:eastAsia="en-US" w:bidi="ar-SA"/>
      </w:rPr>
    </w:lvl>
    <w:lvl w:ilvl="3" w:tentative="0">
      <w:start w:val="0"/>
      <w:numFmt w:val="bullet"/>
      <w:lvlText w:val="•"/>
      <w:lvlJc w:val="left"/>
      <w:pPr>
        <w:ind w:left="3506" w:hanging="583"/>
      </w:pPr>
      <w:rPr>
        <w:rFonts w:hint="default"/>
        <w:lang w:val="en-US" w:eastAsia="en-US" w:bidi="ar-SA"/>
      </w:rPr>
    </w:lvl>
    <w:lvl w:ilvl="4" w:tentative="0">
      <w:start w:val="0"/>
      <w:numFmt w:val="bullet"/>
      <w:lvlText w:val="•"/>
      <w:lvlJc w:val="left"/>
      <w:pPr>
        <w:ind w:left="4268" w:hanging="583"/>
      </w:pPr>
      <w:rPr>
        <w:rFonts w:hint="default"/>
        <w:lang w:val="en-US" w:eastAsia="en-US" w:bidi="ar-SA"/>
      </w:rPr>
    </w:lvl>
    <w:lvl w:ilvl="5" w:tentative="0">
      <w:start w:val="0"/>
      <w:numFmt w:val="bullet"/>
      <w:lvlText w:val="•"/>
      <w:lvlJc w:val="left"/>
      <w:pPr>
        <w:ind w:left="5030" w:hanging="583"/>
      </w:pPr>
      <w:rPr>
        <w:rFonts w:hint="default"/>
        <w:lang w:val="en-US" w:eastAsia="en-US" w:bidi="ar-SA"/>
      </w:rPr>
    </w:lvl>
    <w:lvl w:ilvl="6" w:tentative="0">
      <w:start w:val="0"/>
      <w:numFmt w:val="bullet"/>
      <w:lvlText w:val="•"/>
      <w:lvlJc w:val="left"/>
      <w:pPr>
        <w:ind w:left="5792" w:hanging="583"/>
      </w:pPr>
      <w:rPr>
        <w:rFonts w:hint="default"/>
        <w:lang w:val="en-US" w:eastAsia="en-US" w:bidi="ar-SA"/>
      </w:rPr>
    </w:lvl>
    <w:lvl w:ilvl="7" w:tentative="0">
      <w:start w:val="0"/>
      <w:numFmt w:val="bullet"/>
      <w:lvlText w:val="•"/>
      <w:lvlJc w:val="left"/>
      <w:pPr>
        <w:ind w:left="6554" w:hanging="583"/>
      </w:pPr>
      <w:rPr>
        <w:rFonts w:hint="default"/>
        <w:lang w:val="en-US" w:eastAsia="en-US" w:bidi="ar-SA"/>
      </w:rPr>
    </w:lvl>
    <w:lvl w:ilvl="8" w:tentative="0">
      <w:start w:val="0"/>
      <w:numFmt w:val="bullet"/>
      <w:lvlText w:val="•"/>
      <w:lvlJc w:val="left"/>
      <w:pPr>
        <w:ind w:left="7316" w:hanging="583"/>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1277" w:hanging="498"/>
        <w:jc w:val="left"/>
      </w:pPr>
      <w:rPr>
        <w:rFonts w:hint="default"/>
        <w:lang w:val="en-US" w:eastAsia="en-US" w:bidi="ar-SA"/>
      </w:rPr>
    </w:lvl>
    <w:lvl w:ilvl="1" w:tentative="0">
      <w:start w:val="1"/>
      <w:numFmt w:val="decimal"/>
      <w:lvlText w:val="%1.%2"/>
      <w:lvlJc w:val="left"/>
      <w:pPr>
        <w:ind w:left="1277" w:hanging="498"/>
        <w:jc w:val="left"/>
      </w:pPr>
      <w:rPr>
        <w:rFonts w:hint="default" w:ascii="黑体" w:hAnsi="黑体" w:eastAsia="黑体" w:cs="黑体"/>
        <w:b w:val="0"/>
        <w:bCs w:val="0"/>
        <w:i w:val="0"/>
        <w:iCs w:val="0"/>
        <w:w w:val="99"/>
        <w:sz w:val="28"/>
        <w:szCs w:val="28"/>
        <w:lang w:val="en-US" w:eastAsia="en-US" w:bidi="ar-SA"/>
      </w:rPr>
    </w:lvl>
    <w:lvl w:ilvl="2" w:tentative="0">
      <w:start w:val="0"/>
      <w:numFmt w:val="bullet"/>
      <w:lvlText w:val="•"/>
      <w:lvlJc w:val="left"/>
      <w:pPr>
        <w:ind w:left="2792" w:hanging="498"/>
      </w:pPr>
      <w:rPr>
        <w:rFonts w:hint="default"/>
        <w:lang w:val="en-US" w:eastAsia="en-US" w:bidi="ar-SA"/>
      </w:rPr>
    </w:lvl>
    <w:lvl w:ilvl="3" w:tentative="0">
      <w:start w:val="0"/>
      <w:numFmt w:val="bullet"/>
      <w:lvlText w:val="•"/>
      <w:lvlJc w:val="left"/>
      <w:pPr>
        <w:ind w:left="3548" w:hanging="498"/>
      </w:pPr>
      <w:rPr>
        <w:rFonts w:hint="default"/>
        <w:lang w:val="en-US" w:eastAsia="en-US" w:bidi="ar-SA"/>
      </w:rPr>
    </w:lvl>
    <w:lvl w:ilvl="4" w:tentative="0">
      <w:start w:val="0"/>
      <w:numFmt w:val="bullet"/>
      <w:lvlText w:val="•"/>
      <w:lvlJc w:val="left"/>
      <w:pPr>
        <w:ind w:left="4304" w:hanging="498"/>
      </w:pPr>
      <w:rPr>
        <w:rFonts w:hint="default"/>
        <w:lang w:val="en-US" w:eastAsia="en-US" w:bidi="ar-SA"/>
      </w:rPr>
    </w:lvl>
    <w:lvl w:ilvl="5" w:tentative="0">
      <w:start w:val="0"/>
      <w:numFmt w:val="bullet"/>
      <w:lvlText w:val="•"/>
      <w:lvlJc w:val="left"/>
      <w:pPr>
        <w:ind w:left="5060" w:hanging="498"/>
      </w:pPr>
      <w:rPr>
        <w:rFonts w:hint="default"/>
        <w:lang w:val="en-US" w:eastAsia="en-US" w:bidi="ar-SA"/>
      </w:rPr>
    </w:lvl>
    <w:lvl w:ilvl="6" w:tentative="0">
      <w:start w:val="0"/>
      <w:numFmt w:val="bullet"/>
      <w:lvlText w:val="•"/>
      <w:lvlJc w:val="left"/>
      <w:pPr>
        <w:ind w:left="5816" w:hanging="498"/>
      </w:pPr>
      <w:rPr>
        <w:rFonts w:hint="default"/>
        <w:lang w:val="en-US" w:eastAsia="en-US" w:bidi="ar-SA"/>
      </w:rPr>
    </w:lvl>
    <w:lvl w:ilvl="7" w:tentative="0">
      <w:start w:val="0"/>
      <w:numFmt w:val="bullet"/>
      <w:lvlText w:val="•"/>
      <w:lvlJc w:val="left"/>
      <w:pPr>
        <w:ind w:left="6572" w:hanging="498"/>
      </w:pPr>
      <w:rPr>
        <w:rFonts w:hint="default"/>
        <w:lang w:val="en-US" w:eastAsia="en-US" w:bidi="ar-SA"/>
      </w:rPr>
    </w:lvl>
    <w:lvl w:ilvl="8" w:tentative="0">
      <w:start w:val="0"/>
      <w:numFmt w:val="bullet"/>
      <w:lvlText w:val="•"/>
      <w:lvlJc w:val="left"/>
      <w:pPr>
        <w:ind w:left="7328" w:hanging="498"/>
      </w:pPr>
      <w:rPr>
        <w:rFonts w:hint="default"/>
        <w:lang w:val="en-US" w:eastAsia="en-US" w:bidi="ar-SA"/>
      </w:rPr>
    </w:lvl>
  </w:abstractNum>
  <w:abstractNum w:abstractNumId="4">
    <w:nsid w:val="03D62ECE"/>
    <w:multiLevelType w:val="multilevel"/>
    <w:tmpl w:val="03D62ECE"/>
    <w:lvl w:ilvl="0" w:tentative="0">
      <w:start w:val="36"/>
      <w:numFmt w:val="decimal"/>
      <w:lvlText w:val="%1"/>
      <w:lvlJc w:val="left"/>
      <w:pPr>
        <w:ind w:left="1480" w:hanging="900"/>
        <w:jc w:val="left"/>
      </w:pPr>
      <w:rPr>
        <w:rFonts w:hint="default" w:ascii="等线" w:hAnsi="等线" w:eastAsia="等线" w:cs="等线"/>
        <w:b w:val="0"/>
        <w:bCs w:val="0"/>
        <w:i w:val="0"/>
        <w:iCs w:val="0"/>
        <w:spacing w:val="-2"/>
        <w:w w:val="101"/>
        <w:sz w:val="18"/>
        <w:szCs w:val="18"/>
        <w:lang w:val="en-US" w:eastAsia="en-US" w:bidi="ar-SA"/>
      </w:rPr>
    </w:lvl>
    <w:lvl w:ilvl="1" w:tentative="0">
      <w:start w:val="0"/>
      <w:numFmt w:val="bullet"/>
      <w:lvlText w:val="•"/>
      <w:lvlJc w:val="left"/>
      <w:pPr>
        <w:ind w:left="1480" w:hanging="900"/>
      </w:pPr>
      <w:rPr>
        <w:rFonts w:hint="default"/>
        <w:lang w:val="en-US" w:eastAsia="en-US" w:bidi="ar-SA"/>
      </w:rPr>
    </w:lvl>
    <w:lvl w:ilvl="2" w:tentative="0">
      <w:start w:val="0"/>
      <w:numFmt w:val="bullet"/>
      <w:lvlText w:val="•"/>
      <w:lvlJc w:val="left"/>
      <w:pPr>
        <w:ind w:left="2297" w:hanging="900"/>
      </w:pPr>
      <w:rPr>
        <w:rFonts w:hint="default"/>
        <w:lang w:val="en-US" w:eastAsia="en-US" w:bidi="ar-SA"/>
      </w:rPr>
    </w:lvl>
    <w:lvl w:ilvl="3" w:tentative="0">
      <w:start w:val="0"/>
      <w:numFmt w:val="bullet"/>
      <w:lvlText w:val="•"/>
      <w:lvlJc w:val="left"/>
      <w:pPr>
        <w:ind w:left="3115" w:hanging="900"/>
      </w:pPr>
      <w:rPr>
        <w:rFonts w:hint="default"/>
        <w:lang w:val="en-US" w:eastAsia="en-US" w:bidi="ar-SA"/>
      </w:rPr>
    </w:lvl>
    <w:lvl w:ilvl="4" w:tentative="0">
      <w:start w:val="0"/>
      <w:numFmt w:val="bullet"/>
      <w:lvlText w:val="•"/>
      <w:lvlJc w:val="left"/>
      <w:pPr>
        <w:ind w:left="3933" w:hanging="900"/>
      </w:pPr>
      <w:rPr>
        <w:rFonts w:hint="default"/>
        <w:lang w:val="en-US" w:eastAsia="en-US" w:bidi="ar-SA"/>
      </w:rPr>
    </w:lvl>
    <w:lvl w:ilvl="5" w:tentative="0">
      <w:start w:val="0"/>
      <w:numFmt w:val="bullet"/>
      <w:lvlText w:val="•"/>
      <w:lvlJc w:val="left"/>
      <w:pPr>
        <w:ind w:left="4751" w:hanging="900"/>
      </w:pPr>
      <w:rPr>
        <w:rFonts w:hint="default"/>
        <w:lang w:val="en-US" w:eastAsia="en-US" w:bidi="ar-SA"/>
      </w:rPr>
    </w:lvl>
    <w:lvl w:ilvl="6" w:tentative="0">
      <w:start w:val="0"/>
      <w:numFmt w:val="bullet"/>
      <w:lvlText w:val="•"/>
      <w:lvlJc w:val="left"/>
      <w:pPr>
        <w:ind w:left="5568" w:hanging="900"/>
      </w:pPr>
      <w:rPr>
        <w:rFonts w:hint="default"/>
        <w:lang w:val="en-US" w:eastAsia="en-US" w:bidi="ar-SA"/>
      </w:rPr>
    </w:lvl>
    <w:lvl w:ilvl="7" w:tentative="0">
      <w:start w:val="0"/>
      <w:numFmt w:val="bullet"/>
      <w:lvlText w:val="•"/>
      <w:lvlJc w:val="left"/>
      <w:pPr>
        <w:ind w:left="6386" w:hanging="900"/>
      </w:pPr>
      <w:rPr>
        <w:rFonts w:hint="default"/>
        <w:lang w:val="en-US" w:eastAsia="en-US" w:bidi="ar-SA"/>
      </w:rPr>
    </w:lvl>
    <w:lvl w:ilvl="8" w:tentative="0">
      <w:start w:val="0"/>
      <w:numFmt w:val="bullet"/>
      <w:lvlText w:val="•"/>
      <w:lvlJc w:val="left"/>
      <w:pPr>
        <w:ind w:left="7204" w:hanging="900"/>
      </w:pPr>
      <w:rPr>
        <w:rFonts w:hint="default"/>
        <w:lang w:val="en-US" w:eastAsia="en-US" w:bidi="ar-SA"/>
      </w:rPr>
    </w:lvl>
  </w:abstractNum>
  <w:abstractNum w:abstractNumId="5">
    <w:nsid w:val="25B654F3"/>
    <w:multiLevelType w:val="multilevel"/>
    <w:tmpl w:val="25B654F3"/>
    <w:lvl w:ilvl="0" w:tentative="0">
      <w:start w:val="1"/>
      <w:numFmt w:val="decimal"/>
      <w:lvlText w:val="%1."/>
      <w:lvlJc w:val="left"/>
      <w:pPr>
        <w:ind w:left="855" w:hanging="214"/>
        <w:jc w:val="left"/>
      </w:pPr>
      <w:rPr>
        <w:rFonts w:hint="default" w:ascii="等线 Light" w:hAnsi="等线 Light" w:eastAsia="等线 Light" w:cs="等线 Light"/>
        <w:b w:val="0"/>
        <w:bCs w:val="0"/>
        <w:i w:val="0"/>
        <w:iCs w:val="0"/>
        <w:spacing w:val="-1"/>
        <w:w w:val="105"/>
        <w:sz w:val="20"/>
        <w:szCs w:val="20"/>
        <w:lang w:val="en-US" w:eastAsia="en-US" w:bidi="ar-SA"/>
      </w:rPr>
    </w:lvl>
    <w:lvl w:ilvl="1" w:tentative="0">
      <w:start w:val="0"/>
      <w:numFmt w:val="bullet"/>
      <w:lvlText w:val="•"/>
      <w:lvlJc w:val="left"/>
      <w:pPr>
        <w:ind w:left="1658" w:hanging="214"/>
      </w:pPr>
      <w:rPr>
        <w:rFonts w:hint="default"/>
        <w:lang w:val="en-US" w:eastAsia="en-US" w:bidi="ar-SA"/>
      </w:rPr>
    </w:lvl>
    <w:lvl w:ilvl="2" w:tentative="0">
      <w:start w:val="0"/>
      <w:numFmt w:val="bullet"/>
      <w:lvlText w:val="•"/>
      <w:lvlJc w:val="left"/>
      <w:pPr>
        <w:ind w:left="2456" w:hanging="214"/>
      </w:pPr>
      <w:rPr>
        <w:rFonts w:hint="default"/>
        <w:lang w:val="en-US" w:eastAsia="en-US" w:bidi="ar-SA"/>
      </w:rPr>
    </w:lvl>
    <w:lvl w:ilvl="3" w:tentative="0">
      <w:start w:val="0"/>
      <w:numFmt w:val="bullet"/>
      <w:lvlText w:val="•"/>
      <w:lvlJc w:val="left"/>
      <w:pPr>
        <w:ind w:left="3254" w:hanging="214"/>
      </w:pPr>
      <w:rPr>
        <w:rFonts w:hint="default"/>
        <w:lang w:val="en-US" w:eastAsia="en-US" w:bidi="ar-SA"/>
      </w:rPr>
    </w:lvl>
    <w:lvl w:ilvl="4" w:tentative="0">
      <w:start w:val="0"/>
      <w:numFmt w:val="bullet"/>
      <w:lvlText w:val="•"/>
      <w:lvlJc w:val="left"/>
      <w:pPr>
        <w:ind w:left="4052" w:hanging="214"/>
      </w:pPr>
      <w:rPr>
        <w:rFonts w:hint="default"/>
        <w:lang w:val="en-US" w:eastAsia="en-US" w:bidi="ar-SA"/>
      </w:rPr>
    </w:lvl>
    <w:lvl w:ilvl="5" w:tentative="0">
      <w:start w:val="0"/>
      <w:numFmt w:val="bullet"/>
      <w:lvlText w:val="•"/>
      <w:lvlJc w:val="left"/>
      <w:pPr>
        <w:ind w:left="4850" w:hanging="214"/>
      </w:pPr>
      <w:rPr>
        <w:rFonts w:hint="default"/>
        <w:lang w:val="en-US" w:eastAsia="en-US" w:bidi="ar-SA"/>
      </w:rPr>
    </w:lvl>
    <w:lvl w:ilvl="6" w:tentative="0">
      <w:start w:val="0"/>
      <w:numFmt w:val="bullet"/>
      <w:lvlText w:val="•"/>
      <w:lvlJc w:val="left"/>
      <w:pPr>
        <w:ind w:left="5648" w:hanging="214"/>
      </w:pPr>
      <w:rPr>
        <w:rFonts w:hint="default"/>
        <w:lang w:val="en-US" w:eastAsia="en-US" w:bidi="ar-SA"/>
      </w:rPr>
    </w:lvl>
    <w:lvl w:ilvl="7" w:tentative="0">
      <w:start w:val="0"/>
      <w:numFmt w:val="bullet"/>
      <w:lvlText w:val="•"/>
      <w:lvlJc w:val="left"/>
      <w:pPr>
        <w:ind w:left="6446" w:hanging="214"/>
      </w:pPr>
      <w:rPr>
        <w:rFonts w:hint="default"/>
        <w:lang w:val="en-US" w:eastAsia="en-US" w:bidi="ar-SA"/>
      </w:rPr>
    </w:lvl>
    <w:lvl w:ilvl="8" w:tentative="0">
      <w:start w:val="0"/>
      <w:numFmt w:val="bullet"/>
      <w:lvlText w:val="•"/>
      <w:lvlJc w:val="left"/>
      <w:pPr>
        <w:ind w:left="7244" w:hanging="214"/>
      </w:pPr>
      <w:rPr>
        <w:rFonts w:hint="default"/>
        <w:lang w:val="en-US" w:eastAsia="en-US" w:bidi="ar-SA"/>
      </w:rPr>
    </w:lvl>
  </w:abstractNum>
  <w:abstractNum w:abstractNumId="6">
    <w:nsid w:val="59ADCABA"/>
    <w:multiLevelType w:val="multilevel"/>
    <w:tmpl w:val="59ADCABA"/>
    <w:lvl w:ilvl="0" w:tentative="0">
      <w:start w:val="0"/>
      <w:numFmt w:val="bullet"/>
      <w:lvlText w:val=""/>
      <w:lvlJc w:val="left"/>
      <w:pPr>
        <w:ind w:left="1120" w:hanging="478"/>
      </w:pPr>
      <w:rPr>
        <w:rFonts w:hint="default" w:ascii="Symbol" w:hAnsi="Symbol" w:eastAsia="Symbol" w:cs="Symbol"/>
        <w:w w:val="100"/>
        <w:lang w:val="en-US" w:eastAsia="en-US" w:bidi="ar-SA"/>
      </w:rPr>
    </w:lvl>
    <w:lvl w:ilvl="1" w:tentative="0">
      <w:start w:val="0"/>
      <w:numFmt w:val="bullet"/>
      <w:lvlText w:val="•"/>
      <w:lvlJc w:val="left"/>
      <w:pPr>
        <w:ind w:left="1892" w:hanging="478"/>
      </w:pPr>
      <w:rPr>
        <w:rFonts w:hint="default"/>
        <w:lang w:val="en-US" w:eastAsia="en-US" w:bidi="ar-SA"/>
      </w:rPr>
    </w:lvl>
    <w:lvl w:ilvl="2" w:tentative="0">
      <w:start w:val="0"/>
      <w:numFmt w:val="bullet"/>
      <w:lvlText w:val="•"/>
      <w:lvlJc w:val="left"/>
      <w:pPr>
        <w:ind w:left="2664" w:hanging="478"/>
      </w:pPr>
      <w:rPr>
        <w:rFonts w:hint="default"/>
        <w:lang w:val="en-US" w:eastAsia="en-US" w:bidi="ar-SA"/>
      </w:rPr>
    </w:lvl>
    <w:lvl w:ilvl="3" w:tentative="0">
      <w:start w:val="0"/>
      <w:numFmt w:val="bullet"/>
      <w:lvlText w:val="•"/>
      <w:lvlJc w:val="left"/>
      <w:pPr>
        <w:ind w:left="3436" w:hanging="478"/>
      </w:pPr>
      <w:rPr>
        <w:rFonts w:hint="default"/>
        <w:lang w:val="en-US" w:eastAsia="en-US" w:bidi="ar-SA"/>
      </w:rPr>
    </w:lvl>
    <w:lvl w:ilvl="4" w:tentative="0">
      <w:start w:val="0"/>
      <w:numFmt w:val="bullet"/>
      <w:lvlText w:val="•"/>
      <w:lvlJc w:val="left"/>
      <w:pPr>
        <w:ind w:left="4208" w:hanging="478"/>
      </w:pPr>
      <w:rPr>
        <w:rFonts w:hint="default"/>
        <w:lang w:val="en-US" w:eastAsia="en-US" w:bidi="ar-SA"/>
      </w:rPr>
    </w:lvl>
    <w:lvl w:ilvl="5" w:tentative="0">
      <w:start w:val="0"/>
      <w:numFmt w:val="bullet"/>
      <w:lvlText w:val="•"/>
      <w:lvlJc w:val="left"/>
      <w:pPr>
        <w:ind w:left="4980" w:hanging="478"/>
      </w:pPr>
      <w:rPr>
        <w:rFonts w:hint="default"/>
        <w:lang w:val="en-US" w:eastAsia="en-US" w:bidi="ar-SA"/>
      </w:rPr>
    </w:lvl>
    <w:lvl w:ilvl="6" w:tentative="0">
      <w:start w:val="0"/>
      <w:numFmt w:val="bullet"/>
      <w:lvlText w:val="•"/>
      <w:lvlJc w:val="left"/>
      <w:pPr>
        <w:ind w:left="5752" w:hanging="478"/>
      </w:pPr>
      <w:rPr>
        <w:rFonts w:hint="default"/>
        <w:lang w:val="en-US" w:eastAsia="en-US" w:bidi="ar-SA"/>
      </w:rPr>
    </w:lvl>
    <w:lvl w:ilvl="7" w:tentative="0">
      <w:start w:val="0"/>
      <w:numFmt w:val="bullet"/>
      <w:lvlText w:val="•"/>
      <w:lvlJc w:val="left"/>
      <w:pPr>
        <w:ind w:left="6524" w:hanging="478"/>
      </w:pPr>
      <w:rPr>
        <w:rFonts w:hint="default"/>
        <w:lang w:val="en-US" w:eastAsia="en-US" w:bidi="ar-SA"/>
      </w:rPr>
    </w:lvl>
    <w:lvl w:ilvl="8" w:tentative="0">
      <w:start w:val="0"/>
      <w:numFmt w:val="bullet"/>
      <w:lvlText w:val="•"/>
      <w:lvlJc w:val="left"/>
      <w:pPr>
        <w:ind w:left="7296" w:hanging="478"/>
      </w:pPr>
      <w:rPr>
        <w:rFonts w:hint="default"/>
        <w:lang w:val="en-US" w:eastAsia="en-US" w:bidi="ar-SA"/>
      </w:rPr>
    </w:lvl>
  </w:abstractNum>
  <w:abstractNum w:abstractNumId="7">
    <w:nsid w:val="72183CF9"/>
    <w:multiLevelType w:val="multilevel"/>
    <w:tmpl w:val="72183CF9"/>
    <w:lvl w:ilvl="0" w:tentative="0">
      <w:start w:val="0"/>
      <w:numFmt w:val="bullet"/>
      <w:lvlText w:val=""/>
      <w:lvlJc w:val="left"/>
      <w:pPr>
        <w:ind w:left="787" w:hanging="145"/>
      </w:pPr>
      <w:rPr>
        <w:rFonts w:hint="default" w:ascii="Symbol" w:hAnsi="Symbol" w:eastAsia="Symbol" w:cs="Symbol"/>
        <w:b w:val="0"/>
        <w:bCs w:val="0"/>
        <w:i w:val="0"/>
        <w:iCs w:val="0"/>
        <w:w w:val="100"/>
        <w:sz w:val="21"/>
        <w:szCs w:val="21"/>
        <w:lang w:val="en-US" w:eastAsia="en-US" w:bidi="ar-SA"/>
      </w:rPr>
    </w:lvl>
    <w:lvl w:ilvl="1" w:tentative="0">
      <w:start w:val="0"/>
      <w:numFmt w:val="bullet"/>
      <w:lvlText w:val="•"/>
      <w:lvlJc w:val="left"/>
      <w:pPr>
        <w:ind w:left="1586" w:hanging="145"/>
      </w:pPr>
      <w:rPr>
        <w:rFonts w:hint="default"/>
        <w:lang w:val="en-US" w:eastAsia="en-US" w:bidi="ar-SA"/>
      </w:rPr>
    </w:lvl>
    <w:lvl w:ilvl="2" w:tentative="0">
      <w:start w:val="0"/>
      <w:numFmt w:val="bullet"/>
      <w:lvlText w:val="•"/>
      <w:lvlJc w:val="left"/>
      <w:pPr>
        <w:ind w:left="2392" w:hanging="145"/>
      </w:pPr>
      <w:rPr>
        <w:rFonts w:hint="default"/>
        <w:lang w:val="en-US" w:eastAsia="en-US" w:bidi="ar-SA"/>
      </w:rPr>
    </w:lvl>
    <w:lvl w:ilvl="3" w:tentative="0">
      <w:start w:val="0"/>
      <w:numFmt w:val="bullet"/>
      <w:lvlText w:val="•"/>
      <w:lvlJc w:val="left"/>
      <w:pPr>
        <w:ind w:left="3198" w:hanging="145"/>
      </w:pPr>
      <w:rPr>
        <w:rFonts w:hint="default"/>
        <w:lang w:val="en-US" w:eastAsia="en-US" w:bidi="ar-SA"/>
      </w:rPr>
    </w:lvl>
    <w:lvl w:ilvl="4" w:tentative="0">
      <w:start w:val="0"/>
      <w:numFmt w:val="bullet"/>
      <w:lvlText w:val="•"/>
      <w:lvlJc w:val="left"/>
      <w:pPr>
        <w:ind w:left="4004" w:hanging="145"/>
      </w:pPr>
      <w:rPr>
        <w:rFonts w:hint="default"/>
        <w:lang w:val="en-US" w:eastAsia="en-US" w:bidi="ar-SA"/>
      </w:rPr>
    </w:lvl>
    <w:lvl w:ilvl="5" w:tentative="0">
      <w:start w:val="0"/>
      <w:numFmt w:val="bullet"/>
      <w:lvlText w:val="•"/>
      <w:lvlJc w:val="left"/>
      <w:pPr>
        <w:ind w:left="4810" w:hanging="145"/>
      </w:pPr>
      <w:rPr>
        <w:rFonts w:hint="default"/>
        <w:lang w:val="en-US" w:eastAsia="en-US" w:bidi="ar-SA"/>
      </w:rPr>
    </w:lvl>
    <w:lvl w:ilvl="6" w:tentative="0">
      <w:start w:val="0"/>
      <w:numFmt w:val="bullet"/>
      <w:lvlText w:val="•"/>
      <w:lvlJc w:val="left"/>
      <w:pPr>
        <w:ind w:left="5616" w:hanging="145"/>
      </w:pPr>
      <w:rPr>
        <w:rFonts w:hint="default"/>
        <w:lang w:val="en-US" w:eastAsia="en-US" w:bidi="ar-SA"/>
      </w:rPr>
    </w:lvl>
    <w:lvl w:ilvl="7" w:tentative="0">
      <w:start w:val="0"/>
      <w:numFmt w:val="bullet"/>
      <w:lvlText w:val="•"/>
      <w:lvlJc w:val="left"/>
      <w:pPr>
        <w:ind w:left="6422" w:hanging="145"/>
      </w:pPr>
      <w:rPr>
        <w:rFonts w:hint="default"/>
        <w:lang w:val="en-US" w:eastAsia="en-US" w:bidi="ar-SA"/>
      </w:rPr>
    </w:lvl>
    <w:lvl w:ilvl="8" w:tentative="0">
      <w:start w:val="0"/>
      <w:numFmt w:val="bullet"/>
      <w:lvlText w:val="•"/>
      <w:lvlJc w:val="left"/>
      <w:pPr>
        <w:ind w:left="7228" w:hanging="145"/>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docVars>
    <w:docVar w:name="commondata" w:val="eyJoZGlkIjoiODVlZGE1MjAyOGE5MTIxNWNhZThiZjU1NmNjOTU4NmUifQ=="/>
  </w:docVars>
  <w:rsids>
    <w:rsidRoot w:val="00000000"/>
    <w:rsid w:val="706D36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等线" w:hAnsi="等线" w:eastAsia="等线" w:cs="等线"/>
      <w:sz w:val="22"/>
      <w:szCs w:val="22"/>
      <w:lang w:val="en-US" w:eastAsia="en-US" w:bidi="ar-SA"/>
    </w:rPr>
  </w:style>
  <w:style w:type="paragraph" w:styleId="2">
    <w:name w:val="heading 1"/>
    <w:basedOn w:val="1"/>
    <w:qFormat/>
    <w:uiPriority w:val="1"/>
    <w:pPr>
      <w:spacing w:before="1"/>
      <w:ind w:left="855" w:hanging="583"/>
      <w:outlineLvl w:val="1"/>
    </w:pPr>
    <w:rPr>
      <w:rFonts w:ascii="Times New Roman" w:hAnsi="Times New Roman" w:eastAsia="Times New Roman" w:cs="Times New Roman"/>
      <w:b/>
      <w:bCs/>
      <w:sz w:val="21"/>
      <w:szCs w:val="21"/>
      <w:lang w:val="en-US" w:eastAsia="en-US" w:bidi="ar-SA"/>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1"/>
      <w:szCs w:val="21"/>
      <w:lang w:val="en-US" w:eastAsia="en-US" w:bidi="ar-SA"/>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120" w:hanging="478"/>
    </w:pPr>
    <w:rPr>
      <w:rFonts w:ascii="宋体" w:hAnsi="宋体" w:eastAsia="宋体" w:cs="宋体"/>
      <w:lang w:val="en-US" w:eastAsia="en-US" w:bidi="ar-SA"/>
    </w:rPr>
  </w:style>
  <w:style w:type="paragraph" w:customStyle="1" w:styleId="8">
    <w:name w:val="Table Paragraph"/>
    <w:basedOn w:val="1"/>
    <w:qFormat/>
    <w:uiPriority w:val="1"/>
    <w:pPr>
      <w:spacing w:line="201" w:lineRule="exact"/>
    </w:pPr>
    <w:rPr>
      <w:rFonts w:ascii="等线" w:hAnsi="等线" w:eastAsia="等线" w:cs="等线"/>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27"/>
    <customShpInfo spid="_x0000_s1096"/>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097"/>
    <customShpInfo spid="_x0000_s1127"/>
    <customShpInfo spid="_x0000_s1128"/>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129"/>
    <customShpInfo spid="_x0000_s1238"/>
    <customShpInfo spid="_x0000_s1239"/>
    <customShpInfo spid="_x0000_s1240"/>
    <customShpInfo spid="_x0000_s1241"/>
    <customShpInfo spid="_x0000_s1242"/>
    <customShpInfo spid="_x0000_s1243"/>
    <customShpInfo spid="_x0000_s1244"/>
    <customShpInfo spid="_x0000_s1237"/>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245"/>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321"/>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448"/>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0"/>
    <customShpInfo spid="_x0000_s1601"/>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11"/>
    <customShpInfo spid="_x0000_s1612"/>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6"/>
    <customShpInfo spid="_x0000_s1657"/>
    <customShpInfo spid="_x0000_s1658"/>
    <customShpInfo spid="_x0000_s1575"/>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59"/>
    <customShpInfo spid="_x0000_s1671"/>
    <customShpInfo spid="_x0000_s1672"/>
    <customShpInfo spid="_x0000_s1674"/>
    <customShpInfo spid="_x0000_s1675"/>
    <customShpInfo spid="_x0000_s1673"/>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2"/>
    <customShpInfo spid="_x0000_s1693"/>
    <customShpInfo spid="_x0000_s1694"/>
    <customShpInfo spid="_x0000_s16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4"/>
    <customShpInfo spid="_x0000_s1705"/>
    <customShpInfo spid="_x0000_s1706"/>
    <customShpInfo spid="_x0000_s1707"/>
    <customShpInfo spid="_x0000_s1708"/>
    <customShpInfo spid="_x0000_s1709"/>
    <customShpInfo spid="_x0000_s1710"/>
    <customShpInfo spid="_x0000_s1711"/>
    <customShpInfo spid="_x0000_s1712"/>
    <customShpInfo spid="_x0000_s1713"/>
    <customShpInfo spid="_x0000_s1714"/>
    <customShpInfo spid="_x0000_s1715"/>
    <customShpInfo spid="_x0000_s1716"/>
    <customShpInfo spid="_x0000_s1717"/>
    <customShpInfo spid="_x0000_s1718"/>
    <customShpInfo spid="_x0000_s1719"/>
    <customShpInfo spid="_x0000_s1720"/>
    <customShpInfo spid="_x0000_s1721"/>
    <customShpInfo spid="_x0000_s1722"/>
    <customShpInfo spid="_x0000_s1723"/>
    <customShpInfo spid="_x0000_s1724"/>
    <customShpInfo spid="_x0000_s1725"/>
    <customShpInfo spid="_x0000_s1726"/>
    <customShpInfo spid="_x0000_s1727"/>
    <customShpInfo spid="_x0000_s1728"/>
    <customShpInfo spid="_x0000_s1729"/>
    <customShpInfo spid="_x0000_s1730"/>
    <customShpInfo spid="_x0000_s1731"/>
    <customShpInfo spid="_x0000_s1732"/>
    <customShpInfo spid="_x0000_s1733"/>
    <customShpInfo spid="_x0000_s1734"/>
    <customShpInfo spid="_x0000_s1735"/>
    <customShpInfo spid="_x0000_s1736"/>
    <customShpInfo spid="_x0000_s1737"/>
    <customShpInfo spid="_x0000_s1738"/>
    <customShpInfo spid="_x0000_s1739"/>
    <customShpInfo spid="_x0000_s1740"/>
    <customShpInfo spid="_x0000_s1741"/>
    <customShpInfo spid="_x0000_s1742"/>
    <customShpInfo spid="_x0000_s1743"/>
    <customShpInfo spid="_x0000_s1744"/>
    <customShpInfo spid="_x0000_s1745"/>
    <customShpInfo spid="_x0000_s1746"/>
    <customShpInfo spid="_x0000_s1747"/>
    <customShpInfo spid="_x0000_s1748"/>
    <customShpInfo spid="_x0000_s1749"/>
    <customShpInfo spid="_x0000_s1750"/>
    <customShpInfo spid="_x0000_s1751"/>
    <customShpInfo spid="_x0000_s1752"/>
    <customShpInfo spid="_x0000_s1753"/>
    <customShpInfo spid="_x0000_s1754"/>
    <customShpInfo spid="_x0000_s1755"/>
    <customShpInfo spid="_x0000_s1756"/>
    <customShpInfo spid="_x0000_s1757"/>
    <customShpInfo spid="_x0000_s1758"/>
    <customShpInfo spid="_x0000_s1759"/>
    <customShpInfo spid="_x0000_s1760"/>
    <customShpInfo spid="_x0000_s1761"/>
    <customShpInfo spid="_x0000_s1762"/>
    <customShpInfo spid="_x0000_s1763"/>
    <customShpInfo spid="_x0000_s1764"/>
    <customShpInfo spid="_x0000_s1765"/>
    <customShpInfo spid="_x0000_s1766"/>
    <customShpInfo spid="_x0000_s1767"/>
    <customShpInfo spid="_x0000_s1768"/>
    <customShpInfo spid="_x0000_s1769"/>
    <customShpInfo spid="_x0000_s1770"/>
    <customShpInfo spid="_x0000_s1771"/>
    <customShpInfo spid="_x0000_s1772"/>
    <customShpInfo spid="_x0000_s1773"/>
    <customShpInfo spid="_x0000_s1774"/>
    <customShpInfo spid="_x0000_s1775"/>
    <customShpInfo spid="_x0000_s1776"/>
    <customShpInfo spid="_x0000_s1777"/>
    <customShpInfo spid="_x0000_s1778"/>
    <customShpInfo spid="_x0000_s1779"/>
    <customShpInfo spid="_x0000_s1780"/>
    <customShpInfo spid="_x0000_s1781"/>
    <customShpInfo spid="_x0000_s1782"/>
    <customShpInfo spid="_x0000_s1783"/>
    <customShpInfo spid="_x0000_s1784"/>
    <customShpInfo spid="_x0000_s1785"/>
    <customShpInfo spid="_x0000_s1786"/>
    <customShpInfo spid="_x0000_s1787"/>
    <customShpInfo spid="_x0000_s1788"/>
    <customShpInfo spid="_x0000_s1789"/>
    <customShpInfo spid="_x0000_s1790"/>
    <customShpInfo spid="_x0000_s1791"/>
    <customShpInfo spid="_x0000_s1792"/>
    <customShpInfo spid="_x0000_s1676"/>
    <customShpInfo spid="_x0000_s1794"/>
    <customShpInfo spid="_x0000_s1795"/>
    <customShpInfo spid="_x0000_s1796"/>
    <customShpInfo spid="_x0000_s1797"/>
    <customShpInfo spid="_x0000_s1798"/>
    <customShpInfo spid="_x0000_s1799"/>
    <customShpInfo spid="_x0000_s1800"/>
    <customShpInfo spid="_x0000_s1801"/>
    <customShpInfo spid="_x0000_s1802"/>
    <customShpInfo spid="_x0000_s1803"/>
    <customShpInfo spid="_x0000_s1804"/>
    <customShpInfo spid="_x0000_s1805"/>
    <customShpInfo spid="_x0000_s1806"/>
    <customShpInfo spid="_x0000_s1807"/>
    <customShpInfo spid="_x0000_s1808"/>
    <customShpInfo spid="_x0000_s1809"/>
    <customShpInfo spid="_x0000_s1810"/>
    <customShpInfo spid="_x0000_s1811"/>
    <customShpInfo spid="_x0000_s1812"/>
    <customShpInfo spid="_x0000_s1813"/>
    <customShpInfo spid="_x0000_s1814"/>
    <customShpInfo spid="_x0000_s1815"/>
    <customShpInfo spid="_x0000_s1816"/>
    <customShpInfo spid="_x0000_s1817"/>
    <customShpInfo spid="_x0000_s1818"/>
    <customShpInfo spid="_x0000_s1819"/>
    <customShpInfo spid="_x0000_s1820"/>
    <customShpInfo spid="_x0000_s1821"/>
    <customShpInfo spid="_x0000_s1822"/>
    <customShpInfo spid="_x0000_s1823"/>
    <customShpInfo spid="_x0000_s1824"/>
    <customShpInfo spid="_x0000_s1825"/>
    <customShpInfo spid="_x0000_s1826"/>
    <customShpInfo spid="_x0000_s1827"/>
    <customShpInfo spid="_x0000_s1828"/>
    <customShpInfo spid="_x0000_s1829"/>
    <customShpInfo spid="_x0000_s1830"/>
    <customShpInfo spid="_x0000_s1831"/>
    <customShpInfo spid="_x0000_s1832"/>
    <customShpInfo spid="_x0000_s1833"/>
    <customShpInfo spid="_x0000_s1834"/>
    <customShpInfo spid="_x0000_s1835"/>
    <customShpInfo spid="_x0000_s1836"/>
    <customShpInfo spid="_x0000_s1837"/>
    <customShpInfo spid="_x0000_s1838"/>
    <customShpInfo spid="_x0000_s1839"/>
    <customShpInfo spid="_x0000_s1840"/>
    <customShpInfo spid="_x0000_s1841"/>
    <customShpInfo spid="_x0000_s1842"/>
    <customShpInfo spid="_x0000_s1843"/>
    <customShpInfo spid="_x0000_s1844"/>
    <customShpInfo spid="_x0000_s1845"/>
    <customShpInfo spid="_x0000_s1846"/>
    <customShpInfo spid="_x0000_s1847"/>
    <customShpInfo spid="_x0000_s1848"/>
    <customShpInfo spid="_x0000_s1849"/>
    <customShpInfo spid="_x0000_s1850"/>
    <customShpInfo spid="_x0000_s1851"/>
    <customShpInfo spid="_x0000_s1852"/>
    <customShpInfo spid="_x0000_s1853"/>
    <customShpInfo spid="_x0000_s1854"/>
    <customShpInfo spid="_x0000_s1855"/>
    <customShpInfo spid="_x0000_s1856"/>
    <customShpInfo spid="_x0000_s1857"/>
    <customShpInfo spid="_x0000_s1858"/>
    <customShpInfo spid="_x0000_s1859"/>
    <customShpInfo spid="_x0000_s1860"/>
    <customShpInfo spid="_x0000_s1861"/>
    <customShpInfo spid="_x0000_s1862"/>
    <customShpInfo spid="_x0000_s1863"/>
    <customShpInfo spid="_x0000_s1864"/>
    <customShpInfo spid="_x0000_s1865"/>
    <customShpInfo spid="_x0000_s1866"/>
    <customShpInfo spid="_x0000_s1867"/>
    <customShpInfo spid="_x0000_s1868"/>
    <customShpInfo spid="_x0000_s1869"/>
    <customShpInfo spid="_x0000_s1870"/>
    <customShpInfo spid="_x0000_s1871"/>
    <customShpInfo spid="_x0000_s1872"/>
    <customShpInfo spid="_x0000_s1873"/>
    <customShpInfo spid="_x0000_s1874"/>
    <customShpInfo spid="_x0000_s1793"/>
    <customShpInfo spid="_x0000_s1876"/>
    <customShpInfo spid="_x0000_s1877"/>
    <customShpInfo spid="_x0000_s1878"/>
    <customShpInfo spid="_x0000_s1879"/>
    <customShpInfo spid="_x0000_s1880"/>
    <customShpInfo spid="_x0000_s1881"/>
    <customShpInfo spid="_x0000_s1882"/>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75"/>
    <customShpInfo spid="_x0000_s1896"/>
    <customShpInfo spid="_x0000_s1897"/>
    <customShpInfo spid="_x0000_s1898"/>
    <customShpInfo spid="_x0000_s1899"/>
    <customShpInfo spid="_x0000_s1900"/>
    <customShpInfo spid="_x0000_s1901"/>
    <customShpInfo spid="_x0000_s1902"/>
    <customShpInfo spid="_x0000_s1903"/>
    <customShpInfo spid="_x0000_s1904"/>
    <customShpInfo spid="_x0000_s1905"/>
    <customShpInfo spid="_x0000_s1906"/>
    <customShpInfo spid="_x0000_s1907"/>
    <customShpInfo spid="_x0000_s1908"/>
    <customShpInfo spid="_x0000_s1909"/>
    <customShpInfo spid="_x0000_s1910"/>
    <customShpInfo spid="_x0000_s1911"/>
    <customShpInfo spid="_x0000_s1912"/>
    <customShpInfo spid="_x0000_s1913"/>
    <customShpInfo spid="_x0000_s1914"/>
    <customShpInfo spid="_x0000_s1915"/>
    <customShpInfo spid="_x0000_s1916"/>
    <customShpInfo spid="_x0000_s1917"/>
    <customShpInfo spid="_x0000_s1918"/>
    <customShpInfo spid="_x0000_s1919"/>
    <customShpInfo spid="_x0000_s1920"/>
    <customShpInfo spid="_x0000_s1921"/>
    <customShpInfo spid="_x0000_s1922"/>
    <customShpInfo spid="_x0000_s1923"/>
    <customShpInfo spid="_x0000_s1924"/>
    <customShpInfo spid="_x0000_s1925"/>
    <customShpInfo spid="_x0000_s1926"/>
    <customShpInfo spid="_x0000_s1927"/>
    <customShpInfo spid="_x0000_s1928"/>
    <customShpInfo spid="_x0000_s1929"/>
    <customShpInfo spid="_x0000_s1930"/>
    <customShpInfo spid="_x0000_s1931"/>
    <customShpInfo spid="_x0000_s1932"/>
    <customShpInfo spid="_x0000_s1933"/>
    <customShpInfo spid="_x0000_s1934"/>
    <customShpInfo spid="_x0000_s1935"/>
    <customShpInfo spid="_x0000_s1936"/>
    <customShpInfo spid="_x0000_s1937"/>
    <customShpInfo spid="_x0000_s1895"/>
    <customShpInfo spid="_x0000_s1938"/>
    <customShpInfo spid="_x0000_s1939"/>
    <customShpInfo spid="_x0000_s1941"/>
    <customShpInfo spid="_x0000_s1942"/>
    <customShpInfo spid="_x0000_s1943"/>
    <customShpInfo spid="_x0000_s1944"/>
    <customShpInfo spid="_x0000_s1945"/>
    <customShpInfo spid="_x0000_s1946"/>
    <customShpInfo spid="_x0000_s1947"/>
    <customShpInfo spid="_x0000_s1948"/>
    <customShpInfo spid="_x0000_s1949"/>
    <customShpInfo spid="_x0000_s1950"/>
    <customShpInfo spid="_x0000_s1951"/>
    <customShpInfo spid="_x0000_s1952"/>
    <customShpInfo spid="_x0000_s1953"/>
    <customShpInfo spid="_x0000_s1954"/>
    <customShpInfo spid="_x0000_s1955"/>
    <customShpInfo spid="_x0000_s1956"/>
    <customShpInfo spid="_x0000_s1957"/>
    <customShpInfo spid="_x0000_s1958"/>
    <customShpInfo spid="_x0000_s1959"/>
    <customShpInfo spid="_x0000_s1960"/>
    <customShpInfo spid="_x0000_s1940"/>
    <customShpInfo spid="_x0000_s1961"/>
    <customShpInfo spid="_x0000_s1963"/>
    <customShpInfo spid="_x0000_s1964"/>
    <customShpInfo spid="_x0000_s1965"/>
    <customShpInfo spid="_x0000_s1966"/>
    <customShpInfo spid="_x0000_s1967"/>
    <customShpInfo spid="_x0000_s1968"/>
    <customShpInfo spid="_x0000_s1969"/>
    <customShpInfo spid="_x0000_s1970"/>
    <customShpInfo spid="_x0000_s1971"/>
    <customShpInfo spid="_x0000_s1972"/>
    <customShpInfo spid="_x0000_s1973"/>
    <customShpInfo spid="_x0000_s1974"/>
    <customShpInfo spid="_x0000_s1975"/>
    <customShpInfo spid="_x0000_s1976"/>
    <customShpInfo spid="_x0000_s1977"/>
    <customShpInfo spid="_x0000_s1978"/>
    <customShpInfo spid="_x0000_s1979"/>
    <customShpInfo spid="_x0000_s1980"/>
    <customShpInfo spid="_x0000_s1981"/>
    <customShpInfo spid="_x0000_s1982"/>
    <customShpInfo spid="_x0000_s1983"/>
    <customShpInfo spid="_x0000_s1984"/>
    <customShpInfo spid="_x0000_s1985"/>
    <customShpInfo spid="_x0000_s1986"/>
    <customShpInfo spid="_x0000_s1987"/>
    <customShpInfo spid="_x0000_s1988"/>
    <customShpInfo spid="_x0000_s1989"/>
    <customShpInfo spid="_x0000_s1990"/>
    <customShpInfo spid="_x0000_s1991"/>
    <customShpInfo spid="_x0000_s1962"/>
    <customShpInfo spid="_x0000_s1993"/>
    <customShpInfo spid="_x0000_s1994"/>
    <customShpInfo spid="_x0000_s1995"/>
    <customShpInfo spid="_x0000_s1996"/>
    <customShpInfo spid="_x0000_s1997"/>
    <customShpInfo spid="_x0000_s1998"/>
    <customShpInfo spid="_x0000_s1999"/>
    <customShpInfo spid="_x0000_s2000"/>
    <customShpInfo spid="_x0000_s2001"/>
    <customShpInfo spid="_x0000_s2002"/>
    <customShpInfo spid="_x0000_s2003"/>
    <customShpInfo spid="_x0000_s2004"/>
    <customShpInfo spid="_x0000_s2005"/>
    <customShpInfo spid="_x0000_s2006"/>
    <customShpInfo spid="_x0000_s2007"/>
    <customShpInfo spid="_x0000_s2008"/>
    <customShpInfo spid="_x0000_s2009"/>
    <customShpInfo spid="_x0000_s2010"/>
    <customShpInfo spid="_x0000_s2011"/>
    <customShpInfo spid="_x0000_s2012"/>
    <customShpInfo spid="_x0000_s2013"/>
    <customShpInfo spid="_x0000_s2014"/>
    <customShpInfo spid="_x0000_s2015"/>
    <customShpInfo spid="_x0000_s2016"/>
    <customShpInfo spid="_x0000_s2017"/>
    <customShpInfo spid="_x0000_s2018"/>
    <customShpInfo spid="_x0000_s2019"/>
    <customShpInfo spid="_x0000_s2020"/>
    <customShpInfo spid="_x0000_s2021"/>
    <customShpInfo spid="_x0000_s2022"/>
    <customShpInfo spid="_x0000_s2023"/>
    <customShpInfo spid="_x0000_s2024"/>
    <customShpInfo spid="_x0000_s2025"/>
    <customShpInfo spid="_x0000_s2026"/>
    <customShpInfo spid="_x0000_s2027"/>
    <customShpInfo spid="_x0000_s2028"/>
    <customShpInfo spid="_x0000_s2029"/>
    <customShpInfo spid="_x0000_s2030"/>
    <customShpInfo spid="_x0000_s2031"/>
    <customShpInfo spid="_x0000_s2032"/>
    <customShpInfo spid="_x0000_s2033"/>
    <customShpInfo spid="_x0000_s2034"/>
    <customShpInfo spid="_x0000_s2035"/>
    <customShpInfo spid="_x0000_s2036"/>
    <customShpInfo spid="_x0000_s2037"/>
    <customShpInfo spid="_x0000_s2038"/>
    <customShpInfo spid="_x0000_s2039"/>
    <customShpInfo spid="_x0000_s2040"/>
    <customShpInfo spid="_x0000_s2041"/>
    <customShpInfo spid="_x0000_s2042"/>
    <customShpInfo spid="_x0000_s2043"/>
    <customShpInfo spid="_x0000_s2044"/>
    <customShpInfo spid="_x0000_s2045"/>
    <customShpInfo spid="_x0000_s2046"/>
    <customShpInfo spid="_x0000_s2047"/>
    <customShpInfo spid="_x0000_s2048"/>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1992"/>
    <customShpInfo spid="_x0000_s2089"/>
    <customShpInfo spid="_x0000_s2090"/>
    <customShpInfo spid="_x0000_s2092"/>
    <customShpInfo spid="_x0000_s2093"/>
    <customShpInfo spid="_x0000_s2094"/>
    <customShpInfo spid="_x0000_s2095"/>
    <customShpInfo spid="_x0000_s2096"/>
    <customShpInfo spid="_x0000_s2097"/>
    <customShpInfo spid="_x0000_s2098"/>
    <customShpInfo spid="_x0000_s2091"/>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099"/>
    <customShpInfo spid="_x0000_s2158"/>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59"/>
    <customShpInfo spid="_x0000_s2194"/>
    <customShpInfo spid="_x0000_s2195"/>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193"/>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27"/>
    <customShpInfo spid="_x0000_s2237"/>
    <customShpInfo spid="_x0000_s2239"/>
    <customShpInfo spid="_x0000_s2240"/>
    <customShpInfo spid="_x0000_s2241"/>
    <customShpInfo spid="_x0000_s2238"/>
    <customShpInfo spid="_x0000_s2242"/>
    <customShpInfo spid="_x0000_s2243"/>
    <customShpInfo spid="_x0000_s2244"/>
    <customShpInfo spid="_x0000_s2245"/>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256"/>
    <customShpInfo spid="_x0000_s2257"/>
    <customShpInfo spid="_x0000_s2258"/>
    <customShpInfo spid="_x0000_s2259"/>
    <customShpInfo spid="_x0000_s2260"/>
    <customShpInfo spid="_x0000_s2261"/>
    <customShpInfo spid="_x0000_s2262"/>
    <customShpInfo spid="_x0000_s2263"/>
    <customShpInfo spid="_x0000_s2264"/>
    <customShpInfo spid="_x0000_s2265"/>
    <customShpInfo spid="_x0000_s2266"/>
    <customShpInfo spid="_x0000_s2267"/>
    <customShpInfo spid="_x0000_s2268"/>
    <customShpInfo spid="_x0000_s2269"/>
    <customShpInfo spid="_x0000_s2270"/>
    <customShpInfo spid="_x0000_s2271"/>
    <customShpInfo spid="_x0000_s2272"/>
    <customShpInfo spid="_x0000_s2273"/>
    <customShpInfo spid="_x0000_s2274"/>
    <customShpInfo spid="_x0000_s2275"/>
    <customShpInfo spid="_x0000_s2276"/>
    <customShpInfo spid="_x0000_s2277"/>
    <customShpInfo spid="_x0000_s2278"/>
    <customShpInfo spid="_x0000_s2279"/>
    <customShpInfo spid="_x0000_s2280"/>
    <customShpInfo spid="_x0000_s2281"/>
    <customShpInfo spid="_x0000_s2282"/>
    <customShpInfo spid="_x0000_s2283"/>
    <customShpInfo spid="_x0000_s2284"/>
    <customShpInfo spid="_x0000_s2285"/>
    <customShpInfo spid="_x0000_s2286"/>
    <customShpInfo spid="_x0000_s2287"/>
    <customShpInfo spid="_x0000_s2288"/>
    <customShpInfo spid="_x0000_s2289"/>
    <customShpInfo spid="_x0000_s2290"/>
    <customShpInfo spid="_x0000_s2291"/>
    <customShpInfo spid="_x0000_s2292"/>
    <customShpInfo spid="_x0000_s2293"/>
    <customShpInfo spid="_x0000_s2294"/>
    <customShpInfo spid="_x0000_s2295"/>
    <customShpInfo spid="_x0000_s2296"/>
    <customShpInfo spid="_x0000_s2297"/>
    <customShpInfo spid="_x0000_s2246"/>
    <customShpInfo spid="_x0000_s2299"/>
    <customShpInfo spid="_x0000_s2300"/>
    <customShpInfo spid="_x0000_s2301"/>
    <customShpInfo spid="_x0000_s2302"/>
    <customShpInfo spid="_x0000_s2303"/>
    <customShpInfo spid="_x0000_s2304"/>
    <customShpInfo spid="_x0000_s2305"/>
    <customShpInfo spid="_x0000_s2306"/>
    <customShpInfo spid="_x0000_s2307"/>
    <customShpInfo spid="_x0000_s2308"/>
    <customShpInfo spid="_x0000_s2309"/>
    <customShpInfo spid="_x0000_s2298"/>
    <customShpInfo spid="_x0000_s2310"/>
    <customShpInfo spid="_x0000_s2312"/>
    <customShpInfo spid="_x0000_s2313"/>
    <customShpInfo spid="_x0000_s2311"/>
    <customShpInfo spid="_x0000_s2315"/>
    <customShpInfo spid="_x0000_s2316"/>
    <customShpInfo spid="_x0000_s2314"/>
    <customShpInfo spid="_x0000_s2318"/>
    <customShpInfo spid="_x0000_s2319"/>
    <customShpInfo spid="_x0000_s2317"/>
    <customShpInfo spid="_x0000_s2321"/>
    <customShpInfo spid="_x0000_s2322"/>
    <customShpInfo spid="_x0000_s2320"/>
    <customShpInfo spid="_x0000_s2323"/>
    <customShpInfo spid="_x0000_s2324"/>
    <customShpInfo spid="_x0000_s2325"/>
    <customShpInfo spid="_x0000_s2326"/>
    <customShpInfo spid="_x0000_s2327"/>
    <customShpInfo spid="_x0000_s2328"/>
    <customShpInfo spid="_x0000_s2330"/>
    <customShpInfo spid="_x0000_s2331"/>
    <customShpInfo spid="_x0000_s2332"/>
    <customShpInfo spid="_x0000_s2333"/>
    <customShpInfo spid="_x0000_s2334"/>
    <customShpInfo spid="_x0000_s2335"/>
    <customShpInfo spid="_x0000_s2329"/>
    <customShpInfo spid="_x0000_s2336"/>
    <customShpInfo spid="_x0000_s2337"/>
    <customShpInfo spid="_x0000_s2338"/>
    <customShpInfo spid="_x0000_s23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ScaleCrop>false</ScaleCrop>
  <LinksUpToDate>false</LinksUpToDate>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2023-11-01T03:05:00Z</dcterms:created>
  <dc:creator>11927</dc:creator>
  <cp:lastModifiedBy>　　　號</cp:lastModifiedBy>
  <dcterms:modified xsi:type="dcterms:W3CDTF">2023-11-17T07:28:37Z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D4B3AD2119244F9CA585AE5B1697DC05_12</vt:lpwstr>
  </property>
</Properties>
</file>